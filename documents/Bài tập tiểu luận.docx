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4B5D" w14:textId="7FCBDA40" w:rsidR="00097924" w:rsidRPr="00BB3233" w:rsidRDefault="00097924" w:rsidP="00C822EB">
      <w:pPr>
        <w:pStyle w:val="BodyText"/>
        <w:spacing w:before="120" w:line="360" w:lineRule="auto"/>
        <w:ind w:left="2997"/>
        <w:jc w:val="center"/>
      </w:pPr>
      <w:r w:rsidRPr="00BB3233"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76371822" wp14:editId="6B02F7AD">
                <wp:simplePos x="0" y="0"/>
                <wp:positionH relativeFrom="page">
                  <wp:posOffset>373380</wp:posOffset>
                </wp:positionH>
                <wp:positionV relativeFrom="page">
                  <wp:posOffset>152400</wp:posOffset>
                </wp:positionV>
                <wp:extent cx="6949440" cy="9707880"/>
                <wp:effectExtent l="0" t="0" r="22860" b="266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9707880"/>
                          <a:chOff x="0" y="0"/>
                          <a:chExt cx="6950709" cy="10078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9751" y="9851135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5"/>
                                </a:lnTo>
                                <a:lnTo>
                                  <a:pt x="58305" y="187515"/>
                                </a:lnTo>
                                <a:lnTo>
                                  <a:pt x="58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56" y="9851135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0"/>
                                </a:moveTo>
                                <a:lnTo>
                                  <a:pt x="58305" y="0"/>
                                </a:lnTo>
                                <a:lnTo>
                                  <a:pt x="58305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51" y="9980345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5"/>
                                </a:lnTo>
                                <a:lnTo>
                                  <a:pt x="187515" y="58305"/>
                                </a:lnTo>
                                <a:lnTo>
                                  <a:pt x="187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756" y="998034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0"/>
                                </a:moveTo>
                                <a:lnTo>
                                  <a:pt x="187515" y="0"/>
                                </a:lnTo>
                                <a:lnTo>
                                  <a:pt x="187515" y="58305"/>
                                </a:lnTo>
                                <a:lnTo>
                                  <a:pt x="0" y="58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9851123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42"/>
                                </a:lnTo>
                                <a:lnTo>
                                  <a:pt x="8610" y="38442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85113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38430"/>
                                </a:lnTo>
                                <a:lnTo>
                                  <a:pt x="0" y="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880942"/>
                            <a:ext cx="1384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890">
                                <a:moveTo>
                                  <a:pt x="137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23"/>
                                </a:lnTo>
                                <a:lnTo>
                                  <a:pt x="137820" y="8623"/>
                                </a:lnTo>
                                <a:lnTo>
                                  <a:pt x="13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880952"/>
                            <a:ext cx="1384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890">
                                <a:moveTo>
                                  <a:pt x="0" y="0"/>
                                </a:moveTo>
                                <a:lnTo>
                                  <a:pt x="137820" y="0"/>
                                </a:lnTo>
                                <a:lnTo>
                                  <a:pt x="137820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154" y="9880942"/>
                            <a:ext cx="889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7485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459"/>
                                </a:lnTo>
                                <a:lnTo>
                                  <a:pt x="8610" y="19745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9147" y="9880952"/>
                            <a:ext cx="889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7485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97459"/>
                                </a:lnTo>
                                <a:lnTo>
                                  <a:pt x="0" y="1974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069791"/>
                            <a:ext cx="1384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890">
                                <a:moveTo>
                                  <a:pt x="137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37820" y="8610"/>
                                </a:lnTo>
                                <a:lnTo>
                                  <a:pt x="13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0069796"/>
                            <a:ext cx="1384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890">
                                <a:moveTo>
                                  <a:pt x="0" y="0"/>
                                </a:moveTo>
                                <a:lnTo>
                                  <a:pt x="137820" y="0"/>
                                </a:lnTo>
                                <a:lnTo>
                                  <a:pt x="137820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93065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51"/>
                                </a:lnTo>
                                <a:lnTo>
                                  <a:pt x="8610" y="147751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9930649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47764"/>
                                </a:lnTo>
                                <a:lnTo>
                                  <a:pt x="0" y="147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9930650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87502" y="8610"/>
                                </a:lnTo>
                                <a:lnTo>
                                  <a:pt x="18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9930649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0"/>
                                </a:moveTo>
                                <a:lnTo>
                                  <a:pt x="187515" y="0"/>
                                </a:lnTo>
                                <a:lnTo>
                                  <a:pt x="187515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8905" y="993065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51"/>
                                </a:lnTo>
                                <a:lnTo>
                                  <a:pt x="8610" y="147751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8905" y="9930649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47764"/>
                                </a:lnTo>
                                <a:lnTo>
                                  <a:pt x="0" y="147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8905" y="1006979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48374" y="8610"/>
                                </a:lnTo>
                                <a:lnTo>
                                  <a:pt x="48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8905" y="10069796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0"/>
                                </a:moveTo>
                                <a:lnTo>
                                  <a:pt x="48374" y="0"/>
                                </a:lnTo>
                                <a:lnTo>
                                  <a:pt x="4837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751" y="39751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5"/>
                                </a:lnTo>
                                <a:lnTo>
                                  <a:pt x="187515" y="58305"/>
                                </a:lnTo>
                                <a:lnTo>
                                  <a:pt x="187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756" y="39751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0"/>
                                </a:moveTo>
                                <a:lnTo>
                                  <a:pt x="187515" y="0"/>
                                </a:lnTo>
                                <a:lnTo>
                                  <a:pt x="187515" y="58305"/>
                                </a:lnTo>
                                <a:lnTo>
                                  <a:pt x="0" y="58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751" y="39751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5"/>
                                </a:lnTo>
                                <a:lnTo>
                                  <a:pt x="58305" y="187515"/>
                                </a:lnTo>
                                <a:lnTo>
                                  <a:pt x="58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9756" y="39751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0"/>
                                </a:moveTo>
                                <a:lnTo>
                                  <a:pt x="58305" y="0"/>
                                </a:lnTo>
                                <a:lnTo>
                                  <a:pt x="58305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8836" y="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38442" y="8610"/>
                                </a:lnTo>
                                <a:lnTo>
                                  <a:pt x="3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8844" y="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0"/>
                                </a:moveTo>
                                <a:lnTo>
                                  <a:pt x="38430" y="0"/>
                                </a:lnTo>
                                <a:lnTo>
                                  <a:pt x="38430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836" y="0"/>
                            <a:ext cx="88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8430">
                                <a:moveTo>
                                  <a:pt x="8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20"/>
                                </a:lnTo>
                                <a:lnTo>
                                  <a:pt x="8623" y="137820"/>
                                </a:lnTo>
                                <a:lnTo>
                                  <a:pt x="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8844" y="0"/>
                            <a:ext cx="88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8430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37820"/>
                                </a:lnTo>
                                <a:lnTo>
                                  <a:pt x="0" y="13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39153"/>
                            <a:ext cx="1974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890">
                                <a:moveTo>
                                  <a:pt x="197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97459" y="8610"/>
                                </a:lnTo>
                                <a:lnTo>
                                  <a:pt x="197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39153"/>
                            <a:ext cx="1974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890">
                                <a:moveTo>
                                  <a:pt x="0" y="0"/>
                                </a:moveTo>
                                <a:lnTo>
                                  <a:pt x="197459" y="0"/>
                                </a:lnTo>
                                <a:lnTo>
                                  <a:pt x="197459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8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8430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20"/>
                                </a:lnTo>
                                <a:lnTo>
                                  <a:pt x="8610" y="137820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8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8430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37820"/>
                                </a:lnTo>
                                <a:lnTo>
                                  <a:pt x="0" y="13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47751" y="8610"/>
                                </a:lnTo>
                                <a:lnTo>
                                  <a:pt x="147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0"/>
                                </a:moveTo>
                                <a:lnTo>
                                  <a:pt x="147764" y="0"/>
                                </a:lnTo>
                                <a:lnTo>
                                  <a:pt x="14776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154" y="0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5"/>
                                </a:lnTo>
                                <a:lnTo>
                                  <a:pt x="8610" y="187515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9147" y="0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7890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47751" y="8610"/>
                                </a:lnTo>
                                <a:lnTo>
                                  <a:pt x="147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7890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0"/>
                                </a:moveTo>
                                <a:lnTo>
                                  <a:pt x="147764" y="0"/>
                                </a:lnTo>
                                <a:lnTo>
                                  <a:pt x="14776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78904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74"/>
                                </a:lnTo>
                                <a:lnTo>
                                  <a:pt x="8610" y="48374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8904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0"/>
                                </a:moveTo>
                                <a:lnTo>
                                  <a:pt x="8610" y="0"/>
                                </a:lnTo>
                                <a:lnTo>
                                  <a:pt x="8610" y="48374"/>
                                </a:lnTo>
                                <a:lnTo>
                                  <a:pt x="0" y="48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8601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8600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8601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860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0250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0250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025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025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1898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1898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189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189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3546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3546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3546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23546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5194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5194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519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5519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6842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6842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6842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86842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8490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8490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849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1849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0138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0138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0138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50138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1787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1787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178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8178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3434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3435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343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343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5083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5083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5083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5083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6731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6731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6731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76731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8380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8380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838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08380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0027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0027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002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4002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1675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1675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1675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71675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3324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3324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332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0332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4971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4971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4971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934971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6620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6620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6619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66619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98268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98268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98268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98268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29916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29916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29915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29915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1557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1564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1557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61564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3213" y="998034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3213" y="998034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3213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93213" y="10069796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4851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4858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4851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324858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030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030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029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558029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202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202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201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791201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4374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4374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4373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24373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7547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7547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7547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57547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0712" y="9980343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0712" y="9980345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0712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90712" y="10069796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8599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860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8599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8600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025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025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0250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60250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189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189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1897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91897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3546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3546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3546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3546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519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519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5194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5194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6842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6842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6842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86842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849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849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8490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18490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013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013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0138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50138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1787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1787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1787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81787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343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3435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3434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13434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5083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5083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5083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45083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6731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6731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6731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76731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838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838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8380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08380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0027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0027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0027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40027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1675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1675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1675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71675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332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6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332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3324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6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6" y="0"/>
                                </a:lnTo>
                                <a:lnTo>
                                  <a:pt x="230306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703324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4971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4971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4971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34971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6613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6620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6613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166619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39826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398268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398268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398268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29916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29916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29915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629915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156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1564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1564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61564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3213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30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3213" y="3975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3213" y="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30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93213" y="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0"/>
                                </a:moveTo>
                                <a:lnTo>
                                  <a:pt x="230305" y="0"/>
                                </a:lnTo>
                                <a:lnTo>
                                  <a:pt x="230305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4851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4858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4858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24858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030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030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029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58029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202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202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201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3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91201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4374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5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4374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4367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24373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7547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7547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7547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57547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0712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143" y="58310"/>
                                </a:moveTo>
                                <a:lnTo>
                                  <a:pt x="0" y="58310"/>
                                </a:lnTo>
                                <a:lnTo>
                                  <a:pt x="0" y="0"/>
                                </a:lnTo>
                                <a:lnTo>
                                  <a:pt x="231143" y="0"/>
                                </a:lnTo>
                                <a:lnTo>
                                  <a:pt x="231143" y="58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0712" y="39758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58309"/>
                                </a:lnTo>
                                <a:lnTo>
                                  <a:pt x="0" y="58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0712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145" y="8613"/>
                                </a:move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lnTo>
                                  <a:pt x="231145" y="0"/>
                                </a:lnTo>
                                <a:lnTo>
                                  <a:pt x="231145" y="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90712" y="1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0" y="0"/>
                                </a:moveTo>
                                <a:lnTo>
                                  <a:pt x="231144" y="0"/>
                                </a:lnTo>
                                <a:lnTo>
                                  <a:pt x="231144" y="8613"/>
                                </a:lnTo>
                                <a:lnTo>
                                  <a:pt x="0" y="8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3888" y="9980345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6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5"/>
                                </a:lnTo>
                                <a:lnTo>
                                  <a:pt x="186855" y="58305"/>
                                </a:lnTo>
                                <a:lnTo>
                                  <a:pt x="18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723888" y="998034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0"/>
                                </a:moveTo>
                                <a:lnTo>
                                  <a:pt x="186855" y="0"/>
                                </a:lnTo>
                                <a:lnTo>
                                  <a:pt x="186855" y="58305"/>
                                </a:lnTo>
                                <a:lnTo>
                                  <a:pt x="0" y="58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097" y="9851135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5"/>
                                </a:lnTo>
                                <a:lnTo>
                                  <a:pt x="57645" y="187515"/>
                                </a:lnTo>
                                <a:lnTo>
                                  <a:pt x="5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853097" y="9851135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0"/>
                                </a:moveTo>
                                <a:lnTo>
                                  <a:pt x="57645" y="0"/>
                                </a:lnTo>
                                <a:lnTo>
                                  <a:pt x="57645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3888" y="10069791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37769" y="8610"/>
                                </a:lnTo>
                                <a:lnTo>
                                  <a:pt x="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23888" y="10069796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0" y="0"/>
                                </a:moveTo>
                                <a:lnTo>
                                  <a:pt x="37769" y="0"/>
                                </a:lnTo>
                                <a:lnTo>
                                  <a:pt x="37769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3707" y="9940582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20"/>
                                </a:lnTo>
                                <a:lnTo>
                                  <a:pt x="7950" y="137820"/>
                                </a:lnTo>
                                <a:lnTo>
                                  <a:pt x="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3707" y="9940588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37820"/>
                                </a:lnTo>
                                <a:lnTo>
                                  <a:pt x="0" y="13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3707" y="9930650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196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96786" y="8610"/>
                                </a:lnTo>
                                <a:lnTo>
                                  <a:pt x="196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753707" y="9930649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0" y="0"/>
                                </a:moveTo>
                                <a:lnTo>
                                  <a:pt x="196799" y="0"/>
                                </a:lnTo>
                                <a:lnTo>
                                  <a:pt x="196799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2556" y="9940582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20"/>
                                </a:lnTo>
                                <a:lnTo>
                                  <a:pt x="7937" y="137820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942543" y="9940588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37820"/>
                                </a:lnTo>
                                <a:lnTo>
                                  <a:pt x="0" y="13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3402" y="10069791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47091" y="8610"/>
                                </a:lnTo>
                                <a:lnTo>
                                  <a:pt x="14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3402" y="10069796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0"/>
                                </a:moveTo>
                                <a:lnTo>
                                  <a:pt x="147104" y="0"/>
                                </a:lnTo>
                                <a:lnTo>
                                  <a:pt x="14710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3402" y="9890899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7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02"/>
                                </a:lnTo>
                                <a:lnTo>
                                  <a:pt x="7950" y="187502"/>
                                </a:lnTo>
                                <a:lnTo>
                                  <a:pt x="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3402" y="9890892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3402" y="9890899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47091" y="8610"/>
                                </a:lnTo>
                                <a:lnTo>
                                  <a:pt x="14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803402" y="9890892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0"/>
                                </a:moveTo>
                                <a:lnTo>
                                  <a:pt x="147104" y="0"/>
                                </a:lnTo>
                                <a:lnTo>
                                  <a:pt x="14710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2556" y="9851135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7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74"/>
                                </a:lnTo>
                                <a:lnTo>
                                  <a:pt x="7937" y="48374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942543" y="9851135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48374"/>
                                </a:lnTo>
                                <a:lnTo>
                                  <a:pt x="0" y="48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097" y="39751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5"/>
                                </a:lnTo>
                                <a:lnTo>
                                  <a:pt x="57645" y="187515"/>
                                </a:lnTo>
                                <a:lnTo>
                                  <a:pt x="5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853097" y="39751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0"/>
                                </a:moveTo>
                                <a:lnTo>
                                  <a:pt x="57645" y="0"/>
                                </a:lnTo>
                                <a:lnTo>
                                  <a:pt x="57645" y="187515"/>
                                </a:lnTo>
                                <a:lnTo>
                                  <a:pt x="0" y="18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3888" y="39751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6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5"/>
                                </a:lnTo>
                                <a:lnTo>
                                  <a:pt x="186855" y="58305"/>
                                </a:lnTo>
                                <a:lnTo>
                                  <a:pt x="18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23888" y="39751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0"/>
                                </a:moveTo>
                                <a:lnTo>
                                  <a:pt x="186855" y="0"/>
                                </a:lnTo>
                                <a:lnTo>
                                  <a:pt x="186855" y="58305"/>
                                </a:lnTo>
                                <a:lnTo>
                                  <a:pt x="0" y="58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2556" y="188836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7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42"/>
                                </a:lnTo>
                                <a:lnTo>
                                  <a:pt x="7937" y="38442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942543" y="188848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38430"/>
                                </a:lnTo>
                                <a:lnTo>
                                  <a:pt x="0" y="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3334" y="188836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23"/>
                                </a:lnTo>
                                <a:lnTo>
                                  <a:pt x="137159" y="8623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13346" y="188848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3402" y="12"/>
                            <a:ext cx="82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7485">
                                <a:moveTo>
                                  <a:pt x="7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446"/>
                                </a:lnTo>
                                <a:lnTo>
                                  <a:pt x="7950" y="197446"/>
                                </a:lnTo>
                                <a:lnTo>
                                  <a:pt x="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03402" y="0"/>
                            <a:ext cx="82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7485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97459"/>
                                </a:lnTo>
                                <a:lnTo>
                                  <a:pt x="0" y="1974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3334" y="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37159" y="8610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813346" y="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2556" y="12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51"/>
                                </a:lnTo>
                                <a:lnTo>
                                  <a:pt x="7937" y="147751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942543" y="0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47764"/>
                                </a:lnTo>
                                <a:lnTo>
                                  <a:pt x="0" y="147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3651" y="13915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186842" y="8610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3639" y="13915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0" y="0"/>
                                </a:moveTo>
                                <a:lnTo>
                                  <a:pt x="186855" y="0"/>
                                </a:lnTo>
                                <a:lnTo>
                                  <a:pt x="186855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3651" y="12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51"/>
                                </a:lnTo>
                                <a:lnTo>
                                  <a:pt x="7937" y="147751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63639" y="0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0"/>
                                </a:moveTo>
                                <a:lnTo>
                                  <a:pt x="7950" y="0"/>
                                </a:lnTo>
                                <a:lnTo>
                                  <a:pt x="7950" y="147764"/>
                                </a:lnTo>
                                <a:lnTo>
                                  <a:pt x="0" y="147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3888" y="0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7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"/>
                                </a:lnTo>
                                <a:lnTo>
                                  <a:pt x="47713" y="8610"/>
                                </a:lnTo>
                                <a:lnTo>
                                  <a:pt x="47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723888" y="0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0"/>
                                </a:moveTo>
                                <a:lnTo>
                                  <a:pt x="47713" y="0"/>
                                </a:lnTo>
                                <a:lnTo>
                                  <a:pt x="47713" y="8610"/>
                                </a:lnTo>
                                <a:lnTo>
                                  <a:pt x="0" y="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094" y="22859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853094" y="22859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2547" y="22859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42547" y="22859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094" y="46329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853094" y="46329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2547" y="46329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942547" y="46329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094" y="69798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2"/>
                                </a:moveTo>
                                <a:lnTo>
                                  <a:pt x="0" y="233332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853094" y="69798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2547" y="69799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942547" y="69799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094" y="93268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853094" y="93268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2547" y="93268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942547" y="93268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094" y="116738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853094" y="116738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2547" y="116738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942547" y="116738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094" y="140207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853094" y="140207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2547" y="140207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942547" y="140207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094" y="163677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853094" y="163677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2547" y="163677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942547" y="163677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094" y="18714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853094" y="18714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2547" y="187147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942547" y="187147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094" y="21061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853094" y="21061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2547" y="210616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942547" y="210616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094" y="234086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853094" y="234086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2547" y="234086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942547" y="234086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094" y="257555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853094" y="257555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2547" y="257555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942547" y="257555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094" y="281025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853094" y="281025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2547" y="281025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942547" y="281025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094" y="304494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853094" y="304494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2547" y="304494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942547" y="304494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094" y="327964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853094" y="327964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2547" y="327964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942547" y="327964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094" y="35143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853094" y="35143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2547" y="351434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942547" y="351434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094" y="374904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853094" y="374904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2547" y="374904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942547" y="374904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094" y="398373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853094" y="398373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2547" y="398373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942547" y="398373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094" y="421843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853094" y="421843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2547" y="421843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942547" y="421843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094" y="445313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853094" y="445313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2547" y="445313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942547" y="445313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094" y="468782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853094" y="468782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2547" y="468782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942547" y="468782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094" y="492252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853094" y="492252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2547" y="492252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942547" y="492252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094" y="515721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853094" y="515721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2547" y="515721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942547" y="515721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094" y="539191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853094" y="539191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2547" y="539191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942547" y="539191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094" y="562661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853094" y="562661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2547" y="562661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942547" y="562661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094" y="586130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853094" y="586130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2547" y="586130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942547" y="586130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094" y="609600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853094" y="609600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2547" y="609600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942547" y="609600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094" y="633069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853094" y="633069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2547" y="633069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942547" y="633069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094" y="656539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853094" y="656539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2547" y="656539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942547" y="656539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094" y="680008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853094" y="680008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2547" y="680008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942547" y="680008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094" y="703478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853094" y="703478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2547" y="703478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942547" y="703478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094" y="726948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53094" y="726948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2547" y="726948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942547" y="726948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094" y="750417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853094" y="750417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2547" y="750417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942547" y="750417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094" y="773887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853094" y="773887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2547" y="773887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942547" y="773887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094" y="79735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853094" y="797356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2547" y="797356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942547" y="797356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094" y="82082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853094" y="820826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2547" y="820826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942547" y="820826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094" y="844296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853094" y="844296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2547" y="844296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942547" y="844296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094" y="867765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853094" y="867765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2547" y="867765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942547" y="867765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094" y="891235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853094" y="891235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2547" y="891235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942547" y="891235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094" y="914704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853094" y="914704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2547" y="914704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942547" y="914704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094" y="938174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853094" y="938174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2547" y="938174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942547" y="938174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094" y="96164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47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7647" y="0"/>
                                </a:lnTo>
                                <a:lnTo>
                                  <a:pt x="57647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853094" y="961644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0" y="0"/>
                                </a:moveTo>
                                <a:lnTo>
                                  <a:pt x="57646" y="0"/>
                                </a:lnTo>
                                <a:lnTo>
                                  <a:pt x="57646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2547" y="961644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51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942547" y="961644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0" y="0"/>
                                </a:moveTo>
                                <a:lnTo>
                                  <a:pt x="7951" y="0"/>
                                </a:lnTo>
                                <a:lnTo>
                                  <a:pt x="7951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9756" y="2285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9756" y="2285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2285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2285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9756" y="4632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9756" y="4632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4632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4632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9756" y="6979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2"/>
                                </a:moveTo>
                                <a:lnTo>
                                  <a:pt x="0" y="233332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9756" y="6979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69799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69799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9756" y="9326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9756" y="9326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9326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9326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9756" y="11673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9756" y="11673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116738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116738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9756" y="14020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9756" y="14020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140207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140207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9756" y="163677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9756" y="163677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163677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163677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9756" y="18714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9756" y="18714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187147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187147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9756" y="21061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9756" y="21061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21061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21061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9756" y="234086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9756" y="234086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234086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234086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9756" y="25755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9756" y="25755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25755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25755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9756" y="281025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9756" y="281025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281025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281025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9756" y="30449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9756" y="30449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30449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30449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9756" y="327964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9756" y="327964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32796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32796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9756" y="35143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9756" y="35143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35143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35143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9756" y="374904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9756" y="374904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374904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374904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9756" y="39837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9756" y="39837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39837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39837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9756" y="42184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9756" y="42184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42184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42184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9756" y="44531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9756" y="44531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44531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44531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9756" y="46878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9756" y="46878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46878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46878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9756" y="49225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9756" y="49225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49225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49225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9756" y="51572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9756" y="51572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51572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51572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9756" y="53919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9756" y="53919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53919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53919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9756" y="562661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9756" y="562661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562661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562661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9756" y="586130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9756" y="586130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586130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5"/>
                                </a:move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586130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9756" y="60960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9756" y="60960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60960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60960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9756" y="633069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9756" y="633069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633069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633069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9756" y="65653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9756" y="656539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65653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65653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9756" y="68000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9756" y="68000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68000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0" y="68000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9756" y="703478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9756" y="703478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703478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0" y="703478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9756" y="72694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9756" y="72694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726948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0" y="726948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9756" y="75041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9756" y="75041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75041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0" y="75041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9756" y="77388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9756" y="77388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77388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77388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9756" y="79735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9756" y="797356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797356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797356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9756" y="82082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9756" y="820826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820826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3"/>
                                </a:moveTo>
                                <a:lnTo>
                                  <a:pt x="0" y="233333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820826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9756" y="844296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9756" y="844296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84429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84429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9756" y="86776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9756" y="86776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86776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86776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9756" y="89123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9756" y="89123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0" y="89123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89123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9756" y="914704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9756" y="914704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914704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914704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9756" y="93817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9756" y="93817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93817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93817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9756" y="96164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308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58308" y="0"/>
                                </a:lnTo>
                                <a:lnTo>
                                  <a:pt x="58308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9756" y="96164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0"/>
                                </a:moveTo>
                                <a:lnTo>
                                  <a:pt x="58309" y="0"/>
                                </a:lnTo>
                                <a:lnTo>
                                  <a:pt x="58309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0" y="96164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15" y="233336"/>
                                </a:moveTo>
                                <a:lnTo>
                                  <a:pt x="0" y="233336"/>
                                </a:lnTo>
                                <a:lnTo>
                                  <a:pt x="0" y="0"/>
                                </a:lnTo>
                                <a:lnTo>
                                  <a:pt x="8615" y="0"/>
                                </a:lnTo>
                                <a:lnTo>
                                  <a:pt x="8615" y="233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96164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  <a:lnTo>
                                  <a:pt x="8613" y="233335"/>
                                </a:lnTo>
                                <a:lnTo>
                                  <a:pt x="0" y="23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0F5DD" id="Group 2" o:spid="_x0000_s1026" style="position:absolute;margin-left:29.4pt;margin-top:12pt;width:547.2pt;height:764.4pt;z-index:-251653632;mso-wrap-distance-left:0;mso-wrap-distance-right:0;mso-position-horizontal-relative:page;mso-position-vertical-relative:page;mso-width-relative:margin;mso-height-relative:margin" coordsize="69507,10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">
                <v:shape id="Graphic 3" o:spid="_x0000_s1027" style="position:absolute;left:397;top:98511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" path="m58305,l,,,187515r58305,l58305,xe" fillcolor="navy" stroked="f">
                  <v:path arrowok="t"/>
                </v:shape>
                <v:shape id="Graphic 4" o:spid="_x0000_s1028" style="position:absolute;left:397;top:98511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" path="m,l58305,r,187515l,187515,,xe" filled="f" strokecolor="navy" strokeweight="0">
                  <v:path arrowok="t"/>
                </v:shape>
                <v:shape id="Graphic 5" o:spid="_x0000_s1029" style="position:absolute;left:397;top:99803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" path="m187515,l,,,58305r187515,l187515,xe" fillcolor="navy" stroked="f">
                  <v:path arrowok="t"/>
                </v:shape>
                <v:shape id="Graphic 6" o:spid="_x0000_s1030" style="position:absolute;left:397;top:99803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" path="m,l187515,r,58305l,58305,,xe" filled="f" strokecolor="navy" strokeweight="0">
                  <v:path arrowok="t"/>
                </v:shape>
                <v:shape id="Graphic 7" o:spid="_x0000_s1031" style="position:absolute;top:98511;width:88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" path="m8610,l,,,38442r8610,l8610,xe" fillcolor="black" stroked="f">
                  <v:path arrowok="t"/>
                </v:shape>
                <v:shape id="Graphic 8" o:spid="_x0000_s1032" style="position:absolute;top:98511;width:88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" path="m,l8610,r,38430l,38430,,xe" filled="f" strokeweight="0">
                  <v:path arrowok="t"/>
                </v:shape>
                <v:shape id="Graphic 9" o:spid="_x0000_s1033" style="position:absolute;top:98809;width:1384;height:89;visibility:visible;mso-wrap-style:square;v-text-anchor:top" coordsize="1384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" path="m137820,l,,,8623r137820,l137820,xe" fillcolor="black" stroked="f">
                  <v:path arrowok="t"/>
                </v:shape>
                <v:shape id="Graphic 10" o:spid="_x0000_s1034" style="position:absolute;top:98809;width:1384;height:89;visibility:visible;mso-wrap-style:square;v-text-anchor:top" coordsize="1384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" path="m,l137820,r,8610l,8610,,xe" filled="f" strokeweight="0">
                  <v:path arrowok="t"/>
                </v:shape>
                <v:shape id="Graphic 11" o:spid="_x0000_s1035" style="position:absolute;left:1391;top:98809;width:89;height:1975;visibility:visible;mso-wrap-style:square;v-text-anchor:top" coordsize="88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" path="m8610,l,,,197459r8610,l8610,xe" fillcolor="black" stroked="f">
                  <v:path arrowok="t"/>
                </v:shape>
                <v:shape id="Graphic 12" o:spid="_x0000_s1036" style="position:absolute;left:1391;top:98809;width:89;height:1975;visibility:visible;mso-wrap-style:square;v-text-anchor:top" coordsize="88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" path="m,l8610,r,197459l,197459,,xe" filled="f" strokeweight="0">
                  <v:path arrowok="t"/>
                </v:shape>
                <v:shape id="Graphic 13" o:spid="_x0000_s1037" style="position:absolute;top:100697;width:1384;height:89;visibility:visible;mso-wrap-style:square;v-text-anchor:top" coordsize="1384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" path="m137820,l,,,8610r137820,l137820,xe" fillcolor="black" stroked="f">
                  <v:path arrowok="t"/>
                </v:shape>
                <v:shape id="Graphic 14" o:spid="_x0000_s1038" style="position:absolute;top:100697;width:1384;height:89;visibility:visible;mso-wrap-style:square;v-text-anchor:top" coordsize="1384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" path="m,l137820,r,8610l,8610,,xe" filled="f" strokeweight="0">
                  <v:path arrowok="t"/>
                </v:shape>
                <v:shape id="Graphic 15" o:spid="_x0000_s1039" style="position:absolute;top:99306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" path="m8610,l,,,147751r8610,l8610,xe" fillcolor="black" stroked="f">
                  <v:path arrowok="t"/>
                </v:shape>
                <v:shape id="Graphic 16" o:spid="_x0000_s1040" style="position:absolute;top:99306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" path="m,l8610,r,147764l,147764,,xe" filled="f" strokeweight="0">
                  <v:path arrowok="t"/>
                </v:shape>
                <v:shape id="Graphic 17" o:spid="_x0000_s1041" style="position:absolute;top:99306;width:1879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" path="m187502,l,,,8610r187502,l187502,xe" fillcolor="black" stroked="f">
                  <v:path arrowok="t"/>
                </v:shape>
                <v:shape id="Graphic 18" o:spid="_x0000_s1042" style="position:absolute;top:99306;width:1879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" path="m,l187515,r,8610l,8610,,xe" filled="f" strokeweight="0">
                  <v:path arrowok="t"/>
                </v:shape>
                <v:shape id="Graphic 19" o:spid="_x0000_s1043" style="position:absolute;left:1789;top:99306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" path="m8610,l,,,147751r8610,l8610,xe" fillcolor="black" stroked="f">
                  <v:path arrowok="t"/>
                </v:shape>
                <v:shape id="Graphic 20" o:spid="_x0000_s1044" style="position:absolute;left:1789;top:99306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" path="m,l8610,r,147764l,147764,,xe" filled="f" strokeweight="0">
                  <v:path arrowok="t"/>
                </v:shape>
                <v:shape id="Graphic 21" o:spid="_x0000_s1045" style="position:absolute;left:1789;top:100697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" path="m48374,l,,,8610r48374,l48374,xe" fillcolor="black" stroked="f">
                  <v:path arrowok="t"/>
                </v:shape>
                <v:shape id="Graphic 22" o:spid="_x0000_s1046" style="position:absolute;left:1789;top:100697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" path="m,l48374,r,8610l,8610,,xe" filled="f" strokeweight="0">
                  <v:path arrowok="t"/>
                </v:shape>
                <v:shape id="Graphic 23" o:spid="_x0000_s1047" style="position:absolute;left:397;top:397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" path="m187515,l,,,58305r187515,l187515,xe" fillcolor="navy" stroked="f">
                  <v:path arrowok="t"/>
                </v:shape>
                <v:shape id="Graphic 24" o:spid="_x0000_s1048" style="position:absolute;left:397;top:397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" path="m,l187515,r,58305l,58305,,xe" filled="f" strokecolor="navy" strokeweight="0">
                  <v:path arrowok="t"/>
                </v:shape>
                <v:shape id="Graphic 25" o:spid="_x0000_s1049" style="position:absolute;left:397;top:39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" path="m58305,l,,,187515r58305,l58305,xe" fillcolor="navy" stroked="f">
                  <v:path arrowok="t"/>
                </v:shape>
                <v:shape id="Graphic 26" o:spid="_x0000_s1050" style="position:absolute;left:397;top:39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" path="m,l58305,r,187515l,187515,,xe" filled="f" strokecolor="navy" strokeweight="0">
                  <v:path arrowok="t"/>
                </v:shape>
                <v:shape id="Graphic 27" o:spid="_x0000_s1051" style="position:absolute;left:1888;width:387;height:88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" path="m38442,l,,,8610r38442,l38442,xe" fillcolor="black" stroked="f">
                  <v:path arrowok="t"/>
                </v:shape>
                <v:shape id="Graphic 28" o:spid="_x0000_s1052" style="position:absolute;left:1888;width:387;height:88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" path="m,l38430,r,8610l,8610,,xe" filled="f" strokeweight="0">
                  <v:path arrowok="t"/>
                </v:shape>
                <v:shape id="Graphic 29" o:spid="_x0000_s1053" style="position:absolute;left:1888;width:89;height:1384;visibility:visible;mso-wrap-style:square;v-text-anchor:top" coordsize="889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" path="m8623,l,,,137820r8623,l8623,xe" fillcolor="black" stroked="f">
                  <v:path arrowok="t"/>
                </v:shape>
                <v:shape id="Graphic 30" o:spid="_x0000_s1054" style="position:absolute;left:1888;width:89;height:1384;visibility:visible;mso-wrap-style:square;v-text-anchor:top" coordsize="889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" path="m,l8610,r,137820l,137820,,xe" filled="f" strokeweight="0">
                  <v:path arrowok="t"/>
                </v:shape>
                <v:shape id="Graphic 31" o:spid="_x0000_s1055" style="position:absolute;top:1391;width:1974;height:89;visibility:visible;mso-wrap-style:square;v-text-anchor:top" coordsize="1974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" path="m197459,l,,,8610r197459,l197459,xe" fillcolor="black" stroked="f">
                  <v:path arrowok="t"/>
                </v:shape>
                <v:shape id="Graphic 32" o:spid="_x0000_s1056" style="position:absolute;top:1391;width:1974;height:89;visibility:visible;mso-wrap-style:square;v-text-anchor:top" coordsize="1974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" path="m,l197459,r,8610l,8610,,xe" filled="f" strokeweight="0">
                  <v:path arrowok="t"/>
                </v:shape>
                <v:shape id="Graphic 33" o:spid="_x0000_s1057" style="position:absolute;width:88;height:1384;visibility:visible;mso-wrap-style:square;v-text-anchor:top" coordsize="889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" path="m8610,l,,,137820r8610,l8610,xe" fillcolor="black" stroked="f">
                  <v:path arrowok="t"/>
                </v:shape>
                <v:shape id="Graphic 34" o:spid="_x0000_s1058" style="position:absolute;width:88;height:1384;visibility:visible;mso-wrap-style:square;v-text-anchor:top" coordsize="889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" path="m,l8610,r,137820l,137820,,xe" filled="f" strokeweight="0">
                  <v:path arrowok="t"/>
                </v:shape>
                <v:shape id="Graphic 35" o:spid="_x0000_s1059" style="position:absolute;width:1479;height:88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" path="m147751,l,,,8610r147751,l147751,xe" fillcolor="black" stroked="f">
                  <v:path arrowok="t"/>
                </v:shape>
                <v:shape id="Graphic 36" o:spid="_x0000_s1060" style="position:absolute;width:1479;height:88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" path="m,l147764,r,8610l,8610,,xe" filled="f" strokeweight="0">
                  <v:path arrowok="t"/>
                </v:shape>
                <v:shape id="Graphic 37" o:spid="_x0000_s1061" style="position:absolute;left:1391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" path="m8610,l,,,187515r8610,l8610,xe" fillcolor="black" stroked="f">
                  <v:path arrowok="t"/>
                </v:shape>
                <v:shape id="Graphic 38" o:spid="_x0000_s1062" style="position:absolute;left:1391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" path="m,l8610,r,187515l,187515,,xe" filled="f" strokeweight="0">
                  <v:path arrowok="t"/>
                </v:shape>
                <v:shape id="Graphic 39" o:spid="_x0000_s1063" style="position:absolute;top:1789;width:1479;height:88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" path="m147751,l,,,8610r147751,l147751,xe" fillcolor="black" stroked="f">
                  <v:path arrowok="t"/>
                </v:shape>
                <v:shape id="Graphic 40" o:spid="_x0000_s1064" style="position:absolute;top:1789;width:1479;height:88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" path="m,l147764,r,8610l,8610,,xe" filled="f" strokeweight="0">
                  <v:path arrowok="t"/>
                </v:shape>
                <v:shape id="Graphic 41" o:spid="_x0000_s1065" style="position:absolute;top:1789;width:88;height:488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" path="m8610,l,,,48374r8610,l8610,xe" fillcolor="black" stroked="f">
                  <v:path arrowok="t"/>
                </v:shape>
                <v:shape id="Graphic 42" o:spid="_x0000_s1066" style="position:absolute;top:1789;width:88;height:488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" path="m,l8610,r,48374l,48374,,xe" filled="f" strokeweight="0">
                  <v:path arrowok="t"/>
                </v:shape>
                <v:shape id="Graphic 43" o:spid="_x0000_s1067" style="position:absolute;left:228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" path="m230303,58310l,58310,,,230303,r,58310xe" fillcolor="navy" stroked="f">
                  <v:path arrowok="t"/>
                </v:shape>
                <v:shape id="Graphic 44" o:spid="_x0000_s1068" style="position:absolute;left:228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" path="m,l230305,r,58309l,58309,,xe" filled="f" strokecolor="navy" strokeweight="0">
                  <v:path arrowok="t"/>
                </v:shape>
                <v:shape id="Graphic 45" o:spid="_x0000_s1069" style="position:absolute;left:228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" path="m230303,8613l,8613,,,230303,r,8613xe" fillcolor="black" stroked="f">
                  <v:path arrowok="t"/>
                </v:shape>
                <v:shape id="Graphic 46" o:spid="_x0000_s1070" style="position:absolute;left:228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" path="m,l230305,r,8613l,8613,,xe" filled="f" strokeweight="0">
                  <v:path arrowok="t"/>
                </v:shape>
                <v:shape id="Graphic 47" o:spid="_x0000_s1071" style="position:absolute;left:460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" path="m230306,58310l,58310,,,230306,r,58310xe" fillcolor="navy" stroked="f">
                  <v:path arrowok="t"/>
                </v:shape>
                <v:shape id="Graphic 48" o:spid="_x0000_s1072" style="position:absolute;left:460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" path="m,l230305,r,58309l,58309,,xe" filled="f" strokecolor="navy" strokeweight="0">
                  <v:path arrowok="t"/>
                </v:shape>
                <v:shape id="Graphic 49" o:spid="_x0000_s1073" style="position:absolute;left:460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" path="m230306,8613l,8613,,,230306,r,8613xe" fillcolor="black" stroked="f">
                  <v:path arrowok="t"/>
                </v:shape>
                <v:shape id="Graphic 50" o:spid="_x0000_s1074" style="position:absolute;left:460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" path="m,l230305,r,8613l,8613,,xe" filled="f" strokeweight="0">
                  <v:path arrowok="t"/>
                </v:shape>
                <v:shape id="Graphic 51" o:spid="_x0000_s1075" style="position:absolute;left:6918;top:99803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" path="m230303,58310l,58310,,,230303,r,58310xe" fillcolor="navy" stroked="f">
                  <v:path arrowok="t"/>
                </v:shape>
                <v:shape id="Graphic 52" o:spid="_x0000_s1076" style="position:absolute;left:6918;top:99803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" path="m,l230305,r,58309l,58309,,xe" filled="f" strokecolor="navy" strokeweight="0">
                  <v:path arrowok="t"/>
                </v:shape>
                <v:shape id="Graphic 53" o:spid="_x0000_s1077" style="position:absolute;left:6918;top:100697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" path="m230303,8613l,8613,,,230303,r,8613xe" fillcolor="black" stroked="f">
                  <v:path arrowok="t"/>
                </v:shape>
                <v:shape id="Graphic 54" o:spid="_x0000_s1078" style="position:absolute;left:6918;top:100697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" path="m,l230305,r,8613l,8613,,xe" filled="f" strokeweight="0">
                  <v:path arrowok="t"/>
                </v:shape>
                <v:shape id="Graphic 55" o:spid="_x0000_s1079" style="position:absolute;left:9235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" path="m230306,58310l,58310,,,230306,r,58310xe" fillcolor="navy" stroked="f">
                  <v:path arrowok="t"/>
                </v:shape>
                <v:shape id="Graphic 56" o:spid="_x0000_s1080" style="position:absolute;left:9235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" path="m,l230305,r,58309l,58309,,xe" filled="f" strokecolor="navy" strokeweight="0">
                  <v:path arrowok="t"/>
                </v:shape>
                <v:shape id="Graphic 57" o:spid="_x0000_s1081" style="position:absolute;left:9235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" path="m230306,8613l,8613,,,230306,r,8613xe" fillcolor="black" stroked="f">
                  <v:path arrowok="t"/>
                </v:shape>
                <v:shape id="Graphic 58" o:spid="_x0000_s1082" style="position:absolute;left:9235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" path="m,l230305,r,8613l,8613,,xe" filled="f" strokeweight="0">
                  <v:path arrowok="t"/>
                </v:shape>
                <v:shape id="Graphic 59" o:spid="_x0000_s1083" style="position:absolute;left:11551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" path="m230305,58310l,58310,,,230305,r,58310xe" fillcolor="navy" stroked="f">
                  <v:path arrowok="t"/>
                </v:shape>
                <v:shape id="Graphic 60" o:spid="_x0000_s1084" style="position:absolute;left:11551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" path="m,l230305,r,58309l,58309,,xe" filled="f" strokecolor="navy" strokeweight="0">
                  <v:path arrowok="t"/>
                </v:shape>
                <v:shape id="Graphic 61" o:spid="_x0000_s1085" style="position:absolute;left:11551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" path="m230305,8613l,8613,,,230305,r,8613xe" fillcolor="black" stroked="f">
                  <v:path arrowok="t"/>
                </v:shape>
                <v:shape id="Graphic 62" o:spid="_x0000_s1086" style="position:absolute;left:11551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" path="m,l230305,r,8613l,8613,,xe" filled="f" strokeweight="0">
                  <v:path arrowok="t"/>
                </v:shape>
                <v:shape id="Graphic 63" o:spid="_x0000_s1087" style="position:absolute;left:13868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" path="m230303,58310l,58310,,,230303,r,58310xe" fillcolor="navy" stroked="f">
                  <v:path arrowok="t"/>
                </v:shape>
                <v:shape id="Graphic 64" o:spid="_x0000_s1088" style="position:absolute;left:13868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" path="m,l230305,r,58309l,58309,,xe" filled="f" strokecolor="navy" strokeweight="0">
                  <v:path arrowok="t"/>
                </v:shape>
                <v:shape id="Graphic 65" o:spid="_x0000_s1089" style="position:absolute;left:13868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" path="m230303,8613l,8613,,,230303,r,8613xe" fillcolor="black" stroked="f">
                  <v:path arrowok="t"/>
                </v:shape>
                <v:shape id="Graphic 66" o:spid="_x0000_s1090" style="position:absolute;left:13868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" path="m,l230305,r,8613l,8613,,xe" filled="f" strokeweight="0">
                  <v:path arrowok="t"/>
                </v:shape>
                <v:shape id="Graphic 67" o:spid="_x0000_s1091" style="position:absolute;left:16184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" path="m230306,58310l,58310,,,230306,r,58310xe" fillcolor="navy" stroked="f">
                  <v:path arrowok="t"/>
                </v:shape>
                <v:shape id="Graphic 68" o:spid="_x0000_s1092" style="position:absolute;left:16184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" path="m,l230305,r,58309l,58309,,xe" filled="f" strokecolor="navy" strokeweight="0">
                  <v:path arrowok="t"/>
                </v:shape>
                <v:shape id="Graphic 69" o:spid="_x0000_s1093" style="position:absolute;left:16184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" path="m230306,8613l,8613,,,230306,r,8613xe" fillcolor="black" stroked="f">
                  <v:path arrowok="t"/>
                </v:shape>
                <v:shape id="Graphic 70" o:spid="_x0000_s1094" style="position:absolute;left:16184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" path="m,l230305,r,8613l,8613,,xe" filled="f" strokeweight="0">
                  <v:path arrowok="t"/>
                </v:shape>
                <v:shape id="Graphic 71" o:spid="_x0000_s1095" style="position:absolute;left:18501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" path="m230303,58310l,58310,,,230303,r,58310xe" fillcolor="navy" stroked="f">
                  <v:path arrowok="t"/>
                </v:shape>
                <v:shape id="Graphic 72" o:spid="_x0000_s1096" style="position:absolute;left:18501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" path="m,l230305,r,58309l,58309,,xe" filled="f" strokecolor="navy" strokeweight="0">
                  <v:path arrowok="t"/>
                </v:shape>
                <v:shape id="Graphic 73" o:spid="_x0000_s1097" style="position:absolute;left:18501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" path="m230303,8613l,8613,,,230303,r,8613xe" fillcolor="black" stroked="f">
                  <v:path arrowok="t"/>
                </v:shape>
                <v:shape id="Graphic 74" o:spid="_x0000_s1098" style="position:absolute;left:18501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" path="m,l230305,r,8613l,8613,,xe" filled="f" strokeweight="0">
                  <v:path arrowok="t"/>
                </v:shape>
                <v:shape id="Graphic 75" o:spid="_x0000_s1099" style="position:absolute;left:20817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" path="m230305,58310l,58310,,,230305,r,58310xe" fillcolor="navy" stroked="f">
                  <v:path arrowok="t"/>
                </v:shape>
                <v:shape id="Graphic 76" o:spid="_x0000_s1100" style="position:absolute;left:20817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" path="m,l230305,r,58309l,58309,,xe" filled="f" strokecolor="navy" strokeweight="0">
                  <v:path arrowok="t"/>
                </v:shape>
                <v:shape id="Graphic 77" o:spid="_x0000_s1101" style="position:absolute;left:20817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" path="m230305,8613l,8613,,,230305,r,8613xe" fillcolor="black" stroked="f">
                  <v:path arrowok="t"/>
                </v:shape>
                <v:shape id="Graphic 78" o:spid="_x0000_s1102" style="position:absolute;left:20817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" path="m,l230305,r,8613l,8613,,xe" filled="f" strokeweight="0">
                  <v:path arrowok="t"/>
                </v:shape>
                <v:shape id="Graphic 79" o:spid="_x0000_s1103" style="position:absolute;left:23134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" path="m230303,58310l,58310,,,230303,r,58310xe" fillcolor="navy" stroked="f">
                  <v:path arrowok="t"/>
                </v:shape>
                <v:shape id="Graphic 80" o:spid="_x0000_s1104" style="position:absolute;left:23134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" path="m,l230305,r,58309l,58309,,xe" filled="f" strokecolor="navy" strokeweight="0">
                  <v:path arrowok="t"/>
                </v:shape>
                <v:shape id="Graphic 81" o:spid="_x0000_s1105" style="position:absolute;left:23134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" path="m230303,8613l,8613,,,230303,r,8613xe" fillcolor="black" stroked="f">
                  <v:path arrowok="t"/>
                </v:shape>
                <v:shape id="Graphic 82" o:spid="_x0000_s1106" style="position:absolute;left:23134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" path="m,l230305,r,8613l,8613,,xe" filled="f" strokeweight="0">
                  <v:path arrowok="t"/>
                </v:shape>
                <v:shape id="Graphic 83" o:spid="_x0000_s1107" style="position:absolute;left:25450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" path="m230303,58310l,58310,,,230303,r,58310xe" fillcolor="navy" stroked="f">
                  <v:path arrowok="t"/>
                </v:shape>
                <v:shape id="Graphic 84" o:spid="_x0000_s1108" style="position:absolute;left:25450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" path="m,l230305,r,58309l,58309,,xe" filled="f" strokecolor="navy" strokeweight="0">
                  <v:path arrowok="t"/>
                </v:shape>
                <v:shape id="Graphic 85" o:spid="_x0000_s1109" style="position:absolute;left:25450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" path="m230303,8613l,8613,,,230303,r,8613xe" fillcolor="black" stroked="f">
                  <v:path arrowok="t"/>
                </v:shape>
                <v:shape id="Graphic 86" o:spid="_x0000_s1110" style="position:absolute;left:25450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" path="m,l230305,r,8613l,8613,,xe" filled="f" strokeweight="0">
                  <v:path arrowok="t"/>
                </v:shape>
                <v:shape id="Graphic 87" o:spid="_x0000_s1111" style="position:absolute;left:27767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" path="m230305,58310l,58310,,,230305,r,58310xe" fillcolor="navy" stroked="f">
                  <v:path arrowok="t"/>
                </v:shape>
                <v:shape id="Graphic 88" o:spid="_x0000_s1112" style="position:absolute;left:27767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" path="m,l230305,r,58309l,58309,,xe" filled="f" strokecolor="navy" strokeweight="0">
                  <v:path arrowok="t"/>
                </v:shape>
                <v:shape id="Graphic 89" o:spid="_x0000_s1113" style="position:absolute;left:27767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" path="m230305,8613l,8613,,,230305,r,8613xe" fillcolor="black" stroked="f">
                  <v:path arrowok="t"/>
                </v:shape>
                <v:shape id="Graphic 90" o:spid="_x0000_s1114" style="position:absolute;left:27767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" path="m,l230305,r,8613l,8613,,xe" filled="f" strokeweight="0">
                  <v:path arrowok="t"/>
                </v:shape>
                <v:shape id="Graphic 91" o:spid="_x0000_s1115" style="position:absolute;left:30083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" path="m230303,58310l,58310,,,230303,r,58310xe" fillcolor="navy" stroked="f">
                  <v:path arrowok="t"/>
                </v:shape>
                <v:shape id="Graphic 92" o:spid="_x0000_s1116" style="position:absolute;left:30083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" path="m,l230305,r,58309l,58309,,xe" filled="f" strokecolor="navy" strokeweight="0">
                  <v:path arrowok="t"/>
                </v:shape>
                <v:shape id="Graphic 93" o:spid="_x0000_s1117" style="position:absolute;left:30083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" path="m230303,8613l,8613,,,230303,r,8613xe" fillcolor="black" stroked="f">
                  <v:path arrowok="t"/>
                </v:shape>
                <v:shape id="Graphic 94" o:spid="_x0000_s1118" style="position:absolute;left:30083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" path="m,l230305,r,8613l,8613,,xe" filled="f" strokeweight="0">
                  <v:path arrowok="t"/>
                </v:shape>
                <v:shape id="Graphic 95" o:spid="_x0000_s1119" style="position:absolute;left:32400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" path="m230305,58310l,58310,,,230305,r,58310xe" fillcolor="navy" stroked="f">
                  <v:path arrowok="t"/>
                </v:shape>
                <v:shape id="Graphic 96" o:spid="_x0000_s1120" style="position:absolute;left:32400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" path="m,l230305,r,58309l,58309,,xe" filled="f" strokecolor="navy" strokeweight="0">
                  <v:path arrowok="t"/>
                </v:shape>
                <v:shape id="Graphic 97" o:spid="_x0000_s1121" style="position:absolute;left:32400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" path="m230305,8613l,8613,,,230305,r,8613xe" fillcolor="black" stroked="f">
                  <v:path arrowok="t"/>
                </v:shape>
                <v:shape id="Graphic 98" o:spid="_x0000_s1122" style="position:absolute;left:32400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" path="m,l230305,r,8613l,8613,,xe" filled="f" strokeweight="0">
                  <v:path arrowok="t"/>
                </v:shape>
                <v:shape id="Graphic 99" o:spid="_x0000_s1123" style="position:absolute;left:3471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" path="m230303,58310l,58310,,,230303,r,58310xe" fillcolor="navy" stroked="f">
                  <v:path arrowok="t"/>
                </v:shape>
                <v:shape id="Graphic 100" o:spid="_x0000_s1124" style="position:absolute;left:3471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" path="m,l230305,r,58309l,58309,,xe" filled="f" strokecolor="navy" strokeweight="0">
                  <v:path arrowok="t"/>
                </v:shape>
                <v:shape id="Graphic 101" o:spid="_x0000_s1125" style="position:absolute;left:3471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" path="m230303,8613l,8613,,,230303,r,8613xe" fillcolor="black" stroked="f">
                  <v:path arrowok="t"/>
                </v:shape>
                <v:shape id="Graphic 102" o:spid="_x0000_s1126" style="position:absolute;left:3471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" path="m,l230305,r,8613l,8613,,xe" filled="f" strokeweight="0">
                  <v:path arrowok="t"/>
                </v:shape>
                <v:shape id="Graphic 103" o:spid="_x0000_s1127" style="position:absolute;left:37033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" path="m230303,58310l,58310,,,230303,r,58310xe" fillcolor="navy" stroked="f">
                  <v:path arrowok="t"/>
                </v:shape>
                <v:shape id="Graphic 104" o:spid="_x0000_s1128" style="position:absolute;left:37033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05" o:spid="_x0000_s1129" style="position:absolute;left:37033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" path="m230303,8613l,8613,,,230303,r,8613xe" fillcolor="black" stroked="f">
                  <v:path arrowok="t"/>
                </v:shape>
                <v:shape id="Graphic 106" o:spid="_x0000_s1130" style="position:absolute;left:37033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" path="m,l230305,r,8613l,8613,,xe" filled="f" strokeweight="0">
                  <v:path arrowok="t"/>
                </v:shape>
                <v:shape id="Graphic 107" o:spid="_x0000_s1131" style="position:absolute;left:39349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" path="m230305,58310l,58310,,,230305,r,58310xe" fillcolor="navy" stroked="f">
                  <v:path arrowok="t"/>
                </v:shape>
                <v:shape id="Graphic 108" o:spid="_x0000_s1132" style="position:absolute;left:39349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" path="m,l230305,r,58309l,58309,,xe" filled="f" strokecolor="navy" strokeweight="0">
                  <v:path arrowok="t"/>
                </v:shape>
                <v:shape id="Graphic 109" o:spid="_x0000_s1133" style="position:absolute;left:39349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" path="m230305,8613l,8613,,,230305,r,8613xe" fillcolor="black" stroked="f">
                  <v:path arrowok="t"/>
                </v:shape>
                <v:shape id="Graphic 110" o:spid="_x0000_s1134" style="position:absolute;left:39349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" path="m,l230305,r,8613l,8613,,xe" filled="f" strokeweight="0">
                  <v:path arrowok="t"/>
                </v:shape>
                <v:shape id="Graphic 111" o:spid="_x0000_s1135" style="position:absolute;left:4166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" path="m230303,58310l,58310,,,230303,r,58310xe" fillcolor="navy" stroked="f">
                  <v:path arrowok="t"/>
                </v:shape>
                <v:shape id="Graphic 112" o:spid="_x0000_s1136" style="position:absolute;left:41666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13" o:spid="_x0000_s1137" style="position:absolute;left:4166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" path="m230303,8613l,8613,,,230303,r,8613xe" fillcolor="black" stroked="f">
                  <v:path arrowok="t"/>
                </v:shape>
                <v:shape id="Graphic 114" o:spid="_x0000_s1138" style="position:absolute;left:41666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" path="m,l230305,r,8613l,8613,,xe" filled="f" strokeweight="0">
                  <v:path arrowok="t"/>
                </v:shape>
                <v:shape id="Graphic 115" o:spid="_x0000_s1139" style="position:absolute;left:4398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" path="m230306,58310l,58310,,,230306,r,58310xe" fillcolor="navy" stroked="f">
                  <v:path arrowok="t"/>
                </v:shape>
                <v:shape id="Graphic 116" o:spid="_x0000_s1140" style="position:absolute;left:4398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17" o:spid="_x0000_s1141" style="position:absolute;left:4398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" path="m230306,8613l,8613,,,230306,r,8613xe" fillcolor="black" stroked="f">
                  <v:path arrowok="t"/>
                </v:shape>
                <v:shape id="Graphic 118" o:spid="_x0000_s1142" style="position:absolute;left:4398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" path="m,l230305,r,8613l,8613,,xe" filled="f" strokeweight="0">
                  <v:path arrowok="t"/>
                </v:shape>
                <v:shape id="Graphic 119" o:spid="_x0000_s1143" style="position:absolute;left:46299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" path="m230303,58310l,58310,,,230303,r,58310xe" fillcolor="navy" stroked="f">
                  <v:path arrowok="t"/>
                </v:shape>
                <v:shape id="Graphic 120" o:spid="_x0000_s1144" style="position:absolute;left:46299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21" o:spid="_x0000_s1145" style="position:absolute;left:46299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" path="m230303,8613l,8613,,,230303,r,8613xe" fillcolor="black" stroked="f">
                  <v:path arrowok="t"/>
                </v:shape>
                <v:shape id="Graphic 122" o:spid="_x0000_s1146" style="position:absolute;left:46299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" path="m,l230305,r,8613l,8613,,xe" filled="f" strokeweight="0">
                  <v:path arrowok="t"/>
                </v:shape>
                <v:shape id="Graphic 123" o:spid="_x0000_s1147" style="position:absolute;left:48615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" path="m230305,58310l,58310,,,230305,r,58310xe" fillcolor="navy" stroked="f">
                  <v:path arrowok="t"/>
                </v:shape>
                <v:shape id="Graphic 124" o:spid="_x0000_s1148" style="position:absolute;left:48615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25" o:spid="_x0000_s1149" style="position:absolute;left:48615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" path="m230305,8613l,8613,,,230305,r,8613xe" fillcolor="black" stroked="f">
                  <v:path arrowok="t"/>
                </v:shape>
                <v:shape id="Graphic 126" o:spid="_x0000_s1150" style="position:absolute;left:48615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" path="m,l230305,r,8613l,8613,,xe" filled="f" strokeweight="0">
                  <v:path arrowok="t"/>
                </v:shape>
                <v:shape id="Graphic 127" o:spid="_x0000_s1151" style="position:absolute;left:5093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" path="m230305,58310l,58310,,,230305,r,58310xe" fillcolor="navy" stroked="f">
                  <v:path arrowok="t"/>
                </v:shape>
                <v:shape id="Graphic 128" o:spid="_x0000_s1152" style="position:absolute;left:50932;top:99803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29" o:spid="_x0000_s1153" style="position:absolute;left:5093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" path="m230305,8613l,8613,,,230305,r,8613xe" fillcolor="black" stroked="f">
                  <v:path arrowok="t"/>
                </v:shape>
                <v:shape id="Graphic 130" o:spid="_x0000_s1154" style="position:absolute;left:50932;top:100697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" path="m,l230305,r,8613l,8613,,xe" filled="f" strokeweight="0">
                  <v:path arrowok="t"/>
                </v:shape>
                <v:shape id="Graphic 131" o:spid="_x0000_s1155" style="position:absolute;left:53248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" path="m231145,58310l,58310,,,231145,r,58310xe" fillcolor="navy" stroked="f">
                  <v:path arrowok="t"/>
                </v:shape>
                <v:shape id="Graphic 132" o:spid="_x0000_s1156" style="position:absolute;left:53248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" path="m,l231144,r,58309l,58309,,xe" filled="f" strokecolor="navy" strokeweight="0">
                  <v:path arrowok="t"/>
                </v:shape>
                <v:shape id="Graphic 133" o:spid="_x0000_s1157" style="position:absolute;left:53248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" path="m231145,8613l,8613,,,231145,r,8613xe" fillcolor="black" stroked="f">
                  <v:path arrowok="t"/>
                </v:shape>
                <v:shape id="Graphic 134" o:spid="_x0000_s1158" style="position:absolute;left:53248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" path="m,l231144,r,8613l,8613,,xe" filled="f" strokeweight="0">
                  <v:path arrowok="t"/>
                </v:shape>
                <v:shape id="Graphic 135" o:spid="_x0000_s1159" style="position:absolute;left:55580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" path="m231145,58310l,58310,,,231145,r,58310xe" fillcolor="navy" stroked="f">
                  <v:path arrowok="t"/>
                </v:shape>
                <v:shape id="Graphic 136" o:spid="_x0000_s1160" style="position:absolute;left:55580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" path="m,l231144,r,58309l,58309,,xe" filled="f" strokecolor="navy" strokeweight="0">
                  <v:path arrowok="t"/>
                </v:shape>
                <v:shape id="Graphic 137" o:spid="_x0000_s1161" style="position:absolute;left:55580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" path="m231145,8613l,8613,,,231145,r,8613xe" fillcolor="black" stroked="f">
                  <v:path arrowok="t"/>
                </v:shape>
                <v:shape id="Graphic 138" o:spid="_x0000_s1162" style="position:absolute;left:55580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" path="m,l231144,r,8613l,8613,,xe" filled="f" strokeweight="0">
                  <v:path arrowok="t"/>
                </v:shape>
                <v:shape id="Graphic 139" o:spid="_x0000_s1163" style="position:absolute;left:57912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" path="m231143,58310l,58310,,,231143,r,58310xe" fillcolor="navy" stroked="f">
                  <v:path arrowok="t"/>
                </v:shape>
                <v:shape id="Graphic 140" o:spid="_x0000_s1164" style="position:absolute;left:57912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" path="m,l231144,r,58309l,58309,,xe" filled="f" strokecolor="navy" strokeweight="0">
                  <v:path arrowok="t"/>
                </v:shape>
                <v:shape id="Graphic 141" o:spid="_x0000_s1165" style="position:absolute;left:57912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" path="m231143,8613l,8613,,,231143,r,8613xe" fillcolor="black" stroked="f">
                  <v:path arrowok="t"/>
                </v:shape>
                <v:shape id="Graphic 142" o:spid="_x0000_s1166" style="position:absolute;left:57912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" path="m,l231144,r,8613l,8613,,xe" filled="f" strokeweight="0">
                  <v:path arrowok="t"/>
                </v:shape>
                <v:shape id="Graphic 143" o:spid="_x0000_s1167" style="position:absolute;left:60243;top:99803;width:2312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" path="m231145,58310l,58310,,,231145,r,58310xe" fillcolor="navy" stroked="f">
                  <v:path arrowok="t"/>
                </v:shape>
                <v:shape id="Graphic 144" o:spid="_x0000_s1168" style="position:absolute;left:60243;top:99803;width:2312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" path="m,l231144,r,58309l,58309,,xe" filled="f" strokecolor="navy" strokeweight="0">
                  <v:path arrowok="t"/>
                </v:shape>
                <v:shape id="Graphic 145" o:spid="_x0000_s1169" style="position:absolute;left:60243;top:100697;width:2312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" path="m231145,8613l,8613,,,231145,r,8613xe" fillcolor="black" stroked="f">
                  <v:path arrowok="t"/>
                </v:shape>
                <v:shape id="Graphic 146" o:spid="_x0000_s1170" style="position:absolute;left:60243;top:100697;width:2312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" path="m,l231144,r,8613l,8613,,xe" filled="f" strokeweight="0">
                  <v:path arrowok="t"/>
                </v:shape>
                <v:shape id="Graphic 147" o:spid="_x0000_s1171" style="position:absolute;left:62575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" path="m231143,58310l,58310,,,231143,r,58310xe" fillcolor="navy" stroked="f">
                  <v:path arrowok="t"/>
                </v:shape>
                <v:shape id="Graphic 148" o:spid="_x0000_s1172" style="position:absolute;left:62575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" path="m,l231144,r,58309l,58309,,xe" filled="f" strokecolor="navy" strokeweight="0">
                  <v:path arrowok="t"/>
                </v:shape>
                <v:shape id="Graphic 149" o:spid="_x0000_s1173" style="position:absolute;left:62575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" path="m231143,8613l,8613,,,231143,r,8613xe" fillcolor="black" stroked="f">
                  <v:path arrowok="t"/>
                </v:shape>
                <v:shape id="Graphic 150" o:spid="_x0000_s1174" style="position:absolute;left:62575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" path="m,l231144,r,8613l,8613,,xe" filled="f" strokeweight="0">
                  <v:path arrowok="t"/>
                </v:shape>
                <v:shape id="Graphic 151" o:spid="_x0000_s1175" style="position:absolute;left:64907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" path="m231143,58310l,58310,,,231143,r,58310xe" fillcolor="navy" stroked="f">
                  <v:path arrowok="t"/>
                </v:shape>
                <v:shape id="Graphic 152" o:spid="_x0000_s1176" style="position:absolute;left:64907;top:99803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" path="m,l231144,r,58309l,58309,,xe" filled="f" strokecolor="navy" strokeweight="0">
                  <v:path arrowok="t"/>
                </v:shape>
                <v:shape id="Graphic 153" o:spid="_x0000_s1177" style="position:absolute;left:64907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" path="m231143,8613l,8613,,,231143,r,8613xe" fillcolor="black" stroked="f">
                  <v:path arrowok="t"/>
                </v:shape>
                <v:shape id="Graphic 154" o:spid="_x0000_s1178" style="position:absolute;left:64907;top:100697;width:2311;height:89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" path="m,l231144,r,8613l,8613,,xe" filled="f" strokeweight="0">
                  <v:path arrowok="t"/>
                </v:shape>
                <v:shape id="Graphic 155" o:spid="_x0000_s1179" style="position:absolute;left:2285;top:397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" path="m230306,58310l,58310,,,230306,r,58310xe" fillcolor="navy" stroked="f">
                  <v:path arrowok="t"/>
                </v:shape>
                <v:shape id="Graphic 156" o:spid="_x0000_s1180" style="position:absolute;left:2286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57" o:spid="_x0000_s1181" style="position:absolute;left:2285;width:2306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" path="m230306,8613l,8613,,,230306,r,8613xe" fillcolor="black" stroked="f">
                  <v:path arrowok="t"/>
                </v:shape>
                <v:shape id="Graphic 158" o:spid="_x0000_s1182" style="position:absolute;left:228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" path="m,l230305,r,8613l,8613,,xe" filled="f" strokeweight="0">
                  <v:path arrowok="t"/>
                </v:shape>
                <v:shape id="Graphic 159" o:spid="_x0000_s1183" style="position:absolute;left:460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" path="m230306,58310l,58310,,,230306,r,58310xe" fillcolor="navy" stroked="f">
                  <v:path arrowok="t"/>
                </v:shape>
                <v:shape id="Graphic 160" o:spid="_x0000_s1184" style="position:absolute;left:460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61" o:spid="_x0000_s1185" style="position:absolute;left:460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" path="m230306,8613l,8613,,,230306,r,8613xe" fillcolor="black" stroked="f">
                  <v:path arrowok="t"/>
                </v:shape>
                <v:shape id="Graphic 162" o:spid="_x0000_s1186" style="position:absolute;left:460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" path="m,l230305,r,8613l,8613,,xe" filled="f" strokeweight="0">
                  <v:path arrowok="t"/>
                </v:shape>
                <v:shape id="Graphic 163" o:spid="_x0000_s1187" style="position:absolute;left:6918;top:397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" path="m230303,58310l,58310,,,230303,r,58310xe" fillcolor="navy" stroked="f">
                  <v:path arrowok="t"/>
                </v:shape>
                <v:shape id="Graphic 164" o:spid="_x0000_s1188" style="position:absolute;left:6918;top:397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65" o:spid="_x0000_s1189" style="position:absolute;left:6918;width:2306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" path="m230303,8613l,8613,,,230303,r,8613xe" fillcolor="black" stroked="f">
                  <v:path arrowok="t"/>
                </v:shape>
                <v:shape id="Graphic 166" o:spid="_x0000_s1190" style="position:absolute;left:6918;width:2306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" path="m,l230305,r,8613l,8613,,xe" filled="f" strokeweight="0">
                  <v:path arrowok="t"/>
                </v:shape>
                <v:shape id="Graphic 167" o:spid="_x0000_s1191" style="position:absolute;left:9235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" path="m230306,58310l,58310,,,230306,r,58310xe" fillcolor="navy" stroked="f">
                  <v:path arrowok="t"/>
                </v:shape>
                <v:shape id="Graphic 168" o:spid="_x0000_s1192" style="position:absolute;left:9235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69" o:spid="_x0000_s1193" style="position:absolute;left:923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" path="m230306,8613l,8613,,,230306,r,8613xe" fillcolor="black" stroked="f">
                  <v:path arrowok="t"/>
                </v:shape>
                <v:shape id="Graphic 170" o:spid="_x0000_s1194" style="position:absolute;left:923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" path="m,l230305,r,8613l,8613,,xe" filled="f" strokeweight="0">
                  <v:path arrowok="t"/>
                </v:shape>
                <v:shape id="Graphic 171" o:spid="_x0000_s1195" style="position:absolute;left:11551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" path="m230303,58310l,58310,,,230303,r,58310xe" fillcolor="navy" stroked="f">
                  <v:path arrowok="t"/>
                </v:shape>
                <v:shape id="Graphic 172" o:spid="_x0000_s1196" style="position:absolute;left:11551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73" o:spid="_x0000_s1197" style="position:absolute;left:1155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" path="m230303,8613l,8613,,,230303,r,8613xe" fillcolor="black" stroked="f">
                  <v:path arrowok="t"/>
                </v:shape>
                <v:shape id="Graphic 174" o:spid="_x0000_s1198" style="position:absolute;left:1155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" path="m,l230305,r,8613l,8613,,xe" filled="f" strokeweight="0">
                  <v:path arrowok="t"/>
                </v:shape>
                <v:shape id="Graphic 175" o:spid="_x0000_s1199" style="position:absolute;left:13868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" path="m230306,58310l,58310,,,230306,r,58310xe" fillcolor="navy" stroked="f">
                  <v:path arrowok="t"/>
                </v:shape>
                <v:shape id="Graphic 176" o:spid="_x0000_s1200" style="position:absolute;left:13868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" path="m,l230305,r,58309l,58309,,xe" filled="f" strokecolor="navy" strokeweight="0">
                  <v:path arrowok="t"/>
                </v:shape>
                <v:shape id="Graphic 177" o:spid="_x0000_s1201" style="position:absolute;left:1386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" path="m230306,8613l,8613,,,230306,r,8613xe" fillcolor="black" stroked="f">
                  <v:path arrowok="t"/>
                </v:shape>
                <v:shape id="Graphic 178" o:spid="_x0000_s1202" style="position:absolute;left:1386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" path="m,l230305,r,8613l,8613,,xe" filled="f" strokeweight="0">
                  <v:path arrowok="t"/>
                </v:shape>
                <v:shape id="Graphic 179" o:spid="_x0000_s1203" style="position:absolute;left:16184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" path="m230305,58310l,58310,,,230305,r,58310xe" fillcolor="navy" stroked="f">
                  <v:path arrowok="t"/>
                </v:shape>
                <v:shape id="Graphic 180" o:spid="_x0000_s1204" style="position:absolute;left:16184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81" o:spid="_x0000_s1205" style="position:absolute;left:16184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" path="m230305,8613l,8613,,,230305,r,8613xe" fillcolor="black" stroked="f">
                  <v:path arrowok="t"/>
                </v:shape>
                <v:shape id="Graphic 182" o:spid="_x0000_s1206" style="position:absolute;left:16184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" path="m,l230305,r,8613l,8613,,xe" filled="f" strokeweight="0">
                  <v:path arrowok="t"/>
                </v:shape>
                <v:shape id="Graphic 183" o:spid="_x0000_s1207" style="position:absolute;left:18501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" path="m230303,58310l,58310,,,230303,r,58310xe" fillcolor="navy" stroked="f">
                  <v:path arrowok="t"/>
                </v:shape>
                <v:shape id="Graphic 184" o:spid="_x0000_s1208" style="position:absolute;left:18501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85" o:spid="_x0000_s1209" style="position:absolute;left:1850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" path="m230303,8613l,8613,,,230303,r,8613xe" fillcolor="black" stroked="f">
                  <v:path arrowok="t"/>
                </v:shape>
                <v:shape id="Graphic 186" o:spid="_x0000_s1210" style="position:absolute;left:1850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" path="m,l230305,r,8613l,8613,,xe" filled="f" strokeweight="0">
                  <v:path arrowok="t"/>
                </v:shape>
                <v:shape id="Graphic 187" o:spid="_x0000_s1211" style="position:absolute;left:20817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" path="m230305,58310l,58310,,,230305,r,58310xe" fillcolor="navy" stroked="f">
                  <v:path arrowok="t"/>
                </v:shape>
                <v:shape id="Graphic 188" o:spid="_x0000_s1212" style="position:absolute;left:20817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189" o:spid="_x0000_s1213" style="position:absolute;left:20817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" path="m230305,8613l,8613,,,230305,r,8613xe" fillcolor="black" stroked="f">
                  <v:path arrowok="t"/>
                </v:shape>
                <v:shape id="Graphic 190" o:spid="_x0000_s1214" style="position:absolute;left:20817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" path="m,l230305,r,8613l,8613,,xe" filled="f" strokeweight="0">
                  <v:path arrowok="t"/>
                </v:shape>
                <v:shape id="Graphic 191" o:spid="_x0000_s1215" style="position:absolute;left:23134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" path="m230303,58310l,58310,,,230303,r,58310xe" fillcolor="navy" stroked="f">
                  <v:path arrowok="t"/>
                </v:shape>
                <v:shape id="Graphic 192" o:spid="_x0000_s1216" style="position:absolute;left:23134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93" o:spid="_x0000_s1217" style="position:absolute;left:23134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" path="m230303,8613l,8613,,,230303,r,8613xe" fillcolor="black" stroked="f">
                  <v:path arrowok="t"/>
                </v:shape>
                <v:shape id="Graphic 194" o:spid="_x0000_s1218" style="position:absolute;left:23134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" path="m,l230305,r,8613l,8613,,xe" filled="f" strokeweight="0">
                  <v:path arrowok="t"/>
                </v:shape>
                <v:shape id="Graphic 195" o:spid="_x0000_s1219" style="position:absolute;left:25450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" path="m230305,58310l,58310,,,230305,r,58310xe" fillcolor="navy" stroked="f">
                  <v:path arrowok="t"/>
                </v:shape>
                <v:shape id="Graphic 196" o:spid="_x0000_s1220" style="position:absolute;left:25450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197" o:spid="_x0000_s1221" style="position:absolute;left:25450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" path="m230305,8613l,8613,,,230305,r,8613xe" fillcolor="black" stroked="f">
                  <v:path arrowok="t"/>
                </v:shape>
                <v:shape id="Graphic 198" o:spid="_x0000_s1222" style="position:absolute;left:25450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" path="m,l230305,r,8613l,8613,,xe" filled="f" strokeweight="0">
                  <v:path arrowok="t"/>
                </v:shape>
                <v:shape id="Graphic 199" o:spid="_x0000_s1223" style="position:absolute;left:27767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" path="m230306,58310l,58310,,,230306,r,58310xe" fillcolor="navy" stroked="f">
                  <v:path arrowok="t"/>
                </v:shape>
                <v:shape id="Graphic 200" o:spid="_x0000_s1224" style="position:absolute;left:27767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" path="m,l230305,r,58309l,58309,,xe" filled="f" strokecolor="navy" strokeweight="0">
                  <v:path arrowok="t"/>
                </v:shape>
                <v:shape id="Graphic 201" o:spid="_x0000_s1225" style="position:absolute;left:27767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" path="m230306,8613l,8613,,,230306,r,8613xe" fillcolor="black" stroked="f">
                  <v:path arrowok="t"/>
                </v:shape>
                <v:shape id="Graphic 202" o:spid="_x0000_s1226" style="position:absolute;left:27767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" path="m,l230305,r,8613l,8613,,xe" filled="f" strokeweight="0">
                  <v:path arrowok="t"/>
                </v:shape>
                <v:shape id="Graphic 203" o:spid="_x0000_s1227" style="position:absolute;left:30083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" path="m230303,58310l,58310,,,230303,r,58310xe" fillcolor="navy" stroked="f">
                  <v:path arrowok="t"/>
                </v:shape>
                <v:shape id="Graphic 204" o:spid="_x0000_s1228" style="position:absolute;left:30083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" path="m,l230305,r,58309l,58309,,xe" filled="f" strokecolor="navy" strokeweight="0">
                  <v:path arrowok="t"/>
                </v:shape>
                <v:shape id="Graphic 205" o:spid="_x0000_s1229" style="position:absolute;left:30083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" path="m230303,8613l,8613,,,230303,r,8613xe" fillcolor="black" stroked="f">
                  <v:path arrowok="t"/>
                </v:shape>
                <v:shape id="Graphic 206" o:spid="_x0000_s1230" style="position:absolute;left:30083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" path="m,l230305,r,8613l,8613,,xe" filled="f" strokeweight="0">
                  <v:path arrowok="t"/>
                </v:shape>
                <v:shape id="Graphic 207" o:spid="_x0000_s1231" style="position:absolute;left:32400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" path="m230305,58310l,58310,,,230305,r,58310xe" fillcolor="navy" stroked="f">
                  <v:path arrowok="t"/>
                </v:shape>
                <v:shape id="Graphic 208" o:spid="_x0000_s1232" style="position:absolute;left:32400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209" o:spid="_x0000_s1233" style="position:absolute;left:32400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" path="m230305,8613l,8613,,,230305,r,8613xe" fillcolor="black" stroked="f">
                  <v:path arrowok="t"/>
                </v:shape>
                <v:shape id="Graphic 210" o:spid="_x0000_s1234" style="position:absolute;left:32400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" path="m,l230305,r,8613l,8613,,xe" filled="f" strokeweight="0">
                  <v:path arrowok="t"/>
                </v:shape>
                <v:shape id="Graphic 211" o:spid="_x0000_s1235" style="position:absolute;left:34716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" path="m230303,58310l,58310,,,230303,r,58310xe" fillcolor="navy" stroked="f">
                  <v:path arrowok="t"/>
                </v:shape>
                <v:shape id="Graphic 212" o:spid="_x0000_s1236" style="position:absolute;left:34716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213" o:spid="_x0000_s1237" style="position:absolute;left:3471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" path="m230303,8613l,8613,,,230303,r,8613xe" fillcolor="black" stroked="f">
                  <v:path arrowok="t"/>
                </v:shape>
                <v:shape id="Graphic 214" o:spid="_x0000_s1238" style="position:absolute;left:3471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" path="m,l230305,r,8613l,8613,,xe" filled="f" strokeweight="0">
                  <v:path arrowok="t"/>
                </v:shape>
                <v:shape id="Graphic 215" o:spid="_x0000_s1239" style="position:absolute;left:37033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" path="m230306,58310l,58310,,,230306,r,58310xe" fillcolor="navy" stroked="f">
                  <v:path arrowok="t"/>
                </v:shape>
                <v:shape id="Graphic 216" o:spid="_x0000_s1240" style="position:absolute;left:37033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217" o:spid="_x0000_s1241" style="position:absolute;left:37033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" path="m230306,8613l,8613,,,230306,r,8613xe" fillcolor="black" stroked="f">
                  <v:path arrowok="t"/>
                </v:shape>
                <v:shape id="Graphic 218" o:spid="_x0000_s1242" style="position:absolute;left:37033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" path="m,l230305,r,8613l,8613,,xe" filled="f" strokeweight="0">
                  <v:path arrowok="t"/>
                </v:shape>
                <v:shape id="Graphic 219" o:spid="_x0000_s1243" style="position:absolute;left:39349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" path="m230303,58310l,58310,,,230303,r,58310xe" fillcolor="navy" stroked="f">
                  <v:path arrowok="t"/>
                </v:shape>
                <v:shape id="Graphic 220" o:spid="_x0000_s1244" style="position:absolute;left:39349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" path="m,l230305,r,58309l,58309,,xe" filled="f" strokecolor="navy" strokeweight="0">
                  <v:path arrowok="t"/>
                </v:shape>
                <v:shape id="Graphic 221" o:spid="_x0000_s1245" style="position:absolute;left:3934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" path="m230303,8613l,8613,,,230303,r,8613xe" fillcolor="black" stroked="f">
                  <v:path arrowok="t"/>
                </v:shape>
                <v:shape id="Graphic 222" o:spid="_x0000_s1246" style="position:absolute;left:3934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" path="m,l230305,r,8613l,8613,,xe" filled="f" strokeweight="0">
                  <v:path arrowok="t"/>
                </v:shape>
                <v:shape id="Graphic 223" o:spid="_x0000_s1247" style="position:absolute;left:41666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" path="m230305,58310l,58310,,,230305,r,58310xe" fillcolor="navy" stroked="f">
                  <v:path arrowok="t"/>
                </v:shape>
                <v:shape id="Graphic 224" o:spid="_x0000_s1248" style="position:absolute;left:41666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225" o:spid="_x0000_s1249" style="position:absolute;left:4166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" path="m230305,8613l,8613,,,230305,r,8613xe" fillcolor="black" stroked="f">
                  <v:path arrowok="t"/>
                </v:shape>
                <v:shape id="Graphic 226" o:spid="_x0000_s1250" style="position:absolute;left:4166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" path="m,l230305,r,8613l,8613,,xe" filled="f" strokeweight="0">
                  <v:path arrowok="t"/>
                </v:shape>
                <v:shape id="Graphic 227" o:spid="_x0000_s1251" style="position:absolute;left:4398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" path="m230305,58310l,58310,,,230305,r,58310xe" fillcolor="navy" stroked="f">
                  <v:path arrowok="t"/>
                </v:shape>
                <v:shape id="Graphic 228" o:spid="_x0000_s1252" style="position:absolute;left:4398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" path="m,l230305,r,58309l,58309,,xe" filled="f" strokecolor="navy" strokeweight="0">
                  <v:path arrowok="t"/>
                </v:shape>
                <v:shape id="Graphic 229" o:spid="_x0000_s1253" style="position:absolute;left:4398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" path="m230305,8613l,8613,,,230305,r,8613xe" fillcolor="black" stroked="f">
                  <v:path arrowok="t"/>
                </v:shape>
                <v:shape id="Graphic 230" o:spid="_x0000_s1254" style="position:absolute;left:4398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" path="m,l230305,r,8613l,8613,,xe" filled="f" strokeweight="0">
                  <v:path arrowok="t"/>
                </v:shape>
                <v:shape id="Graphic 231" o:spid="_x0000_s1255" style="position:absolute;left:46299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" path="m230303,58310l,58310,,,230303,r,58310xe" fillcolor="navy" stroked="f">
                  <v:path arrowok="t"/>
                </v:shape>
                <v:shape id="Graphic 232" o:spid="_x0000_s1256" style="position:absolute;left:46299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233" o:spid="_x0000_s1257" style="position:absolute;left:4629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" path="m230303,8613l,8613,,,230303,r,8613xe" fillcolor="black" stroked="f">
                  <v:path arrowok="t"/>
                </v:shape>
                <v:shape id="Graphic 234" o:spid="_x0000_s1258" style="position:absolute;left:4629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" path="m,l230305,r,8613l,8613,,xe" filled="f" strokeweight="0">
                  <v:path arrowok="t"/>
                </v:shape>
                <v:shape id="Graphic 235" o:spid="_x0000_s1259" style="position:absolute;left:48615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" path="m230305,58310l,58310,,,230305,r,58310xe" fillcolor="navy" stroked="f">
                  <v:path arrowok="t"/>
                </v:shape>
                <v:shape id="Graphic 236" o:spid="_x0000_s1260" style="position:absolute;left:48615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" path="m,l230305,r,58309l,58309,,xe" filled="f" strokecolor="navy" strokeweight="0">
                  <v:path arrowok="t"/>
                </v:shape>
                <v:shape id="Graphic 237" o:spid="_x0000_s1261" style="position:absolute;left:4861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" path="m230305,8613l,8613,,,230305,r,8613xe" fillcolor="black" stroked="f">
                  <v:path arrowok="t"/>
                </v:shape>
                <v:shape id="Graphic 238" o:spid="_x0000_s1262" style="position:absolute;left:4861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" path="m,l230305,r,8613l,8613,,xe" filled="f" strokeweight="0">
                  <v:path arrowok="t"/>
                </v:shape>
                <v:shape id="Graphic 239" o:spid="_x0000_s1263" style="position:absolute;left:5093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" path="m230303,58310l,58310,,,230303,r,58310xe" fillcolor="navy" stroked="f">
                  <v:path arrowok="t"/>
                </v:shape>
                <v:shape id="Graphic 240" o:spid="_x0000_s1264" style="position:absolute;left:50932;top:397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" path="m,l230305,r,58309l,58309,,xe" filled="f" strokecolor="navy" strokeweight="0">
                  <v:path arrowok="t"/>
                </v:shape>
                <v:shape id="Graphic 241" o:spid="_x0000_s1265" style="position:absolute;left:5093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" path="m230303,8613l,8613,,,230303,r,8613xe" fillcolor="black" stroked="f">
                  <v:path arrowok="t"/>
                </v:shape>
                <v:shape id="Graphic 242" o:spid="_x0000_s1266" style="position:absolute;left:5093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" path="m,l230305,r,8613l,8613,,xe" filled="f" strokeweight="0">
                  <v:path arrowok="t"/>
                </v:shape>
                <v:shape id="Graphic 243" o:spid="_x0000_s1267" style="position:absolute;left:53248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" path="m231145,58310l,58310,,,231145,r,58310xe" fillcolor="navy" stroked="f">
                  <v:path arrowok="t"/>
                </v:shape>
                <v:shape id="Graphic 244" o:spid="_x0000_s1268" style="position:absolute;left:53248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" path="m,l231144,r,58309l,58309,,xe" filled="f" strokecolor="navy" strokeweight="0">
                  <v:path arrowok="t"/>
                </v:shape>
                <v:shape id="Graphic 245" o:spid="_x0000_s1269" style="position:absolute;left:53248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" path="m231143,8613l,8613,,,231143,r,8613xe" fillcolor="black" stroked="f">
                  <v:path arrowok="t"/>
                </v:shape>
                <v:shape id="Graphic 246" o:spid="_x0000_s1270" style="position:absolute;left:53248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" path="m,l231144,r,8613l,8613,,xe" filled="f" strokeweight="0">
                  <v:path arrowok="t"/>
                </v:shape>
                <v:shape id="Graphic 247" o:spid="_x0000_s1271" style="position:absolute;left:55580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" path="m231145,58310l,58310,,,231145,r,58310xe" fillcolor="navy" stroked="f">
                  <v:path arrowok="t"/>
                </v:shape>
                <v:shape id="Graphic 248" o:spid="_x0000_s1272" style="position:absolute;left:55580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" path="m,l231144,r,58309l,58309,,xe" filled="f" strokecolor="navy" strokeweight="0">
                  <v:path arrowok="t"/>
                </v:shape>
                <v:shape id="Graphic 249" o:spid="_x0000_s1273" style="position:absolute;left:55580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" path="m231145,8613l,8613,,,231145,r,8613xe" fillcolor="black" stroked="f">
                  <v:path arrowok="t"/>
                </v:shape>
                <v:shape id="Graphic 250" o:spid="_x0000_s1274" style="position:absolute;left:55580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" path="m,l231144,r,8613l,8613,,xe" filled="f" strokeweight="0">
                  <v:path arrowok="t"/>
                </v:shape>
                <v:shape id="Graphic 251" o:spid="_x0000_s1275" style="position:absolute;left:57912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" path="m231143,58310l,58310,,,231143,r,58310xe" fillcolor="navy" stroked="f">
                  <v:path arrowok="t"/>
                </v:shape>
                <v:shape id="Graphic 252" o:spid="_x0000_s1276" style="position:absolute;left:57912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" path="m,l231144,r,58309l,58309,,xe" filled="f" strokecolor="navy" strokeweight="0">
                  <v:path arrowok="t"/>
                </v:shape>
                <v:shape id="Graphic 253" o:spid="_x0000_s1277" style="position:absolute;left:57912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" path="m231143,8613l,8613,,,231143,r,8613xe" fillcolor="black" stroked="f">
                  <v:path arrowok="t"/>
                </v:shape>
                <v:shape id="Graphic 254" o:spid="_x0000_s1278" style="position:absolute;left:57912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" path="m,l231144,r,8613l,8613,,xe" filled="f" strokeweight="0">
                  <v:path arrowok="t"/>
                </v:shape>
                <v:shape id="Graphic 255" o:spid="_x0000_s1279" style="position:absolute;left:60243;top:397;width:2312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" path="m231145,58310l,58310,,,231145,r,58310xe" fillcolor="navy" stroked="f">
                  <v:path arrowok="t"/>
                </v:shape>
                <v:shape id="Graphic 256" o:spid="_x0000_s1280" style="position:absolute;left:60243;top:397;width:2312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" path="m,l231144,r,58309l,58309,,xe" filled="f" strokecolor="navy" strokeweight="0">
                  <v:path arrowok="t"/>
                </v:shape>
                <v:shape id="Graphic 257" o:spid="_x0000_s1281" style="position:absolute;left:60243;width:2312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" path="m231145,8613l,8613,,,231145,r,8613xe" fillcolor="black" stroked="f">
                  <v:path arrowok="t"/>
                </v:shape>
                <v:shape id="Graphic 258" o:spid="_x0000_s1282" style="position:absolute;left:60243;width:2312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" path="m,l231144,r,8613l,8613,,xe" filled="f" strokeweight="0">
                  <v:path arrowok="t"/>
                </v:shape>
                <v:shape id="Graphic 259" o:spid="_x0000_s1283" style="position:absolute;left:62575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" path="m231143,58310l,58310,,,231143,r,58310xe" fillcolor="navy" stroked="f">
                  <v:path arrowok="t"/>
                </v:shape>
                <v:shape id="Graphic 260" o:spid="_x0000_s1284" style="position:absolute;left:62575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" path="m,l231144,r,58309l,58309,,xe" filled="f" strokecolor="navy" strokeweight="0">
                  <v:path arrowok="t"/>
                </v:shape>
                <v:shape id="Graphic 261" o:spid="_x0000_s1285" style="position:absolute;left:62575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" path="m231145,8613l,8613,,,231145,r,8613xe" fillcolor="black" stroked="f">
                  <v:path arrowok="t"/>
                </v:shape>
                <v:shape id="Graphic 262" o:spid="_x0000_s1286" style="position:absolute;left:62575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" path="m,l231144,r,8613l,8613,,xe" filled="f" strokeweight="0">
                  <v:path arrowok="t"/>
                </v:shape>
                <v:shape id="Graphic 263" o:spid="_x0000_s1287" style="position:absolute;left:64907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" path="m231143,58310l,58310,,,231143,r,58310xe" fillcolor="navy" stroked="f">
                  <v:path arrowok="t"/>
                </v:shape>
                <v:shape id="Graphic 264" o:spid="_x0000_s1288" style="position:absolute;left:64907;top:397;width:2311;height:584;visibility:visible;mso-wrap-style:square;v-text-anchor:top" coordsize="23114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" path="m,l231144,r,58309l,58309,,xe" filled="f" strokecolor="navy" strokeweight="0">
                  <v:path arrowok="t"/>
                </v:shape>
                <v:shape id="Graphic 265" o:spid="_x0000_s1289" style="position:absolute;left:64907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" path="m231145,8613l,8613,,,231145,r,8613xe" fillcolor="black" stroked="f">
                  <v:path arrowok="t"/>
                </v:shape>
                <v:shape id="Graphic 266" o:spid="_x0000_s1290" style="position:absolute;left:64907;width:2311;height:88;visibility:visible;mso-wrap-style:square;v-text-anchor:top" coordsize="23114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" path="m,l231144,r,8613l,8613,,xe" filled="f" strokeweight="0">
                  <v:path arrowok="t"/>
                </v:shape>
                <v:shape id="Graphic 267" o:spid="_x0000_s1291" style="position:absolute;left:67238;top:99803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" path="m186855,l,,,58305r186855,l186855,xe" fillcolor="navy" stroked="f">
                  <v:path arrowok="t"/>
                </v:shape>
                <v:shape id="Graphic 268" o:spid="_x0000_s1292" style="position:absolute;left:67238;top:99803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" path="m,l186855,r,58305l,58305,,xe" filled="f" strokecolor="navy" strokeweight="0">
                  <v:path arrowok="t"/>
                </v:shape>
                <v:shape id="Graphic 269" o:spid="_x0000_s1293" style="position:absolute;left:68530;top:98511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" path="m57645,l,,,187515r57645,l57645,xe" fillcolor="navy" stroked="f">
                  <v:path arrowok="t"/>
                </v:shape>
                <v:shape id="Graphic 270" o:spid="_x0000_s1294" style="position:absolute;left:68530;top:98511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" path="m,l57645,r,187515l,187515,,xe" filled="f" strokecolor="navy" strokeweight="0">
                  <v:path arrowok="t"/>
                </v:shape>
                <v:shape id="Graphic 271" o:spid="_x0000_s1295" style="position:absolute;left:67238;top:100697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" path="m37769,l,,,8610r37769,l37769,xe" fillcolor="black" stroked="f">
                  <v:path arrowok="t"/>
                </v:shape>
                <v:shape id="Graphic 272" o:spid="_x0000_s1296" style="position:absolute;left:67238;top:100697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" path="m,l37769,r,8610l,8610,,xe" filled="f" strokeweight="0">
                  <v:path arrowok="t"/>
                </v:shape>
                <v:shape id="Graphic 273" o:spid="_x0000_s1297" style="position:absolute;left:67537;top:99405;width:82;height:1385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" path="m7950,l,,,137820r7950,l7950,xe" fillcolor="black" stroked="f">
                  <v:path arrowok="t"/>
                </v:shape>
                <v:shape id="Graphic 274" o:spid="_x0000_s1298" style="position:absolute;left:67537;top:99405;width:82;height:1385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" path="m,l7950,r,137820l,137820,,xe" filled="f" strokeweight="0">
                  <v:path arrowok="t"/>
                </v:shape>
                <v:shape id="Graphic 275" o:spid="_x0000_s1299" style="position:absolute;left:67537;top:99306;width:1968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" path="m196786,l,,,8610r196786,l196786,xe" fillcolor="black" stroked="f">
                  <v:path arrowok="t"/>
                </v:shape>
                <v:shape id="Graphic 276" o:spid="_x0000_s1300" style="position:absolute;left:67537;top:99306;width:1968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" path="m,l196799,r,8610l,8610,,xe" filled="f" strokeweight="0">
                  <v:path arrowok="t"/>
                </v:shape>
                <v:shape id="Graphic 277" o:spid="_x0000_s1301" style="position:absolute;left:69425;top:99405;width:83;height:1385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" path="m7937,l,,,137820r7937,l7937,xe" fillcolor="black" stroked="f">
                  <v:path arrowok="t"/>
                </v:shape>
                <v:shape id="Graphic 278" o:spid="_x0000_s1302" style="position:absolute;left:69425;top:99405;width:82;height:1385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" path="m,l7950,r,137820l,137820,,xe" filled="f" strokeweight="0">
                  <v:path arrowok="t"/>
                </v:shape>
                <v:shape id="Graphic 279" o:spid="_x0000_s1303" style="position:absolute;left:68034;top:100697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" path="m147091,l,,,8610r147091,l147091,xe" fillcolor="black" stroked="f">
                  <v:path arrowok="t"/>
                </v:shape>
                <v:shape id="Graphic 280" o:spid="_x0000_s1304" style="position:absolute;left:68034;top:100697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" path="m,l147104,r,8610l,8610,,xe" filled="f" strokeweight="0">
                  <v:path arrowok="t"/>
                </v:shape>
                <v:shape id="Graphic 281" o:spid="_x0000_s1305" style="position:absolute;left:68034;top:98908;width:82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" path="m7950,l,,,187502r7950,l7950,xe" fillcolor="black" stroked="f">
                  <v:path arrowok="t"/>
                </v:shape>
                <v:shape id="Graphic 282" o:spid="_x0000_s1306" style="position:absolute;left:68034;top:98908;width:82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" path="m,l7950,r,187515l,187515,,xe" filled="f" strokeweight="0">
                  <v:path arrowok="t"/>
                </v:shape>
                <v:shape id="Graphic 283" o:spid="_x0000_s1307" style="position:absolute;left:68034;top:98908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" path="m147091,l,,,8610r147091,l147091,xe" fillcolor="black" stroked="f">
                  <v:path arrowok="t"/>
                </v:shape>
                <v:shape id="Graphic 284" o:spid="_x0000_s1308" style="position:absolute;left:68034;top:98908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" path="m,l147104,r,8610l,8610,,xe" filled="f" strokeweight="0">
                  <v:path arrowok="t"/>
                </v:shape>
                <v:shape id="Graphic 285" o:spid="_x0000_s1309" style="position:absolute;left:69425;top:98511;width:83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" path="m7937,l,,,48374r7937,l7937,xe" fillcolor="black" stroked="f">
                  <v:path arrowok="t"/>
                </v:shape>
                <v:shape id="Graphic 286" o:spid="_x0000_s1310" style="position:absolute;left:69425;top:98511;width:82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" path="m,l7950,r,48374l,48374,,xe" filled="f" strokeweight="0">
                  <v:path arrowok="t"/>
                </v:shape>
                <v:shape id="Graphic 287" o:spid="_x0000_s1311" style="position:absolute;left:68530;top:397;width:578;height:1880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" path="m57645,l,,,187515r57645,l57645,xe" fillcolor="navy" stroked="f">
                  <v:path arrowok="t"/>
                </v:shape>
                <v:shape id="Graphic 288" o:spid="_x0000_s1312" style="position:absolute;left:68530;top:397;width:578;height:1880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" path="m,l57645,r,187515l,187515,,xe" filled="f" strokecolor="navy" strokeweight="0">
                  <v:path arrowok="t"/>
                </v:shape>
                <v:shape id="Graphic 289" o:spid="_x0000_s1313" style="position:absolute;left:67238;top:397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" path="m186855,l,,,58305r186855,l186855,xe" fillcolor="navy" stroked="f">
                  <v:path arrowok="t"/>
                </v:shape>
                <v:shape id="Graphic 290" o:spid="_x0000_s1314" style="position:absolute;left:67238;top:397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" path="m,l186855,r,58305l,58305,,xe" filled="f" strokecolor="navy" strokeweight="0">
                  <v:path arrowok="t"/>
                </v:shape>
                <v:shape id="Graphic 291" o:spid="_x0000_s1315" style="position:absolute;left:69425;top:1888;width:83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" path="m7937,l,,,38442r7937,l7937,xe" fillcolor="black" stroked="f">
                  <v:path arrowok="t"/>
                </v:shape>
                <v:shape id="Graphic 292" o:spid="_x0000_s1316" style="position:absolute;left:69425;top:1888;width:82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" path="m,l7950,r,38430l,38430,,xe" filled="f" strokeweight="0">
                  <v:path arrowok="t"/>
                </v:shape>
                <v:shape id="Graphic 293" o:spid="_x0000_s1317" style="position:absolute;left:68133;top:1888;width:1371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" path="m137159,l,,,8623r137159,l137159,xe" fillcolor="black" stroked="f">
                  <v:path arrowok="t"/>
                </v:shape>
                <v:shape id="Graphic 294" o:spid="_x0000_s1318" style="position:absolute;left:68133;top:1888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" path="m,l137160,r,8610l,8610,,xe" filled="f" strokeweight="0">
                  <v:path arrowok="t"/>
                </v:shape>
                <v:shape id="Graphic 295" o:spid="_x0000_s1319" style="position:absolute;left:68034;width:82;height:1974;visibility:visible;mso-wrap-style:square;v-text-anchor:top" coordsize="825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" path="m7950,l,,,197446r7950,l7950,xe" fillcolor="black" stroked="f">
                  <v:path arrowok="t"/>
                </v:shape>
                <v:shape id="Graphic 296" o:spid="_x0000_s1320" style="position:absolute;left:68034;width:82;height:1974;visibility:visible;mso-wrap-style:square;v-text-anchor:top" coordsize="825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" path="m,l7950,r,197459l,197459,,xe" filled="f" strokeweight="0">
                  <v:path arrowok="t"/>
                </v:shape>
                <v:shape id="Graphic 297" o:spid="_x0000_s1321" style="position:absolute;left:68133;width:1371;height:88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" path="m137159,l,,,8610r137159,l137159,xe" fillcolor="black" stroked="f">
                  <v:path arrowok="t"/>
                </v:shape>
                <v:shape id="Graphic 298" o:spid="_x0000_s1322" style="position:absolute;left:68133;width:1372;height:88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" path="m,l137160,r,8610l,8610,,xe" filled="f" strokeweight="0">
                  <v:path arrowok="t"/>
                </v:shape>
                <v:shape id="Graphic 299" o:spid="_x0000_s1323" style="position:absolute;left:69425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" path="m7937,l,,,147751r7937,l7937,xe" fillcolor="black" stroked="f">
                  <v:path arrowok="t"/>
                </v:shape>
                <v:shape id="Graphic 300" o:spid="_x0000_s1324" style="position:absolute;left:69425;width:82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" path="m,l7950,r,147764l,147764,,xe" filled="f" strokeweight="0">
                  <v:path arrowok="t"/>
                </v:shape>
                <v:shape id="Graphic 301" o:spid="_x0000_s1325" style="position:absolute;left:67636;top:1391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" path="m186842,l,,,8610r186842,l186842,xe" fillcolor="black" stroked="f">
                  <v:path arrowok="t"/>
                </v:shape>
                <v:shape id="Graphic 302" o:spid="_x0000_s1326" style="position:absolute;left:67636;top:1391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" path="m,l186855,r,8610l,8610,,xe" filled="f" strokeweight="0">
                  <v:path arrowok="t"/>
                </v:shape>
                <v:shape id="Graphic 303" o:spid="_x0000_s1327" style="position:absolute;left:67636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" path="m7937,l,,,147751r7937,l7937,xe" fillcolor="black" stroked="f">
                  <v:path arrowok="t"/>
                </v:shape>
                <v:shape id="Graphic 304" o:spid="_x0000_s1328" style="position:absolute;left:67636;width:82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" path="m,l7950,r,147764l,147764,,xe" filled="f" strokeweight="0">
                  <v:path arrowok="t"/>
                </v:shape>
                <v:shape id="Graphic 305" o:spid="_x0000_s1329" style="position:absolute;left:67238;width:483;height:88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" path="m47713,l,,,8610r47713,l47713,xe" fillcolor="black" stroked="f">
                  <v:path arrowok="t"/>
                </v:shape>
                <v:shape id="Graphic 306" o:spid="_x0000_s1330" style="position:absolute;left:67238;width:483;height:88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" path="m,l47713,r,8610l,8610,,xe" filled="f" strokeweight="0">
                  <v:path arrowok="t"/>
                </v:shape>
                <v:shape id="Graphic 307" o:spid="_x0000_s1331" style="position:absolute;left:68530;top:228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08" o:spid="_x0000_s1332" style="position:absolute;left:68530;top:228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" path="m,l57646,r,233335l,233335,,xe" filled="f" strokecolor="navy" strokeweight="0">
                  <v:path arrowok="t"/>
                </v:shape>
                <v:shape id="Graphic 309" o:spid="_x0000_s1333" style="position:absolute;left:69425;top:228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" path="m7951,233336r-7951,l,,7951,r,233336xe" fillcolor="black" stroked="f">
                  <v:path arrowok="t"/>
                </v:shape>
                <v:shape id="Graphic 310" o:spid="_x0000_s1334" style="position:absolute;left:69425;top:228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" path="m,l7951,r,233335l,233335,,xe" filled="f" strokeweight="0">
                  <v:path arrowok="t"/>
                </v:shape>
                <v:shape id="Graphic 311" o:spid="_x0000_s1335" style="position:absolute;left:68530;top:463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12" o:spid="_x0000_s1336" style="position:absolute;left:68530;top:463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313" o:spid="_x0000_s1337" style="position:absolute;left:69425;top:463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" path="m7951,233335r-7951,l,,7951,r,233335xe" fillcolor="black" stroked="f">
                  <v:path arrowok="t"/>
                </v:shape>
                <v:shape id="Graphic 314" o:spid="_x0000_s1338" style="position:absolute;left:69425;top:463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" path="m,l7951,r,233335l,233335,,xe" filled="f" strokeweight="0">
                  <v:path arrowok="t"/>
                </v:shape>
                <v:shape id="Graphic 315" o:spid="_x0000_s1339" style="position:absolute;left:68530;top:697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" path="m57647,233332l,233332,,,57647,r,233332xe" fillcolor="navy" stroked="f">
                  <v:path arrowok="t"/>
                </v:shape>
                <v:shape id="Graphic 316" o:spid="_x0000_s1340" style="position:absolute;left:68530;top:697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317" o:spid="_x0000_s1341" style="position:absolute;left:69425;top:697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" path="m7951,233336r-7951,l,,7951,r,233336xe" fillcolor="black" stroked="f">
                  <v:path arrowok="t"/>
                </v:shape>
                <v:shape id="Graphic 318" o:spid="_x0000_s1342" style="position:absolute;left:69425;top:697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" path="m,l7951,r,233335l,233335,,xe" filled="f" strokeweight="0">
                  <v:path arrowok="t"/>
                </v:shape>
                <v:shape id="Graphic 319" o:spid="_x0000_s1343" style="position:absolute;left:68530;top:932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" path="m57647,233335l,233335,,,57647,r,233335xe" fillcolor="navy" stroked="f">
                  <v:path arrowok="t"/>
                </v:shape>
                <v:shape id="Graphic 320" o:spid="_x0000_s1344" style="position:absolute;left:68530;top:932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321" o:spid="_x0000_s1345" style="position:absolute;left:69425;top:932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" path="m7951,233335r-7951,l,,7951,r,233335xe" fillcolor="black" stroked="f">
                  <v:path arrowok="t"/>
                </v:shape>
                <v:shape id="Graphic 322" o:spid="_x0000_s1346" style="position:absolute;left:69425;top:932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" path="m,l7951,r,233335l,233335,,xe" filled="f" strokeweight="0">
                  <v:path arrowok="t"/>
                </v:shape>
                <v:shape id="Graphic 323" o:spid="_x0000_s1347" style="position:absolute;left:68530;top:1167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" path="m57647,233335l,233335,,,57647,r,233335xe" fillcolor="navy" stroked="f">
                  <v:path arrowok="t"/>
                </v:shape>
                <v:shape id="Graphic 324" o:spid="_x0000_s1348" style="position:absolute;left:68530;top:1167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325" o:spid="_x0000_s1349" style="position:absolute;left:69425;top:1167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" path="m7951,233333r-7951,l,,7951,r,233333xe" fillcolor="black" stroked="f">
                  <v:path arrowok="t"/>
                </v:shape>
                <v:shape id="Graphic 326" o:spid="_x0000_s1350" style="position:absolute;left:69425;top:1167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" path="m,l7951,r,233335l,233335,,xe" filled="f" strokeweight="0">
                  <v:path arrowok="t"/>
                </v:shape>
                <v:shape id="Graphic 327" o:spid="_x0000_s1351" style="position:absolute;left:68530;top:1402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28" o:spid="_x0000_s1352" style="position:absolute;left:68530;top:1402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329" o:spid="_x0000_s1353" style="position:absolute;left:69425;top:1402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" path="m7951,233333r-7951,l,,7951,r,233333xe" fillcolor="black" stroked="f">
                  <v:path arrowok="t"/>
                </v:shape>
                <v:shape id="Graphic 330" o:spid="_x0000_s1354" style="position:absolute;left:69425;top:1402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" path="m,l7951,r,233335l,233335,,xe" filled="f" strokeweight="0">
                  <v:path arrowok="t"/>
                </v:shape>
                <v:shape id="Graphic 331" o:spid="_x0000_s1355" style="position:absolute;left:68530;top:1636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32" o:spid="_x0000_s1356" style="position:absolute;left:68530;top:1636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" path="m,l57646,r,233335l,233335,,xe" filled="f" strokecolor="navy" strokeweight="0">
                  <v:path arrowok="t"/>
                </v:shape>
                <v:shape id="Graphic 333" o:spid="_x0000_s1357" style="position:absolute;left:69425;top:1636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" path="m7951,233336r-7951,l,,7951,r,233336xe" fillcolor="black" stroked="f">
                  <v:path arrowok="t"/>
                </v:shape>
                <v:shape id="Graphic 334" o:spid="_x0000_s1358" style="position:absolute;left:69425;top:1636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" path="m,l7951,r,233335l,233335,,xe" filled="f" strokeweight="0">
                  <v:path arrowok="t"/>
                </v:shape>
                <v:shape id="Graphic 335" o:spid="_x0000_s1359" style="position:absolute;left:68530;top:1871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36" o:spid="_x0000_s1360" style="position:absolute;left:68530;top:1871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337" o:spid="_x0000_s1361" style="position:absolute;left:69425;top:1871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" path="m7951,233333r-7951,l,,7951,r,233333xe" fillcolor="black" stroked="f">
                  <v:path arrowok="t"/>
                </v:shape>
                <v:shape id="Graphic 338" o:spid="_x0000_s1362" style="position:absolute;left:69425;top:1871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" path="m,l7951,r,233335l,233335,,xe" filled="f" strokeweight="0">
                  <v:path arrowok="t"/>
                </v:shape>
                <v:shape id="Graphic 339" o:spid="_x0000_s1363" style="position:absolute;left:68530;top:2106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" path="m57647,233336l,233336,,,57647,r,233336xe" fillcolor="navy" stroked="f">
                  <v:path arrowok="t"/>
                </v:shape>
                <v:shape id="Graphic 340" o:spid="_x0000_s1364" style="position:absolute;left:68530;top:2106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" path="m,l57646,r,233335l,233335,,xe" filled="f" strokecolor="navy" strokeweight="0">
                  <v:path arrowok="t"/>
                </v:shape>
                <v:shape id="Graphic 341" o:spid="_x0000_s1365" style="position:absolute;left:69425;top:2106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" path="m7951,233335r-7951,l,,7951,r,233335xe" fillcolor="black" stroked="f">
                  <v:path arrowok="t"/>
                </v:shape>
                <v:shape id="Graphic 342" o:spid="_x0000_s1366" style="position:absolute;left:69425;top:2106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" path="m,l7951,r,233335l,233335,,xe" filled="f" strokeweight="0">
                  <v:path arrowok="t"/>
                </v:shape>
                <v:shape id="Graphic 343" o:spid="_x0000_s1367" style="position:absolute;left:68530;top:2340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44" o:spid="_x0000_s1368" style="position:absolute;left:68530;top:2340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" path="m,l57646,r,233335l,233335,,xe" filled="f" strokecolor="navy" strokeweight="0">
                  <v:path arrowok="t"/>
                </v:shape>
                <v:shape id="Graphic 345" o:spid="_x0000_s1369" style="position:absolute;left:69425;top:2340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" path="m7951,233336r-7951,l,,7951,r,233336xe" fillcolor="black" stroked="f">
                  <v:path arrowok="t"/>
                </v:shape>
                <v:shape id="Graphic 346" o:spid="_x0000_s1370" style="position:absolute;left:69425;top:2340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" path="m,l7951,r,233335l,233335,,xe" filled="f" strokeweight="0">
                  <v:path arrowok="t"/>
                </v:shape>
                <v:shape id="Graphic 347" o:spid="_x0000_s1371" style="position:absolute;left:68530;top:2575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48" o:spid="_x0000_s1372" style="position:absolute;left:68530;top:2575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" path="m,l57646,r,233335l,233335,,xe" filled="f" strokecolor="navy" strokeweight="0">
                  <v:path arrowok="t"/>
                </v:shape>
                <v:shape id="Graphic 349" o:spid="_x0000_s1373" style="position:absolute;left:69425;top:2575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" path="m7951,233336r-7951,l,,7951,r,233336xe" fillcolor="black" stroked="f">
                  <v:path arrowok="t"/>
                </v:shape>
                <v:shape id="Graphic 350" o:spid="_x0000_s1374" style="position:absolute;left:69425;top:2575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" path="m,l7951,r,233335l,233335,,xe" filled="f" strokeweight="0">
                  <v:path arrowok="t"/>
                </v:shape>
                <v:shape id="Graphic 351" o:spid="_x0000_s1375" style="position:absolute;left:68530;top:2810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" path="m57647,233336l,233336,,,57647,r,233336xe" fillcolor="navy" stroked="f">
                  <v:path arrowok="t"/>
                </v:shape>
                <v:shape id="Graphic 352" o:spid="_x0000_s1376" style="position:absolute;left:68530;top:2810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353" o:spid="_x0000_s1377" style="position:absolute;left:69425;top:2810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" path="m7951,233336r-7951,l,,7951,r,233336xe" fillcolor="black" stroked="f">
                  <v:path arrowok="t"/>
                </v:shape>
                <v:shape id="Graphic 354" o:spid="_x0000_s1378" style="position:absolute;left:69425;top:2810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" path="m,l7951,r,233335l,233335,,xe" filled="f" strokeweight="0">
                  <v:path arrowok="t"/>
                </v:shape>
                <v:shape id="Graphic 355" o:spid="_x0000_s1379" style="position:absolute;left:68530;top:3044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" path="m57647,233336l,233336,,,57647,r,233336xe" fillcolor="navy" stroked="f">
                  <v:path arrowok="t"/>
                </v:shape>
                <v:shape id="Graphic 356" o:spid="_x0000_s1380" style="position:absolute;left:68530;top:3044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357" o:spid="_x0000_s1381" style="position:absolute;left:69425;top:3044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" path="m7951,233336r-7951,l,,7951,r,233336xe" fillcolor="black" stroked="f">
                  <v:path arrowok="t"/>
                </v:shape>
                <v:shape id="Graphic 358" o:spid="_x0000_s1382" style="position:absolute;left:69425;top:3044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" path="m,l7951,r,233335l,233335,,xe" filled="f" strokeweight="0">
                  <v:path arrowok="t"/>
                </v:shape>
                <v:shape id="Graphic 359" o:spid="_x0000_s1383" style="position:absolute;left:68530;top:3279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" path="m57647,233335l,233335,,,57647,r,233335xe" fillcolor="navy" stroked="f">
                  <v:path arrowok="t"/>
                </v:shape>
                <v:shape id="Graphic 360" o:spid="_x0000_s1384" style="position:absolute;left:68530;top:3279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" path="m,l57646,r,233335l,233335,,xe" filled="f" strokecolor="navy" strokeweight="0">
                  <v:path arrowok="t"/>
                </v:shape>
                <v:shape id="Graphic 361" o:spid="_x0000_s1385" style="position:absolute;left:69425;top:3279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" path="m7951,233335r-7951,l,,7951,r,233335xe" fillcolor="black" stroked="f">
                  <v:path arrowok="t"/>
                </v:shape>
                <v:shape id="Graphic 362" o:spid="_x0000_s1386" style="position:absolute;left:69425;top:3279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" path="m,l7951,r,233335l,233335,,xe" filled="f" strokeweight="0">
                  <v:path arrowok="t"/>
                </v:shape>
                <v:shape id="Graphic 363" o:spid="_x0000_s1387" style="position:absolute;left:68530;top:3514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" path="m57647,233335l,233335,,,57647,r,233335xe" fillcolor="navy" stroked="f">
                  <v:path arrowok="t"/>
                </v:shape>
                <v:shape id="Graphic 364" o:spid="_x0000_s1388" style="position:absolute;left:68530;top:3514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365" o:spid="_x0000_s1389" style="position:absolute;left:69425;top:3514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" path="m7951,233333r-7951,l,,7951,r,233333xe" fillcolor="black" stroked="f">
                  <v:path arrowok="t"/>
                </v:shape>
                <v:shape id="Graphic 366" o:spid="_x0000_s1390" style="position:absolute;left:69425;top:3514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" path="m,l7951,r,233335l,233335,,xe" filled="f" strokeweight="0">
                  <v:path arrowok="t"/>
                </v:shape>
                <v:shape id="Graphic 367" o:spid="_x0000_s1391" style="position:absolute;left:68530;top:3749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68" o:spid="_x0000_s1392" style="position:absolute;left:68530;top:3749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" path="m,l57646,r,233335l,233335,,xe" filled="f" strokecolor="navy" strokeweight="0">
                  <v:path arrowok="t"/>
                </v:shape>
                <v:shape id="Graphic 369" o:spid="_x0000_s1393" style="position:absolute;left:69425;top:3749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" path="m7951,233336r-7951,l,,7951,r,233336xe" fillcolor="black" stroked="f">
                  <v:path arrowok="t"/>
                </v:shape>
                <v:shape id="Graphic 370" o:spid="_x0000_s1394" style="position:absolute;left:69425;top:3749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" path="m,l7951,r,233335l,233335,,xe" filled="f" strokeweight="0">
                  <v:path arrowok="t"/>
                </v:shape>
                <v:shape id="Graphic 371" o:spid="_x0000_s1395" style="position:absolute;left:68530;top:3983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" path="m57647,233336l,233336,,,57647,r,233336xe" fillcolor="navy" stroked="f">
                  <v:path arrowok="t"/>
                </v:shape>
                <v:shape id="Graphic 372" o:spid="_x0000_s1396" style="position:absolute;left:68530;top:3983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373" o:spid="_x0000_s1397" style="position:absolute;left:69425;top:3983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" path="m7951,233336r-7951,l,,7951,r,233336xe" fillcolor="black" stroked="f">
                  <v:path arrowok="t"/>
                </v:shape>
                <v:shape id="Graphic 374" o:spid="_x0000_s1398" style="position:absolute;left:69425;top:3983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" path="m,l7951,r,233335l,233335,,xe" filled="f" strokeweight="0">
                  <v:path arrowok="t"/>
                </v:shape>
                <v:shape id="Graphic 375" o:spid="_x0000_s1399" style="position:absolute;left:68530;top:4218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" path="m57647,233336l,233336,,,57647,r,233336xe" fillcolor="navy" stroked="f">
                  <v:path arrowok="t"/>
                </v:shape>
                <v:shape id="Graphic 376" o:spid="_x0000_s1400" style="position:absolute;left:68530;top:4218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" path="m,l57646,r,233335l,233335,,xe" filled="f" strokecolor="navy" strokeweight="0">
                  <v:path arrowok="t"/>
                </v:shape>
                <v:shape id="Graphic 377" o:spid="_x0000_s1401" style="position:absolute;left:69425;top:4218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" path="m7951,233336r-7951,l,,7951,r,233336xe" fillcolor="black" stroked="f">
                  <v:path arrowok="t"/>
                </v:shape>
                <v:shape id="Graphic 378" o:spid="_x0000_s1402" style="position:absolute;left:69425;top:4218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" path="m,l7951,r,233335l,233335,,xe" filled="f" strokeweight="0">
                  <v:path arrowok="t"/>
                </v:shape>
                <v:shape id="Graphic 379" o:spid="_x0000_s1403" style="position:absolute;left:68530;top:4453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" path="m57647,233336l,233336,,,57647,r,233336xe" fillcolor="navy" stroked="f">
                  <v:path arrowok="t"/>
                </v:shape>
                <v:shape id="Graphic 380" o:spid="_x0000_s1404" style="position:absolute;left:68530;top:4453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381" o:spid="_x0000_s1405" style="position:absolute;left:69425;top:4453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" path="m7951,233336r-7951,l,,7951,r,233336xe" fillcolor="black" stroked="f">
                  <v:path arrowok="t"/>
                </v:shape>
                <v:shape id="Graphic 382" o:spid="_x0000_s1406" style="position:absolute;left:69425;top:4453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" path="m,l7951,r,233335l,233335,,xe" filled="f" strokeweight="0">
                  <v:path arrowok="t"/>
                </v:shape>
                <v:shape id="Graphic 383" o:spid="_x0000_s1407" style="position:absolute;left:68530;top:4687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" path="m57647,233336l,233336,,,57647,r,233336xe" fillcolor="navy" stroked="f">
                  <v:path arrowok="t"/>
                </v:shape>
                <v:shape id="Graphic 384" o:spid="_x0000_s1408" style="position:absolute;left:68530;top:4687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" path="m,l57646,r,233335l,233335,,xe" filled="f" strokecolor="navy" strokeweight="0">
                  <v:path arrowok="t"/>
                </v:shape>
                <v:shape id="Graphic 385" o:spid="_x0000_s1409" style="position:absolute;left:69425;top:4687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" path="m7951,233336r-7951,l,,7951,r,233336xe" fillcolor="black" stroked="f">
                  <v:path arrowok="t"/>
                </v:shape>
                <v:shape id="Graphic 386" o:spid="_x0000_s1410" style="position:absolute;left:69425;top:4687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" path="m,l7951,r,233335l,233335,,xe" filled="f" strokeweight="0">
                  <v:path arrowok="t"/>
                </v:shape>
                <v:shape id="Graphic 387" o:spid="_x0000_s1411" style="position:absolute;left:68530;top:4922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" path="m57647,233333l,233333,,,57647,r,233333xe" fillcolor="navy" stroked="f">
                  <v:path arrowok="t"/>
                </v:shape>
                <v:shape id="Graphic 388" o:spid="_x0000_s1412" style="position:absolute;left:68530;top:4922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389" o:spid="_x0000_s1413" style="position:absolute;left:69425;top:4922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" path="m7951,233333r-7951,l,,7951,r,233333xe" fillcolor="black" stroked="f">
                  <v:path arrowok="t"/>
                </v:shape>
                <v:shape id="Graphic 390" o:spid="_x0000_s1414" style="position:absolute;left:69425;top:4922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" path="m,l7951,r,233335l,233335,,xe" filled="f" strokeweight="0">
                  <v:path arrowok="t"/>
                </v:shape>
                <v:shape id="Graphic 391" o:spid="_x0000_s1415" style="position:absolute;left:68530;top:51572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" path="m57647,233336l,233336,,,57647,r,233336xe" fillcolor="navy" stroked="f">
                  <v:path arrowok="t"/>
                </v:shape>
                <v:shape id="Graphic 392" o:spid="_x0000_s1416" style="position:absolute;left:68530;top:51572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" path="m,l57646,r,233335l,233335,,xe" filled="f" strokecolor="navy" strokeweight="0">
                  <v:path arrowok="t"/>
                </v:shape>
                <v:shape id="Graphic 393" o:spid="_x0000_s1417" style="position:absolute;left:69425;top:51572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" path="m7951,233336r-7951,l,,7951,r,233336xe" fillcolor="black" stroked="f">
                  <v:path arrowok="t"/>
                </v:shape>
                <v:shape id="Graphic 394" o:spid="_x0000_s1418" style="position:absolute;left:69425;top:51572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" path="m,l7951,r,233335l,233335,,xe" filled="f" strokeweight="0">
                  <v:path arrowok="t"/>
                </v:shape>
                <v:shape id="Graphic 395" o:spid="_x0000_s1419" style="position:absolute;left:68530;top:53919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" path="m57647,233335l,233335,,,57647,r,233335xe" fillcolor="navy" stroked="f">
                  <v:path arrowok="t"/>
                </v:shape>
                <v:shape id="Graphic 396" o:spid="_x0000_s1420" style="position:absolute;left:68530;top:53919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" path="m,l57646,r,233335l,233335,,xe" filled="f" strokecolor="navy" strokeweight="0">
                  <v:path arrowok="t"/>
                </v:shape>
                <v:shape id="Graphic 397" o:spid="_x0000_s1421" style="position:absolute;left:69425;top:53919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" path="m7951,233335r-7951,l,,7951,r,233335xe" fillcolor="black" stroked="f">
                  <v:path arrowok="t"/>
                </v:shape>
                <v:shape id="Graphic 398" o:spid="_x0000_s1422" style="position:absolute;left:69425;top:53919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" path="m,l7951,r,233335l,233335,,xe" filled="f" strokeweight="0">
                  <v:path arrowok="t"/>
                </v:shape>
                <v:shape id="Graphic 399" o:spid="_x0000_s1423" style="position:absolute;left:68530;top:56266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" path="m57647,233333l,233333,,,57647,r,233333xe" fillcolor="navy" stroked="f">
                  <v:path arrowok="t"/>
                </v:shape>
                <v:shape id="Graphic 400" o:spid="_x0000_s1424" style="position:absolute;left:68530;top:56266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" path="m,l57646,r,233335l,233335,,xe" filled="f" strokecolor="navy" strokeweight="0">
                  <v:path arrowok="t"/>
                </v:shape>
                <v:shape id="Graphic 401" o:spid="_x0000_s1425" style="position:absolute;left:69425;top:56266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" path="m7951,233333r-7951,l,,7951,r,233333xe" fillcolor="black" stroked="f">
                  <v:path arrowok="t"/>
                </v:shape>
                <v:shape id="Graphic 402" o:spid="_x0000_s1426" style="position:absolute;left:69425;top:56266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" path="m,l7951,r,233335l,233335,,xe" filled="f" strokeweight="0">
                  <v:path arrowok="t"/>
                </v:shape>
                <v:shape id="Graphic 403" o:spid="_x0000_s1427" style="position:absolute;left:68530;top:58613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" path="m57647,233335l,233335,,,57647,r,233335xe" fillcolor="navy" stroked="f">
                  <v:path arrowok="t"/>
                </v:shape>
                <v:shape id="Graphic 404" o:spid="_x0000_s1428" style="position:absolute;left:68530;top:58613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405" o:spid="_x0000_s1429" style="position:absolute;left:69425;top:58613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" path="m7951,233335r-7951,l,,7951,r,233335xe" fillcolor="black" stroked="f">
                  <v:path arrowok="t"/>
                </v:shape>
                <v:shape id="Graphic 406" o:spid="_x0000_s1430" style="position:absolute;left:69425;top:58613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" path="m,l7951,r,233335l,233335,,xe" filled="f" strokeweight="0">
                  <v:path arrowok="t"/>
                </v:shape>
                <v:shape id="Graphic 407" o:spid="_x0000_s1431" style="position:absolute;left:68530;top:60960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" path="m57647,233333l,233333,,,57647,r,233333xe" fillcolor="navy" stroked="f">
                  <v:path arrowok="t"/>
                </v:shape>
                <v:shape id="Graphic 408" o:spid="_x0000_s1432" style="position:absolute;left:68530;top:60960;width:578;height:2336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" path="m,l57646,r,233335l,233335,,xe" filled="f" strokecolor="navy" strokeweight="0">
                  <v:path arrowok="t"/>
                </v:shape>
                <v:shape id="Graphic 409" o:spid="_x0000_s1433" style="position:absolute;left:69425;top:60960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" path="m7951,233333r-7951,l,,7951,r,233333xe" fillcolor="black" stroked="f">
                  <v:path arrowok="t"/>
                </v:shape>
                <v:shape id="Graphic 410" o:spid="_x0000_s1434" style="position:absolute;left:69425;top:60960;width:83;height:2336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" path="m,l7951,r,233335l,233335,,xe" filled="f" strokeweight="0">
                  <v:path arrowok="t"/>
                </v:shape>
                <v:shape id="Graphic 411" o:spid="_x0000_s1435" style="position:absolute;left:68530;top:6330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" path="m57647,233333l,233333,,,57647,r,233333xe" fillcolor="navy" stroked="f">
                  <v:path arrowok="t"/>
                </v:shape>
                <v:shape id="Graphic 412" o:spid="_x0000_s1436" style="position:absolute;left:68530;top:6330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413" o:spid="_x0000_s1437" style="position:absolute;left:69425;top:6330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" path="m7951,233333r-7951,l,,7951,r,233333xe" fillcolor="black" stroked="f">
                  <v:path arrowok="t"/>
                </v:shape>
                <v:shape id="Graphic 414" o:spid="_x0000_s1438" style="position:absolute;left:69425;top:6330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" path="m,l7951,r,233335l,233335,,xe" filled="f" strokeweight="0">
                  <v:path arrowok="t"/>
                </v:shape>
                <v:shape id="Graphic 415" o:spid="_x0000_s1439" style="position:absolute;left:68530;top:6565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16" o:spid="_x0000_s1440" style="position:absolute;left:68530;top:6565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417" o:spid="_x0000_s1441" style="position:absolute;left:69425;top:6565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" path="m7951,233336r-7951,l,,7951,r,233336xe" fillcolor="black" stroked="f">
                  <v:path arrowok="t"/>
                </v:shape>
                <v:shape id="Graphic 418" o:spid="_x0000_s1442" style="position:absolute;left:69425;top:6565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" path="m,l7951,r,233335l,233335,,xe" filled="f" strokeweight="0">
                  <v:path arrowok="t"/>
                </v:shape>
                <v:shape id="Graphic 419" o:spid="_x0000_s1443" style="position:absolute;left:68530;top:6800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" path="m57647,233333l,233333,,,57647,r,233333xe" fillcolor="navy" stroked="f">
                  <v:path arrowok="t"/>
                </v:shape>
                <v:shape id="Graphic 420" o:spid="_x0000_s1444" style="position:absolute;left:68530;top:6800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421" o:spid="_x0000_s1445" style="position:absolute;left:69425;top:6800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" path="m7951,233333r-7951,l,,7951,r,233333xe" fillcolor="black" stroked="f">
                  <v:path arrowok="t"/>
                </v:shape>
                <v:shape id="Graphic 422" o:spid="_x0000_s1446" style="position:absolute;left:69425;top:6800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" path="m,l7951,r,233335l,233335,,xe" filled="f" strokeweight="0">
                  <v:path arrowok="t"/>
                </v:shape>
                <v:shape id="Graphic 423" o:spid="_x0000_s1447" style="position:absolute;left:68530;top:7034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" path="m57647,233333l,233333,,,57647,r,233333xe" fillcolor="navy" stroked="f">
                  <v:path arrowok="t"/>
                </v:shape>
                <v:shape id="Graphic 424" o:spid="_x0000_s1448" style="position:absolute;left:68530;top:7034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" path="m,l57646,r,233335l,233335,,xe" filled="f" strokecolor="navy" strokeweight="0">
                  <v:path arrowok="t"/>
                </v:shape>
                <v:shape id="Graphic 425" o:spid="_x0000_s1449" style="position:absolute;left:69425;top:7034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" path="m7951,233333r-7951,l,,7951,r,233333xe" fillcolor="black" stroked="f">
                  <v:path arrowok="t"/>
                </v:shape>
                <v:shape id="Graphic 426" o:spid="_x0000_s1450" style="position:absolute;left:69425;top:7034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" path="m,l7951,r,233335l,233335,,xe" filled="f" strokeweight="0">
                  <v:path arrowok="t"/>
                </v:shape>
                <v:shape id="Graphic 427" o:spid="_x0000_s1451" style="position:absolute;left:68530;top:7269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28" o:spid="_x0000_s1452" style="position:absolute;left:68530;top:7269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429" o:spid="_x0000_s1453" style="position:absolute;left:69425;top:7269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" path="m7951,233336r-7951,l,,7951,r,233336xe" fillcolor="black" stroked="f">
                  <v:path arrowok="t"/>
                </v:shape>
                <v:shape id="Graphic 430" o:spid="_x0000_s1454" style="position:absolute;left:69425;top:7269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" path="m,l7951,r,233335l,233335,,xe" filled="f" strokeweight="0">
                  <v:path arrowok="t"/>
                </v:shape>
                <v:shape id="Graphic 431" o:spid="_x0000_s1455" style="position:absolute;left:68530;top:7504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" path="m57647,233333l,233333,,,57647,r,233333xe" fillcolor="navy" stroked="f">
                  <v:path arrowok="t"/>
                </v:shape>
                <v:shape id="Graphic 432" o:spid="_x0000_s1456" style="position:absolute;left:68530;top:75041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433" o:spid="_x0000_s1457" style="position:absolute;left:69425;top:7504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" path="m7951,233333r-7951,l,,7951,r,233333xe" fillcolor="black" stroked="f">
                  <v:path arrowok="t"/>
                </v:shape>
                <v:shape id="Graphic 434" o:spid="_x0000_s1458" style="position:absolute;left:69425;top:75041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" path="m,l7951,r,233335l,233335,,xe" filled="f" strokeweight="0">
                  <v:path arrowok="t"/>
                </v:shape>
                <v:shape id="Graphic 435" o:spid="_x0000_s1459" style="position:absolute;left:68530;top:7738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" path="m57647,233336l,233336,,,57647,r,233336xe" fillcolor="navy" stroked="f">
                  <v:path arrowok="t"/>
                </v:shape>
                <v:shape id="Graphic 436" o:spid="_x0000_s1460" style="position:absolute;left:68530;top:77388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437" o:spid="_x0000_s1461" style="position:absolute;left:69425;top:7738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" path="m7951,233336r-7951,l,,7951,r,233336xe" fillcolor="black" stroked="f">
                  <v:path arrowok="t"/>
                </v:shape>
                <v:shape id="Graphic 438" o:spid="_x0000_s1462" style="position:absolute;left:69425;top:77388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" path="m,l7951,r,233335l,233335,,xe" filled="f" strokeweight="0">
                  <v:path arrowok="t"/>
                </v:shape>
                <v:shape id="Graphic 439" o:spid="_x0000_s1463" style="position:absolute;left:68530;top:7973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" path="m57647,233336l,233336,,,57647,r,233336xe" fillcolor="navy" stroked="f">
                  <v:path arrowok="t"/>
                </v:shape>
                <v:shape id="Graphic 440" o:spid="_x0000_s1464" style="position:absolute;left:68530;top:79735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441" o:spid="_x0000_s1465" style="position:absolute;left:69425;top:7973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" path="m7951,233336r-7951,l,,7951,r,233336xe" fillcolor="black" stroked="f">
                  <v:path arrowok="t"/>
                </v:shape>
                <v:shape id="Graphic 442" o:spid="_x0000_s1466" style="position:absolute;left:69425;top:79735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" path="m,l7951,r,233335l,233335,,xe" filled="f" strokeweight="0">
                  <v:path arrowok="t"/>
                </v:shape>
                <v:shape id="Graphic 443" o:spid="_x0000_s1467" style="position:absolute;left:68530;top:8208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" path="m57647,233333l,233333,,,57647,r,233333xe" fillcolor="navy" stroked="f">
                  <v:path arrowok="t"/>
                </v:shape>
                <v:shape id="Graphic 444" o:spid="_x0000_s1468" style="position:absolute;left:68530;top:82082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445" o:spid="_x0000_s1469" style="position:absolute;left:69425;top:8208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" path="m7951,233333r-7951,l,,7951,r,233333xe" fillcolor="black" stroked="f">
                  <v:path arrowok="t"/>
                </v:shape>
                <v:shape id="Graphic 446" o:spid="_x0000_s1470" style="position:absolute;left:69425;top:82082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" path="m,l7951,r,233335l,233335,,xe" filled="f" strokeweight="0">
                  <v:path arrowok="t"/>
                </v:shape>
                <v:shape id="Graphic 447" o:spid="_x0000_s1471" style="position:absolute;left:68530;top:8442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48" o:spid="_x0000_s1472" style="position:absolute;left:68530;top:84429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" path="m,l57646,r,233335l,233335,,xe" filled="f" strokecolor="navy" strokeweight="0">
                  <v:path arrowok="t"/>
                </v:shape>
                <v:shape id="Graphic 449" o:spid="_x0000_s1473" style="position:absolute;left:69425;top:8442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" path="m7951,233336r-7951,l,,7951,r,233336xe" fillcolor="black" stroked="f">
                  <v:path arrowok="t"/>
                </v:shape>
                <v:shape id="Graphic 450" o:spid="_x0000_s1474" style="position:absolute;left:69425;top:84429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" path="m,l7951,r,233335l,233335,,xe" filled="f" strokeweight="0">
                  <v:path arrowok="t"/>
                </v:shape>
                <v:shape id="Graphic 451" o:spid="_x0000_s1475" style="position:absolute;left:68530;top:8677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52" o:spid="_x0000_s1476" style="position:absolute;left:68530;top:86776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453" o:spid="_x0000_s1477" style="position:absolute;left:69425;top:8677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" path="m7951,233336r-7951,l,,7951,r,233336xe" fillcolor="black" stroked="f">
                  <v:path arrowok="t"/>
                </v:shape>
                <v:shape id="Graphic 454" o:spid="_x0000_s1478" style="position:absolute;left:69425;top:86776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" path="m,l7951,r,233335l,233335,,xe" filled="f" strokeweight="0">
                  <v:path arrowok="t"/>
                </v:shape>
                <v:shape id="Graphic 455" o:spid="_x0000_s1479" style="position:absolute;left:68530;top:8912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56" o:spid="_x0000_s1480" style="position:absolute;left:68530;top:89123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" path="m,l57646,r,233335l,233335,,xe" filled="f" strokecolor="navy" strokeweight="0">
                  <v:path arrowok="t"/>
                </v:shape>
                <v:shape id="Graphic 457" o:spid="_x0000_s1481" style="position:absolute;left:69425;top:8912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" path="m7951,233336r-7951,l,,7951,r,233336xe" fillcolor="black" stroked="f">
                  <v:path arrowok="t"/>
                </v:shape>
                <v:shape id="Graphic 458" o:spid="_x0000_s1482" style="position:absolute;left:69425;top:89123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" path="m,l7951,r,233335l,233335,,xe" filled="f" strokeweight="0">
                  <v:path arrowok="t"/>
                </v:shape>
                <v:shape id="Graphic 459" o:spid="_x0000_s1483" style="position:absolute;left:68530;top:9147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60" o:spid="_x0000_s1484" style="position:absolute;left:68530;top:91470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" path="m,l57646,r,233335l,233335,,xe" filled="f" strokecolor="navy" strokeweight="0">
                  <v:path arrowok="t"/>
                </v:shape>
                <v:shape id="Graphic 461" o:spid="_x0000_s1485" style="position:absolute;left:69425;top:9147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" path="m7951,233336r-7951,l,,7951,r,233336xe" fillcolor="black" stroked="f">
                  <v:path arrowok="t"/>
                </v:shape>
                <v:shape id="Graphic 462" o:spid="_x0000_s1486" style="position:absolute;left:69425;top:91470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" path="m,l7951,r,233335l,233335,,xe" filled="f" strokeweight="0">
                  <v:path arrowok="t"/>
                </v:shape>
                <v:shape id="Graphic 463" o:spid="_x0000_s1487" style="position:absolute;left:68530;top:9381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" path="m57647,233336l,233336,,,57647,r,233336xe" fillcolor="navy" stroked="f">
                  <v:path arrowok="t"/>
                </v:shape>
                <v:shape id="Graphic 464" o:spid="_x0000_s1488" style="position:absolute;left:68530;top:93817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" path="m,l57646,r,233335l,233335,,xe" filled="f" strokecolor="navy" strokeweight="0">
                  <v:path arrowok="t"/>
                </v:shape>
                <v:shape id="Graphic 465" o:spid="_x0000_s1489" style="position:absolute;left:69425;top:9381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" path="m7951,233336r-7951,l,,7951,r,233336xe" fillcolor="black" stroked="f">
                  <v:path arrowok="t"/>
                </v:shape>
                <v:shape id="Graphic 466" o:spid="_x0000_s1490" style="position:absolute;left:69425;top:93817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" path="m,l7951,r,233335l,233335,,xe" filled="f" strokeweight="0">
                  <v:path arrowok="t"/>
                </v:shape>
                <v:shape id="Graphic 467" o:spid="_x0000_s1491" style="position:absolute;left:68530;top:9616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" path="m57647,233336l,233336,,,57647,r,233336xe" fillcolor="navy" stroked="f">
                  <v:path arrowok="t"/>
                </v:shape>
                <v:shape id="Graphic 468" o:spid="_x0000_s1492" style="position:absolute;left:68530;top:96164;width:578;height:2337;visibility:visible;mso-wrap-style:square;v-text-anchor:top" coordsize="5778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" path="m,l57646,r,233335l,233335,,xe" filled="f" strokecolor="navy" strokeweight="0">
                  <v:path arrowok="t"/>
                </v:shape>
                <v:shape id="Graphic 469" o:spid="_x0000_s1493" style="position:absolute;left:69425;top:9616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" path="m7951,233336r-7951,l,,7951,r,233336xe" fillcolor="black" stroked="f">
                  <v:path arrowok="t"/>
                </v:shape>
                <v:shape id="Graphic 470" o:spid="_x0000_s1494" style="position:absolute;left:69425;top:96164;width:83;height:2337;visibility:visible;mso-wrap-style:square;v-text-anchor:top" coordsize="82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" path="m,l7951,r,233335l,233335,,xe" filled="f" strokeweight="0">
                  <v:path arrowok="t"/>
                </v:shape>
                <v:shape id="Graphic 471" o:spid="_x0000_s1495" style="position:absolute;left:397;top:228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" path="m58308,233336l,233336,,,58308,r,233336xe" fillcolor="navy" stroked="f">
                  <v:path arrowok="t"/>
                </v:shape>
                <v:shape id="Graphic 472" o:spid="_x0000_s1496" style="position:absolute;left:397;top:228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473" o:spid="_x0000_s1497" style="position:absolute;top:228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" path="m8615,233336r-8615,l,,8615,r,233336xe" fillcolor="black" stroked="f">
                  <v:path arrowok="t"/>
                </v:shape>
                <v:shape id="Graphic 474" o:spid="_x0000_s1498" style="position:absolute;top:228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" path="m,l8613,r,233335l,233335,,xe" filled="f" strokeweight="0">
                  <v:path arrowok="t"/>
                </v:shape>
                <v:shape id="Graphic 475" o:spid="_x0000_s1499" style="position:absolute;left:397;top:463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" path="m58308,233336l,233336,,,58308,r,233336xe" fillcolor="navy" stroked="f">
                  <v:path arrowok="t"/>
                </v:shape>
                <v:shape id="Graphic 476" o:spid="_x0000_s1500" style="position:absolute;left:397;top:463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477" o:spid="_x0000_s1501" style="position:absolute;top:463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" path="m8615,233335r-8615,l,,8615,r,233335xe" fillcolor="black" stroked="f">
                  <v:path arrowok="t"/>
                </v:shape>
                <v:shape id="Graphic 478" o:spid="_x0000_s1502" style="position:absolute;top:463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" path="m,l8613,r,233335l,233335,,xe" filled="f" strokeweight="0">
                  <v:path arrowok="t"/>
                </v:shape>
                <v:shape id="Graphic 479" o:spid="_x0000_s1503" style="position:absolute;left:397;top:697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" path="m58308,233332l,233332,,,58308,r,233332xe" fillcolor="navy" stroked="f">
                  <v:path arrowok="t"/>
                </v:shape>
                <v:shape id="Graphic 480" o:spid="_x0000_s1504" style="position:absolute;left:397;top:697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481" o:spid="_x0000_s1505" style="position:absolute;top:697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" path="m8615,233336r-8615,l,,8615,r,233336xe" fillcolor="black" stroked="f">
                  <v:path arrowok="t"/>
                </v:shape>
                <v:shape id="Graphic 482" o:spid="_x0000_s1506" style="position:absolute;top:697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" path="m,l8613,r,233335l,233335,,xe" filled="f" strokeweight="0">
                  <v:path arrowok="t"/>
                </v:shape>
                <v:shape id="Graphic 483" o:spid="_x0000_s1507" style="position:absolute;left:397;top:932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" path="m58308,233335l,233335,,,58308,r,233335xe" fillcolor="navy" stroked="f">
                  <v:path arrowok="t"/>
                </v:shape>
                <v:shape id="Graphic 484" o:spid="_x0000_s1508" style="position:absolute;left:397;top:932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" path="m,l58309,r,233335l,233335,,xe" filled="f" strokecolor="navy" strokeweight="0">
                  <v:path arrowok="t"/>
                </v:shape>
                <v:shape id="Graphic 485" o:spid="_x0000_s1509" style="position:absolute;top:932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" path="m8615,233335r-8615,l,,8615,r,233335xe" fillcolor="black" stroked="f">
                  <v:path arrowok="t"/>
                </v:shape>
                <v:shape id="Graphic 486" o:spid="_x0000_s1510" style="position:absolute;top:932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" path="m,l8613,r,233335l,233335,,xe" filled="f" strokeweight="0">
                  <v:path arrowok="t"/>
                </v:shape>
                <v:shape id="Graphic 487" o:spid="_x0000_s1511" style="position:absolute;left:397;top:1167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" path="m58308,233335l,233335,,,58308,r,233335xe" fillcolor="navy" stroked="f">
                  <v:path arrowok="t"/>
                </v:shape>
                <v:shape id="Graphic 488" o:spid="_x0000_s1512" style="position:absolute;left:397;top:1167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489" o:spid="_x0000_s1513" style="position:absolute;top:1167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" path="m8615,233333r-8615,l,,8615,r,233333xe" fillcolor="black" stroked="f">
                  <v:path arrowok="t"/>
                </v:shape>
                <v:shape id="Graphic 490" o:spid="_x0000_s1514" style="position:absolute;top:1167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" path="m,l8613,r,233335l,233335,,xe" filled="f" strokeweight="0">
                  <v:path arrowok="t"/>
                </v:shape>
                <v:shape id="Graphic 491" o:spid="_x0000_s1515" style="position:absolute;left:397;top:1402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492" o:spid="_x0000_s1516" style="position:absolute;left:397;top:1402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493" o:spid="_x0000_s1517" style="position:absolute;top:1402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" path="m8615,233333r-8615,l,,8615,r,233333xe" fillcolor="black" stroked="f">
                  <v:path arrowok="t"/>
                </v:shape>
                <v:shape id="Graphic 494" o:spid="_x0000_s1518" style="position:absolute;top:1402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" path="m,l8613,r,233335l,233335,,xe" filled="f" strokeweight="0">
                  <v:path arrowok="t"/>
                </v:shape>
                <v:shape id="Graphic 495" o:spid="_x0000_s1519" style="position:absolute;left:397;top:1636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" path="m58308,233336l,233336,,,58308,r,233336xe" fillcolor="navy" stroked="f">
                  <v:path arrowok="t"/>
                </v:shape>
                <v:shape id="Graphic 496" o:spid="_x0000_s1520" style="position:absolute;left:397;top:1636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497" o:spid="_x0000_s1521" style="position:absolute;top:1636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" path="m8615,233336r-8615,l,,8615,r,233336xe" fillcolor="black" stroked="f">
                  <v:path arrowok="t"/>
                </v:shape>
                <v:shape id="Graphic 498" o:spid="_x0000_s1522" style="position:absolute;top:1636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" path="m,l8613,r,233335l,233335,,xe" filled="f" strokeweight="0">
                  <v:path arrowok="t"/>
                </v:shape>
                <v:shape id="Graphic 499" o:spid="_x0000_s1523" style="position:absolute;left:397;top:1871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00" o:spid="_x0000_s1524" style="position:absolute;left:397;top:1871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01" o:spid="_x0000_s1525" style="position:absolute;top:1871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" path="m8615,233333r-8615,l,,8615,r,233333xe" fillcolor="black" stroked="f">
                  <v:path arrowok="t"/>
                </v:shape>
                <v:shape id="Graphic 502" o:spid="_x0000_s1526" style="position:absolute;top:1871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" path="m,l8613,r,233335l,233335,,xe" filled="f" strokeweight="0">
                  <v:path arrowok="t"/>
                </v:shape>
                <v:shape id="Graphic 503" o:spid="_x0000_s1527" style="position:absolute;left:397;top:2106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" path="m58308,233336l,233336,,,58308,r,233336xe" fillcolor="navy" stroked="f">
                  <v:path arrowok="t"/>
                </v:shape>
                <v:shape id="Graphic 504" o:spid="_x0000_s1528" style="position:absolute;left:397;top:2106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05" o:spid="_x0000_s1529" style="position:absolute;top:2106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" path="m8615,233335r-8615,l,,8615,r,233335xe" fillcolor="black" stroked="f">
                  <v:path arrowok="t"/>
                </v:shape>
                <v:shape id="Graphic 506" o:spid="_x0000_s1530" style="position:absolute;top:2106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" path="m,l8613,r,233335l,233335,,xe" filled="f" strokeweight="0">
                  <v:path arrowok="t"/>
                </v:shape>
                <v:shape id="Graphic 507" o:spid="_x0000_s1531" style="position:absolute;left:397;top:2340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" path="m58308,233336l,233336,,,58308,r,233336xe" fillcolor="navy" stroked="f">
                  <v:path arrowok="t"/>
                </v:shape>
                <v:shape id="Graphic 508" o:spid="_x0000_s1532" style="position:absolute;left:397;top:2340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09" o:spid="_x0000_s1533" style="position:absolute;top:2340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" path="m8615,233336r-8615,l,,8615,r,233336xe" fillcolor="black" stroked="f">
                  <v:path arrowok="t"/>
                </v:shape>
                <v:shape id="Graphic 510" o:spid="_x0000_s1534" style="position:absolute;top:2340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" path="m,l8613,r,233335l,233335,,xe" filled="f" strokeweight="0">
                  <v:path arrowok="t"/>
                </v:shape>
                <v:shape id="Graphic 511" o:spid="_x0000_s1535" style="position:absolute;left:397;top:2575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12" o:spid="_x0000_s1536" style="position:absolute;left:397;top:2575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513" o:spid="_x0000_s1537" style="position:absolute;top:2575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" path="m8615,233336r-8615,l,,8615,r,233336xe" fillcolor="black" stroked="f">
                  <v:path arrowok="t"/>
                </v:shape>
                <v:shape id="Graphic 514" o:spid="_x0000_s1538" style="position:absolute;top:2575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" path="m,l8613,r,233335l,233335,,xe" filled="f" strokeweight="0">
                  <v:path arrowok="t"/>
                </v:shape>
                <v:shape id="Graphic 515" o:spid="_x0000_s1539" style="position:absolute;left:397;top:2810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" path="m58308,233336l,233336,,,58308,r,233336xe" fillcolor="navy" stroked="f">
                  <v:path arrowok="t"/>
                </v:shape>
                <v:shape id="Graphic 516" o:spid="_x0000_s1540" style="position:absolute;left:397;top:2810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17" o:spid="_x0000_s1541" style="position:absolute;top:2810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" path="m8615,233336r-8615,l,,8615,r,233336xe" fillcolor="black" stroked="f">
                  <v:path arrowok="t"/>
                </v:shape>
                <v:shape id="Graphic 518" o:spid="_x0000_s1542" style="position:absolute;top:2810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" path="m,l8613,r,233335l,233335,,xe" filled="f" strokeweight="0">
                  <v:path arrowok="t"/>
                </v:shape>
                <v:shape id="Graphic 519" o:spid="_x0000_s1543" style="position:absolute;left:397;top:3044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20" o:spid="_x0000_s1544" style="position:absolute;left:397;top:3044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" path="m,l58309,r,233335l,233335,,xe" filled="f" strokecolor="navy" strokeweight="0">
                  <v:path arrowok="t"/>
                </v:shape>
                <v:shape id="Graphic 521" o:spid="_x0000_s1545" style="position:absolute;top:3044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" path="m8615,233336r-8615,l,,8615,r,233336xe" fillcolor="black" stroked="f">
                  <v:path arrowok="t"/>
                </v:shape>
                <v:shape id="Graphic 522" o:spid="_x0000_s1546" style="position:absolute;top:3044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" path="m,l8613,r,233335l,233335,,xe" filled="f" strokeweight="0">
                  <v:path arrowok="t"/>
                </v:shape>
                <v:shape id="Graphic 523" o:spid="_x0000_s1547" style="position:absolute;left:397;top:3279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" path="m58308,233335l,233335,,,58308,r,233335xe" fillcolor="navy" stroked="f">
                  <v:path arrowok="t"/>
                </v:shape>
                <v:shape id="Graphic 524" o:spid="_x0000_s1548" style="position:absolute;left:397;top:3279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25" o:spid="_x0000_s1549" style="position:absolute;top:3279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" path="m8615,233335r-8615,l,,8615,r,233335xe" fillcolor="black" stroked="f">
                  <v:path arrowok="t"/>
                </v:shape>
                <v:shape id="Graphic 526" o:spid="_x0000_s1550" style="position:absolute;top:3279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" path="m,l8613,r,233335l,233335,,xe" filled="f" strokeweight="0">
                  <v:path arrowok="t"/>
                </v:shape>
                <v:shape id="Graphic 527" o:spid="_x0000_s1551" style="position:absolute;left:397;top:3514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" path="m58308,233335l,233335,,,58308,r,233335xe" fillcolor="navy" stroked="f">
                  <v:path arrowok="t"/>
                </v:shape>
                <v:shape id="Graphic 528" o:spid="_x0000_s1552" style="position:absolute;left:397;top:3514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" path="m,l58309,r,233335l,233335,,xe" filled="f" strokecolor="navy" strokeweight="0">
                  <v:path arrowok="t"/>
                </v:shape>
                <v:shape id="Graphic 529" o:spid="_x0000_s1553" style="position:absolute;top:3514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" path="m8615,233333r-8615,l,,8615,r,233333xe" fillcolor="black" stroked="f">
                  <v:path arrowok="t"/>
                </v:shape>
                <v:shape id="Graphic 530" o:spid="_x0000_s1554" style="position:absolute;top:3514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" path="m,l8613,r,233335l,233335,,xe" filled="f" strokeweight="0">
                  <v:path arrowok="t"/>
                </v:shape>
                <v:shape id="Graphic 531" o:spid="_x0000_s1555" style="position:absolute;left:397;top:3749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" path="m58308,233336l,233336,,,58308,r,233336xe" fillcolor="navy" stroked="f">
                  <v:path arrowok="t"/>
                </v:shape>
                <v:shape id="Graphic 532" o:spid="_x0000_s1556" style="position:absolute;left:397;top:3749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33" o:spid="_x0000_s1557" style="position:absolute;top:3749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" path="m8615,233336r-8615,l,,8615,r,233336xe" fillcolor="black" stroked="f">
                  <v:path arrowok="t"/>
                </v:shape>
                <v:shape id="Graphic 534" o:spid="_x0000_s1558" style="position:absolute;top:3749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" path="m,l8613,r,233335l,233335,,xe" filled="f" strokeweight="0">
                  <v:path arrowok="t"/>
                </v:shape>
                <v:shape id="Graphic 535" o:spid="_x0000_s1559" style="position:absolute;left:397;top:3983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" path="m58308,233336l,233336,,,58308,r,233336xe" fillcolor="navy" stroked="f">
                  <v:path arrowok="t"/>
                </v:shape>
                <v:shape id="Graphic 536" o:spid="_x0000_s1560" style="position:absolute;left:397;top:3983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37" o:spid="_x0000_s1561" style="position:absolute;top:3983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" path="m8615,233336r-8615,l,,8615,r,233336xe" fillcolor="black" stroked="f">
                  <v:path arrowok="t"/>
                </v:shape>
                <v:shape id="Graphic 538" o:spid="_x0000_s1562" style="position:absolute;top:3983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" path="m,l8613,r,233335l,233335,,xe" filled="f" strokeweight="0">
                  <v:path arrowok="t"/>
                </v:shape>
                <v:shape id="Graphic 539" o:spid="_x0000_s1563" style="position:absolute;left:397;top:4218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" path="m58308,233336l,233336,,,58308,r,233336xe" fillcolor="navy" stroked="f">
                  <v:path arrowok="t"/>
                </v:shape>
                <v:shape id="Graphic 540" o:spid="_x0000_s1564" style="position:absolute;left:397;top:4218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41" o:spid="_x0000_s1565" style="position:absolute;top:4218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" path="m8615,233336r-8615,l,,8615,r,233336xe" fillcolor="black" stroked="f">
                  <v:path arrowok="t"/>
                </v:shape>
                <v:shape id="Graphic 542" o:spid="_x0000_s1566" style="position:absolute;top:4218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" path="m,l8613,r,233335l,233335,,xe" filled="f" strokeweight="0">
                  <v:path arrowok="t"/>
                </v:shape>
                <v:shape id="Graphic 543" o:spid="_x0000_s1567" style="position:absolute;left:397;top:4453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" path="m58308,233336l,233336,,,58308,r,233336xe" fillcolor="navy" stroked="f">
                  <v:path arrowok="t"/>
                </v:shape>
                <v:shape id="Graphic 544" o:spid="_x0000_s1568" style="position:absolute;left:397;top:4453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45" o:spid="_x0000_s1569" style="position:absolute;top:4453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" path="m8615,233336r-8615,l,,8615,r,233336xe" fillcolor="black" stroked="f">
                  <v:path arrowok="t"/>
                </v:shape>
                <v:shape id="Graphic 546" o:spid="_x0000_s1570" style="position:absolute;top:4453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" path="m,l8613,r,233335l,233335,,xe" filled="f" strokeweight="0">
                  <v:path arrowok="t"/>
                </v:shape>
                <v:shape id="Graphic 547" o:spid="_x0000_s1571" style="position:absolute;left:397;top:4687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" path="m58308,233336l,233336,,,58308,r,233336xe" fillcolor="navy" stroked="f">
                  <v:path arrowok="t"/>
                </v:shape>
                <v:shape id="Graphic 548" o:spid="_x0000_s1572" style="position:absolute;left:397;top:4687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49" o:spid="_x0000_s1573" style="position:absolute;top:4687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" path="m8615,233336r-8615,l,,8615,r,233336xe" fillcolor="black" stroked="f">
                  <v:path arrowok="t"/>
                </v:shape>
                <v:shape id="Graphic 550" o:spid="_x0000_s1574" style="position:absolute;top:4687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" path="m,l8613,r,233335l,233335,,xe" filled="f" strokeweight="0">
                  <v:path arrowok="t"/>
                </v:shape>
                <v:shape id="Graphic 551" o:spid="_x0000_s1575" style="position:absolute;left:397;top:4922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" path="m58308,233333l,233333,,,58308,r,233333xe" fillcolor="navy" stroked="f">
                  <v:path arrowok="t"/>
                </v:shape>
                <v:shape id="Graphic 552" o:spid="_x0000_s1576" style="position:absolute;left:397;top:4922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553" o:spid="_x0000_s1577" style="position:absolute;top:4922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" path="m8615,233333r-8615,l,,8615,r,233333xe" fillcolor="black" stroked="f">
                  <v:path arrowok="t"/>
                </v:shape>
                <v:shape id="Graphic 554" o:spid="_x0000_s1578" style="position:absolute;top:4922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" path="m,l8613,r,233335l,233335,,xe" filled="f" strokeweight="0">
                  <v:path arrowok="t"/>
                </v:shape>
                <v:shape id="Graphic 555" o:spid="_x0000_s1579" style="position:absolute;left:397;top:51572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56" o:spid="_x0000_s1580" style="position:absolute;left:397;top:51572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57" o:spid="_x0000_s1581" style="position:absolute;top:51572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" path="m8615,233336r-8615,l,,8615,r,233336xe" fillcolor="black" stroked="f">
                  <v:path arrowok="t"/>
                </v:shape>
                <v:shape id="Graphic 558" o:spid="_x0000_s1582" style="position:absolute;top:51572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" path="m,l8613,r,233335l,233335,,xe" filled="f" strokeweight="0">
                  <v:path arrowok="t"/>
                </v:shape>
                <v:shape id="Graphic 559" o:spid="_x0000_s1583" style="position:absolute;left:397;top:53919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" path="m58308,233335l,233335,,,58308,r,233335xe" fillcolor="navy" stroked="f">
                  <v:path arrowok="t"/>
                </v:shape>
                <v:shape id="Graphic 560" o:spid="_x0000_s1584" style="position:absolute;left:397;top:53919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61" o:spid="_x0000_s1585" style="position:absolute;top:53919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" path="m8615,233335r-8615,l,,8615,r,233335xe" fillcolor="black" stroked="f">
                  <v:path arrowok="t"/>
                </v:shape>
                <v:shape id="Graphic 562" o:spid="_x0000_s1586" style="position:absolute;top:53919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" path="m,l8613,r,233335l,233335,,xe" filled="f" strokeweight="0">
                  <v:path arrowok="t"/>
                </v:shape>
                <v:shape id="Graphic 563" o:spid="_x0000_s1587" style="position:absolute;left:397;top:56266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" path="m58308,233333l,233333,,,58308,r,233333xe" fillcolor="navy" stroked="f">
                  <v:path arrowok="t"/>
                </v:shape>
                <v:shape id="Graphic 564" o:spid="_x0000_s1588" style="position:absolute;left:397;top:56266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65" o:spid="_x0000_s1589" style="position:absolute;top:56266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" path="m8615,233333r-8615,l,,8615,r,233333xe" fillcolor="black" stroked="f">
                  <v:path arrowok="t"/>
                </v:shape>
                <v:shape id="Graphic 566" o:spid="_x0000_s1590" style="position:absolute;top:56266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" path="m,l8613,r,233335l,233335,,xe" filled="f" strokeweight="0">
                  <v:path arrowok="t"/>
                </v:shape>
                <v:shape id="Graphic 567" o:spid="_x0000_s1591" style="position:absolute;left:397;top:58613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" path="m58308,233335l,233335,,,58308,r,233335xe" fillcolor="navy" stroked="f">
                  <v:path arrowok="t"/>
                </v:shape>
                <v:shape id="Graphic 568" o:spid="_x0000_s1592" style="position:absolute;left:397;top:58613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69" o:spid="_x0000_s1593" style="position:absolute;top:58613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" path="m8615,233335r-8615,l,,8615,r,233335xe" fillcolor="black" stroked="f">
                  <v:path arrowok="t"/>
                </v:shape>
                <v:shape id="Graphic 570" o:spid="_x0000_s1594" style="position:absolute;top:58613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" path="m,l8613,r,233335l,233335,,xe" filled="f" strokeweight="0">
                  <v:path arrowok="t"/>
                </v:shape>
                <v:shape id="Graphic 571" o:spid="_x0000_s1595" style="position:absolute;left:397;top:6096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" path="m58308,233333l,233333,,,58308,r,233333xe" fillcolor="navy" stroked="f">
                  <v:path arrowok="t"/>
                </v:shape>
                <v:shape id="Graphic 572" o:spid="_x0000_s1596" style="position:absolute;left:397;top:6096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73" o:spid="_x0000_s1597" style="position:absolute;top:60960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" path="m8615,233333r-8615,l,,8615,r,233333xe" fillcolor="black" stroked="f">
                  <v:path arrowok="t"/>
                </v:shape>
                <v:shape id="Graphic 574" o:spid="_x0000_s1598" style="position:absolute;top:60960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" path="m,l8613,r,233335l,233335,,xe" filled="f" strokeweight="0">
                  <v:path arrowok="t"/>
                </v:shape>
                <v:shape id="Graphic 575" o:spid="_x0000_s1599" style="position:absolute;left:397;top:6330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" path="m58308,233333l,233333,,,58308,r,233333xe" fillcolor="navy" stroked="f">
                  <v:path arrowok="t"/>
                </v:shape>
                <v:shape id="Graphic 576" o:spid="_x0000_s1600" style="position:absolute;left:397;top:6330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577" o:spid="_x0000_s1601" style="position:absolute;top:6330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" path="m8615,233333r-8615,l,,8615,r,233333xe" fillcolor="black" stroked="f">
                  <v:path arrowok="t"/>
                </v:shape>
                <v:shape id="Graphic 578" o:spid="_x0000_s1602" style="position:absolute;top:6330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" path="m,l8613,r,233335l,233335,,xe" filled="f" strokeweight="0">
                  <v:path arrowok="t"/>
                </v:shape>
                <v:shape id="Graphic 579" o:spid="_x0000_s1603" style="position:absolute;left:397;top:6565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80" o:spid="_x0000_s1604" style="position:absolute;left:397;top:6565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81" o:spid="_x0000_s1605" style="position:absolute;top:6565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" path="m8615,233336r-8615,l,,8615,r,233336xe" fillcolor="black" stroked="f">
                  <v:path arrowok="t"/>
                </v:shape>
                <v:shape id="Graphic 582" o:spid="_x0000_s1606" style="position:absolute;top:6565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" path="m,l8613,r,233335l,233335,,xe" filled="f" strokeweight="0">
                  <v:path arrowok="t"/>
                </v:shape>
                <v:shape id="Graphic 583" o:spid="_x0000_s1607" style="position:absolute;left:397;top:6800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" path="m58308,233333l,233333,,,58308,r,233333xe" fillcolor="navy" stroked="f">
                  <v:path arrowok="t"/>
                </v:shape>
                <v:shape id="Graphic 584" o:spid="_x0000_s1608" style="position:absolute;left:397;top:6800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585" o:spid="_x0000_s1609" style="position:absolute;top:6800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" path="m8615,233333r-8615,l,,8615,r,233333xe" fillcolor="black" stroked="f">
                  <v:path arrowok="t"/>
                </v:shape>
                <v:shape id="Graphic 586" o:spid="_x0000_s1610" style="position:absolute;top:6800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" path="m,l8613,r,233335l,233335,,xe" filled="f" strokeweight="0">
                  <v:path arrowok="t"/>
                </v:shape>
                <v:shape id="Graphic 587" o:spid="_x0000_s1611" style="position:absolute;left:397;top:7034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" path="m58308,233333l,233333,,,58308,r,233333xe" fillcolor="navy" stroked="f">
                  <v:path arrowok="t"/>
                </v:shape>
                <v:shape id="Graphic 588" o:spid="_x0000_s1612" style="position:absolute;left:397;top:7034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589" o:spid="_x0000_s1613" style="position:absolute;top:7034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" path="m8615,233333r-8615,l,,8615,r,233333xe" fillcolor="black" stroked="f">
                  <v:path arrowok="t"/>
                </v:shape>
                <v:shape id="Graphic 590" o:spid="_x0000_s1614" style="position:absolute;top:7034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" path="m,l8613,r,233335l,233335,,xe" filled="f" strokeweight="0">
                  <v:path arrowok="t"/>
                </v:shape>
                <v:shape id="Graphic 591" o:spid="_x0000_s1615" style="position:absolute;left:397;top:7269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592" o:spid="_x0000_s1616" style="position:absolute;left:397;top:7269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593" o:spid="_x0000_s1617" style="position:absolute;top:7269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" path="m8615,233336r-8615,l,,8615,r,233336xe" fillcolor="black" stroked="f">
                  <v:path arrowok="t"/>
                </v:shape>
                <v:shape id="Graphic 594" o:spid="_x0000_s1618" style="position:absolute;top:7269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" path="m,l8613,r,233335l,233335,,xe" filled="f" strokeweight="0">
                  <v:path arrowok="t"/>
                </v:shape>
                <v:shape id="Graphic 595" o:spid="_x0000_s1619" style="position:absolute;left:397;top:7504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" path="m58308,233333l,233333,,,58308,r,233333xe" fillcolor="navy" stroked="f">
                  <v:path arrowok="t"/>
                </v:shape>
                <v:shape id="Graphic 596" o:spid="_x0000_s1620" style="position:absolute;left:397;top:7504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597" o:spid="_x0000_s1621" style="position:absolute;top:7504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" path="m8615,233333r-8615,l,,8615,r,233333xe" fillcolor="black" stroked="f">
                  <v:path arrowok="t"/>
                </v:shape>
                <v:shape id="Graphic 598" o:spid="_x0000_s1622" style="position:absolute;top:7504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" path="m,l8613,r,233335l,233335,,xe" filled="f" strokeweight="0">
                  <v:path arrowok="t"/>
                </v:shape>
                <v:shape id="Graphic 599" o:spid="_x0000_s1623" style="position:absolute;left:397;top:7738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600" o:spid="_x0000_s1624" style="position:absolute;left:397;top:7738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" path="m,l58309,r,233335l,233335,,xe" filled="f" strokecolor="navy" strokeweight="0">
                  <v:path arrowok="t"/>
                </v:shape>
                <v:shape id="Graphic 601" o:spid="_x0000_s1625" style="position:absolute;top:7738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" path="m8615,233336r-8615,l,,8615,r,233336xe" fillcolor="black" stroked="f">
                  <v:path arrowok="t"/>
                </v:shape>
                <v:shape id="Graphic 602" o:spid="_x0000_s1626" style="position:absolute;top:7738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" path="m,l8613,r,233335l,233335,,xe" filled="f" strokeweight="0">
                  <v:path arrowok="t"/>
                </v:shape>
                <v:shape id="Graphic 603" o:spid="_x0000_s1627" style="position:absolute;left:397;top:7973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604" o:spid="_x0000_s1628" style="position:absolute;left:397;top:7973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" path="m,l58309,r,233335l,233335,,xe" filled="f" strokecolor="navy" strokeweight="0">
                  <v:path arrowok="t"/>
                </v:shape>
                <v:shape id="Graphic 605" o:spid="_x0000_s1629" style="position:absolute;top:7973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" path="m8615,233336r-8615,l,,8615,r,233336xe" fillcolor="black" stroked="f">
                  <v:path arrowok="t"/>
                </v:shape>
                <v:shape id="Graphic 606" o:spid="_x0000_s1630" style="position:absolute;top:7973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" path="m,l8613,r,233335l,233335,,xe" filled="f" strokeweight="0">
                  <v:path arrowok="t"/>
                </v:shape>
                <v:shape id="Graphic 607" o:spid="_x0000_s1631" style="position:absolute;left:397;top:8208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" path="m58308,233333l,233333,,,58308,r,233333xe" fillcolor="navy" stroked="f">
                  <v:path arrowok="t"/>
                </v:shape>
                <v:shape id="Graphic 608" o:spid="_x0000_s1632" style="position:absolute;left:397;top:8208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" path="m,l58309,r,233335l,233335,,xe" filled="f" strokecolor="navy" strokeweight="0">
                  <v:path arrowok="t"/>
                </v:shape>
                <v:shape id="Graphic 609" o:spid="_x0000_s1633" style="position:absolute;top:8208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" path="m8615,233333r-8615,l,,8615,r,233333xe" fillcolor="black" stroked="f">
                  <v:path arrowok="t"/>
                </v:shape>
                <v:shape id="Graphic 610" o:spid="_x0000_s1634" style="position:absolute;top:8208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" path="m,l8613,r,233335l,233335,,xe" filled="f" strokeweight="0">
                  <v:path arrowok="t"/>
                </v:shape>
                <v:shape id="Graphic 611" o:spid="_x0000_s1635" style="position:absolute;left:397;top:8442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" path="m58308,233336l,233336,,,58308,r,233336xe" fillcolor="navy" stroked="f">
                  <v:path arrowok="t"/>
                </v:shape>
                <v:shape id="Graphic 612" o:spid="_x0000_s1636" style="position:absolute;left:397;top:8442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" path="m,l58309,r,233335l,233335,,xe" filled="f" strokecolor="navy" strokeweight="0">
                  <v:path arrowok="t"/>
                </v:shape>
                <v:shape id="Graphic 613" o:spid="_x0000_s1637" style="position:absolute;top:8442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" path="m8615,233336r-8615,l,,8615,r,233336xe" fillcolor="black" stroked="f">
                  <v:path arrowok="t"/>
                </v:shape>
                <v:shape id="Graphic 614" o:spid="_x0000_s1638" style="position:absolute;top:8442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" path="m,l8613,r,233335l,233335,,xe" filled="f" strokeweight="0">
                  <v:path arrowok="t"/>
                </v:shape>
                <v:shape id="Graphic 615" o:spid="_x0000_s1639" style="position:absolute;left:397;top:8677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" path="m58308,233336l,233336,,,58308,r,233336xe" fillcolor="navy" stroked="f">
                  <v:path arrowok="t"/>
                </v:shape>
                <v:shape id="Graphic 616" o:spid="_x0000_s1640" style="position:absolute;left:397;top:8677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617" o:spid="_x0000_s1641" style="position:absolute;top:8677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" path="m8615,233336r-8615,l,,8615,r,233336xe" fillcolor="black" stroked="f">
                  <v:path arrowok="t"/>
                </v:shape>
                <v:shape id="Graphic 618" o:spid="_x0000_s1642" style="position:absolute;top:8677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" path="m,l8613,r,233335l,233335,,xe" filled="f" strokeweight="0">
                  <v:path arrowok="t"/>
                </v:shape>
                <v:shape id="Graphic 619" o:spid="_x0000_s1643" style="position:absolute;left:397;top:8912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" path="m58308,233336l,233336,,,58308,r,233336xe" fillcolor="navy" stroked="f">
                  <v:path arrowok="t"/>
                </v:shape>
                <v:shape id="Graphic 620" o:spid="_x0000_s1644" style="position:absolute;left:397;top:8912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621" o:spid="_x0000_s1645" style="position:absolute;top:8912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" path="m8615,233336r-8615,l,,8615,r,233336xe" fillcolor="black" stroked="f">
                  <v:path arrowok="t"/>
                </v:shape>
                <v:shape id="Graphic 622" o:spid="_x0000_s1646" style="position:absolute;top:8912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" path="m,l8613,r,233335l,233335,,xe" filled="f" strokeweight="0">
                  <v:path arrowok="t"/>
                </v:shape>
                <v:shape id="Graphic 623" o:spid="_x0000_s1647" style="position:absolute;left:397;top:9147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" path="m58308,233336l,233336,,,58308,r,233336xe" fillcolor="navy" stroked="f">
                  <v:path arrowok="t"/>
                </v:shape>
                <v:shape id="Graphic 624" o:spid="_x0000_s1648" style="position:absolute;left:397;top:9147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625" o:spid="_x0000_s1649" style="position:absolute;top:9147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" path="m8615,233336r-8615,l,,8615,r,233336xe" fillcolor="black" stroked="f">
                  <v:path arrowok="t"/>
                </v:shape>
                <v:shape id="Graphic 626" o:spid="_x0000_s1650" style="position:absolute;top:9147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" path="m,l8613,r,233335l,233335,,xe" filled="f" strokeweight="0">
                  <v:path arrowok="t"/>
                </v:shape>
                <v:shape id="Graphic 627" o:spid="_x0000_s1651" style="position:absolute;left:397;top:9381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" path="m58308,233336l,233336,,,58308,r,233336xe" fillcolor="navy" stroked="f">
                  <v:path arrowok="t"/>
                </v:shape>
                <v:shape id="Graphic 628" o:spid="_x0000_s1652" style="position:absolute;left:397;top:9381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" path="m,l58309,r,233335l,233335,,xe" filled="f" strokecolor="navy" strokeweight="0">
                  <v:path arrowok="t"/>
                </v:shape>
                <v:shape id="Graphic 629" o:spid="_x0000_s1653" style="position:absolute;top:9381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" path="m8615,233336r-8615,l,,8615,r,233336xe" fillcolor="black" stroked="f">
                  <v:path arrowok="t"/>
                </v:shape>
                <v:shape id="Graphic 630" o:spid="_x0000_s1654" style="position:absolute;top:9381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" path="m,l8613,r,233335l,233335,,xe" filled="f" strokeweight="0">
                  <v:path arrowok="t"/>
                </v:shape>
                <v:shape id="Graphic 631" o:spid="_x0000_s1655" style="position:absolute;left:397;top:9616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" path="m58308,233336l,233336,,,58308,r,233336xe" fillcolor="navy" stroked="f">
                  <v:path arrowok="t"/>
                </v:shape>
                <v:shape id="Graphic 632" o:spid="_x0000_s1656" style="position:absolute;left:397;top:9616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" path="m,l58309,r,233335l,233335,,xe" filled="f" strokecolor="navy" strokeweight="0">
                  <v:path arrowok="t"/>
                </v:shape>
                <v:shape id="Graphic 633" o:spid="_x0000_s1657" style="position:absolute;top:9616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" path="m8615,233336r-8615,l,,8615,r,233336xe" fillcolor="black" stroked="f">
                  <v:path arrowok="t"/>
                </v:shape>
                <v:shape id="Graphic 634" o:spid="_x0000_s1658" style="position:absolute;top:9616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" path="m,l8613,r,233335l,233335,,xe" filled="f" strokeweight="0">
                  <v:path arrowok="t"/>
                </v:shape>
                <w10:wrap anchorx="page" anchory="page"/>
              </v:group>
            </w:pict>
          </mc:Fallback>
        </mc:AlternateContent>
      </w:r>
      <w:r w:rsidRPr="00BB3233">
        <w:rPr>
          <w:noProof/>
        </w:rPr>
        <w:drawing>
          <wp:anchor distT="0" distB="0" distL="0" distR="0" simplePos="0" relativeHeight="251655680" behindDoc="1" locked="0" layoutInCell="1" allowOverlap="1" wp14:anchorId="75EE6DA3" wp14:editId="2300901F">
            <wp:simplePos x="0" y="0"/>
            <wp:positionH relativeFrom="page">
              <wp:posOffset>1142546</wp:posOffset>
            </wp:positionH>
            <wp:positionV relativeFrom="paragraph">
              <wp:posOffset>253</wp:posOffset>
            </wp:positionV>
            <wp:extent cx="1888943" cy="628015"/>
            <wp:effectExtent l="0" t="0" r="0" b="0"/>
            <wp:wrapNone/>
            <wp:docPr id="1" name="Image 1" descr="logo (CMYK)-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(CMYK)-01 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43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233">
        <w:t>BỘ</w:t>
      </w:r>
      <w:r w:rsidRPr="00BB3233">
        <w:rPr>
          <w:spacing w:val="-7"/>
        </w:rPr>
        <w:t xml:space="preserve"> </w:t>
      </w:r>
      <w:r w:rsidRPr="00BB3233">
        <w:t>GIÁO</w:t>
      </w:r>
      <w:r w:rsidRPr="00BB3233">
        <w:rPr>
          <w:spacing w:val="-5"/>
        </w:rPr>
        <w:t xml:space="preserve"> </w:t>
      </w:r>
      <w:r w:rsidRPr="00BB3233">
        <w:t>DỤC</w:t>
      </w:r>
      <w:r w:rsidRPr="00BB3233">
        <w:rPr>
          <w:spacing w:val="-4"/>
        </w:rPr>
        <w:t xml:space="preserve"> </w:t>
      </w:r>
      <w:r w:rsidRPr="00BB3233">
        <w:t>VÀ</w:t>
      </w:r>
      <w:r w:rsidRPr="00BB3233">
        <w:rPr>
          <w:spacing w:val="-7"/>
        </w:rPr>
        <w:t xml:space="preserve"> </w:t>
      </w:r>
      <w:r w:rsidRPr="00BB3233">
        <w:t>ĐÀO</w:t>
      </w:r>
      <w:r w:rsidRPr="00BB3233">
        <w:rPr>
          <w:spacing w:val="-6"/>
        </w:rPr>
        <w:t xml:space="preserve"> </w:t>
      </w:r>
      <w:r w:rsidRPr="00BB3233">
        <w:rPr>
          <w:spacing w:val="-5"/>
        </w:rPr>
        <w:t>TẠO</w:t>
      </w:r>
    </w:p>
    <w:p w14:paraId="10EB0F39" w14:textId="77777777" w:rsidR="00097924" w:rsidRDefault="00097924" w:rsidP="00C822EB">
      <w:pPr>
        <w:spacing w:before="120" w:after="120" w:line="360" w:lineRule="auto"/>
        <w:ind w:left="3001"/>
        <w:jc w:val="center"/>
        <w:rPr>
          <w:b/>
          <w:spacing w:val="-5"/>
          <w:sz w:val="26"/>
          <w:lang w:val="vi-VN"/>
        </w:rPr>
      </w:pPr>
      <w:r w:rsidRPr="00BB3233">
        <w:rPr>
          <w:b/>
          <w:sz w:val="26"/>
        </w:rPr>
        <w:t>TRƯỜNG</w:t>
      </w:r>
      <w:r w:rsidRPr="00BB3233">
        <w:rPr>
          <w:b/>
          <w:spacing w:val="-8"/>
          <w:sz w:val="26"/>
        </w:rPr>
        <w:t xml:space="preserve"> </w:t>
      </w:r>
      <w:r w:rsidRPr="00BB3233">
        <w:rPr>
          <w:b/>
          <w:sz w:val="26"/>
        </w:rPr>
        <w:t>ĐẠI</w:t>
      </w:r>
      <w:r w:rsidRPr="00BB3233">
        <w:rPr>
          <w:b/>
          <w:spacing w:val="-5"/>
          <w:sz w:val="26"/>
        </w:rPr>
        <w:t xml:space="preserve"> </w:t>
      </w:r>
      <w:r w:rsidRPr="00BB3233">
        <w:rPr>
          <w:b/>
          <w:sz w:val="26"/>
        </w:rPr>
        <w:t>HỌC</w:t>
      </w:r>
      <w:r w:rsidRPr="00BB3233">
        <w:rPr>
          <w:b/>
          <w:spacing w:val="-5"/>
          <w:sz w:val="26"/>
        </w:rPr>
        <w:t xml:space="preserve"> </w:t>
      </w:r>
      <w:r w:rsidRPr="00BB3233">
        <w:rPr>
          <w:b/>
          <w:sz w:val="26"/>
        </w:rPr>
        <w:t>CÔNG</w:t>
      </w:r>
      <w:r w:rsidRPr="00BB3233">
        <w:rPr>
          <w:b/>
          <w:spacing w:val="-7"/>
          <w:sz w:val="26"/>
        </w:rPr>
        <w:t xml:space="preserve"> </w:t>
      </w:r>
      <w:r w:rsidRPr="00BB3233">
        <w:rPr>
          <w:b/>
          <w:sz w:val="26"/>
        </w:rPr>
        <w:t>NGHỆ</w:t>
      </w:r>
      <w:r w:rsidRPr="00BB3233">
        <w:rPr>
          <w:b/>
          <w:spacing w:val="-6"/>
          <w:sz w:val="26"/>
        </w:rPr>
        <w:t xml:space="preserve"> </w:t>
      </w:r>
      <w:r w:rsidRPr="00BB3233">
        <w:rPr>
          <w:b/>
          <w:sz w:val="26"/>
        </w:rPr>
        <w:t>TP.</w:t>
      </w:r>
      <w:r w:rsidRPr="00BB3233">
        <w:rPr>
          <w:b/>
          <w:spacing w:val="-7"/>
          <w:sz w:val="26"/>
        </w:rPr>
        <w:t xml:space="preserve"> </w:t>
      </w:r>
      <w:r w:rsidRPr="00BB3233">
        <w:rPr>
          <w:b/>
          <w:spacing w:val="-5"/>
          <w:sz w:val="26"/>
        </w:rPr>
        <w:t>HCM</w:t>
      </w:r>
    </w:p>
    <w:p w14:paraId="24B3A86B" w14:textId="77777777" w:rsidR="00097924" w:rsidRDefault="00097924" w:rsidP="00C822EB">
      <w:pPr>
        <w:spacing w:before="120" w:after="120" w:line="360" w:lineRule="auto"/>
        <w:ind w:left="3001"/>
        <w:jc w:val="center"/>
        <w:rPr>
          <w:b/>
          <w:sz w:val="26"/>
          <w:lang w:val="vi-VN"/>
        </w:rPr>
      </w:pPr>
    </w:p>
    <w:p w14:paraId="500363FC" w14:textId="77777777" w:rsidR="00C8718F" w:rsidRDefault="00C8718F" w:rsidP="00C822EB">
      <w:pPr>
        <w:spacing w:before="120" w:after="120" w:line="360" w:lineRule="auto"/>
        <w:ind w:left="3001"/>
        <w:jc w:val="center"/>
        <w:rPr>
          <w:b/>
          <w:sz w:val="26"/>
          <w:lang w:val="vi-VN"/>
        </w:rPr>
      </w:pPr>
    </w:p>
    <w:p w14:paraId="31F38FF6" w14:textId="77777777" w:rsidR="00C8718F" w:rsidRPr="00BB3233" w:rsidRDefault="00C8718F" w:rsidP="00C822EB">
      <w:pPr>
        <w:spacing w:before="120" w:after="120" w:line="360" w:lineRule="auto"/>
        <w:ind w:left="3001"/>
        <w:jc w:val="center"/>
        <w:rPr>
          <w:b/>
          <w:sz w:val="26"/>
          <w:lang w:val="vi-VN"/>
        </w:rPr>
      </w:pPr>
    </w:p>
    <w:p w14:paraId="1B50D8E1" w14:textId="77777777" w:rsidR="00097924" w:rsidRPr="00BB3233" w:rsidRDefault="00097924" w:rsidP="00C822EB">
      <w:pPr>
        <w:spacing w:before="120" w:after="120" w:line="360" w:lineRule="auto"/>
        <w:ind w:left="2789" w:right="3074" w:firstLine="2"/>
        <w:jc w:val="center"/>
        <w:rPr>
          <w:b/>
          <w:sz w:val="32"/>
        </w:rPr>
      </w:pPr>
      <w:r w:rsidRPr="00BB3233">
        <w:rPr>
          <w:b/>
          <w:sz w:val="32"/>
        </w:rPr>
        <w:t>TIỂU LUẬN</w:t>
      </w:r>
    </w:p>
    <w:p w14:paraId="079CF893" w14:textId="1BD6430D" w:rsidR="00097924" w:rsidRPr="00097924" w:rsidRDefault="00097924" w:rsidP="00C822EB">
      <w:pPr>
        <w:spacing w:before="120" w:after="120" w:line="360" w:lineRule="auto"/>
        <w:ind w:left="-1" w:right="282"/>
        <w:jc w:val="center"/>
        <w:rPr>
          <w:b/>
          <w:sz w:val="32"/>
          <w:lang w:val="vi-VN"/>
        </w:rPr>
      </w:pPr>
      <w:r>
        <w:rPr>
          <w:b/>
          <w:sz w:val="32"/>
        </w:rPr>
        <w:t>TỐI</w:t>
      </w:r>
      <w:r>
        <w:rPr>
          <w:b/>
          <w:sz w:val="32"/>
          <w:lang w:val="vi-VN"/>
        </w:rPr>
        <w:t xml:space="preserve"> ƯU HÓA VÀ </w:t>
      </w:r>
      <w:r>
        <w:rPr>
          <w:b/>
          <w:sz w:val="32"/>
        </w:rPr>
        <w:t>QUY</w:t>
      </w:r>
      <w:r>
        <w:rPr>
          <w:b/>
          <w:sz w:val="32"/>
          <w:lang w:val="vi-VN"/>
        </w:rPr>
        <w:t xml:space="preserve"> </w:t>
      </w:r>
      <w:r w:rsidRPr="00097924">
        <w:rPr>
          <w:b/>
          <w:spacing w:val="-4"/>
          <w:sz w:val="36"/>
          <w:lang w:val="vi-VN"/>
        </w:rPr>
        <w:t>HOẠCH</w:t>
      </w:r>
      <w:r>
        <w:rPr>
          <w:b/>
          <w:sz w:val="32"/>
          <w:lang w:val="vi-VN"/>
        </w:rPr>
        <w:t xml:space="preserve"> TUYẾN TÍNH</w:t>
      </w:r>
    </w:p>
    <w:p w14:paraId="2BF8C1CC" w14:textId="77777777" w:rsidR="00097924" w:rsidRPr="00BB3233" w:rsidRDefault="00097924" w:rsidP="00C822EB">
      <w:pPr>
        <w:pStyle w:val="BodyText"/>
        <w:spacing w:before="120" w:line="360" w:lineRule="auto"/>
        <w:rPr>
          <w:b/>
          <w:sz w:val="32"/>
        </w:rPr>
      </w:pPr>
    </w:p>
    <w:p w14:paraId="5856F6A2" w14:textId="77777777" w:rsidR="00C8718F" w:rsidRPr="00BB3233" w:rsidRDefault="00C8718F" w:rsidP="00C822EB">
      <w:pPr>
        <w:pStyle w:val="BodyText"/>
        <w:spacing w:before="120" w:line="360" w:lineRule="auto"/>
        <w:rPr>
          <w:b/>
          <w:sz w:val="28"/>
          <w:lang w:val="vi-VN"/>
        </w:rPr>
      </w:pPr>
    </w:p>
    <w:p w14:paraId="1BD241D1" w14:textId="77777777" w:rsidR="00097924" w:rsidRPr="00BB3233" w:rsidRDefault="00097924" w:rsidP="00C822EB">
      <w:pPr>
        <w:pStyle w:val="BodyText"/>
        <w:spacing w:before="120" w:line="360" w:lineRule="auto"/>
        <w:rPr>
          <w:b/>
          <w:sz w:val="28"/>
          <w:lang w:val="vi-VN"/>
        </w:rPr>
      </w:pPr>
    </w:p>
    <w:p w14:paraId="6C339F54" w14:textId="77777777" w:rsidR="00097924" w:rsidRPr="00BB3233" w:rsidRDefault="00097924" w:rsidP="00C822EB">
      <w:pPr>
        <w:pStyle w:val="BodyText"/>
        <w:spacing w:before="120" w:line="360" w:lineRule="auto"/>
        <w:rPr>
          <w:b/>
          <w:sz w:val="28"/>
          <w:lang w:val="vi-VN"/>
        </w:rPr>
      </w:pPr>
    </w:p>
    <w:p w14:paraId="13744065" w14:textId="77777777" w:rsidR="00097924" w:rsidRPr="00BB3233" w:rsidRDefault="00097924" w:rsidP="00C822EB">
      <w:pPr>
        <w:tabs>
          <w:tab w:val="left" w:pos="6120"/>
        </w:tabs>
        <w:spacing w:before="120" w:after="120" w:line="360" w:lineRule="auto"/>
        <w:ind w:left="1710"/>
        <w:rPr>
          <w:b/>
          <w:sz w:val="28"/>
          <w:lang w:val="vi-VN"/>
        </w:rPr>
      </w:pPr>
      <w:r w:rsidRPr="00BB3233">
        <w:rPr>
          <w:spacing w:val="-3"/>
          <w:sz w:val="28"/>
        </w:rPr>
        <w:t xml:space="preserve">Học </w:t>
      </w:r>
      <w:proofErr w:type="spellStart"/>
      <w:r w:rsidRPr="00BB3233">
        <w:rPr>
          <w:spacing w:val="-3"/>
          <w:sz w:val="28"/>
        </w:rPr>
        <w:t>viên</w:t>
      </w:r>
      <w:proofErr w:type="spellEnd"/>
      <w:r w:rsidRPr="00BB3233">
        <w:rPr>
          <w:spacing w:val="-3"/>
          <w:sz w:val="28"/>
        </w:rPr>
        <w:t xml:space="preserve"> </w:t>
      </w:r>
      <w:proofErr w:type="spellStart"/>
      <w:r w:rsidRPr="00BB3233">
        <w:rPr>
          <w:spacing w:val="-3"/>
          <w:sz w:val="28"/>
        </w:rPr>
        <w:t>thực</w:t>
      </w:r>
      <w:proofErr w:type="spellEnd"/>
      <w:r w:rsidRPr="00BB3233">
        <w:rPr>
          <w:spacing w:val="-3"/>
          <w:sz w:val="28"/>
        </w:rPr>
        <w:t xml:space="preserve"> </w:t>
      </w:r>
      <w:proofErr w:type="spellStart"/>
      <w:r w:rsidRPr="00BB3233">
        <w:rPr>
          <w:spacing w:val="-3"/>
          <w:sz w:val="28"/>
        </w:rPr>
        <w:t>hiện</w:t>
      </w:r>
      <w:proofErr w:type="spellEnd"/>
      <w:r w:rsidRPr="00BB3233">
        <w:rPr>
          <w:spacing w:val="-3"/>
          <w:sz w:val="28"/>
        </w:rPr>
        <w:t xml:space="preserve">: </w:t>
      </w:r>
      <w:r w:rsidRPr="00BB3233">
        <w:rPr>
          <w:b/>
          <w:sz w:val="28"/>
        </w:rPr>
        <w:t>Lê</w:t>
      </w:r>
      <w:r w:rsidRPr="00BB3233">
        <w:rPr>
          <w:b/>
          <w:sz w:val="28"/>
          <w:lang w:val="vi-VN"/>
        </w:rPr>
        <w:t xml:space="preserve"> Văn Sắc</w:t>
      </w:r>
      <w:r w:rsidRPr="00BB3233">
        <w:rPr>
          <w:b/>
          <w:sz w:val="28"/>
        </w:rPr>
        <w:tab/>
      </w:r>
    </w:p>
    <w:p w14:paraId="6DD7254D" w14:textId="77777777" w:rsidR="00097924" w:rsidRPr="00BB3233" w:rsidRDefault="00097924" w:rsidP="00C822EB">
      <w:pPr>
        <w:tabs>
          <w:tab w:val="left" w:pos="6120"/>
        </w:tabs>
        <w:spacing w:before="120" w:after="120" w:line="360" w:lineRule="auto"/>
        <w:ind w:left="1710"/>
        <w:rPr>
          <w:iCs/>
          <w:spacing w:val="-2"/>
          <w:sz w:val="28"/>
          <w:lang w:val="vi-VN"/>
        </w:rPr>
      </w:pPr>
      <w:r w:rsidRPr="00BB3233">
        <w:rPr>
          <w:iCs/>
          <w:sz w:val="28"/>
        </w:rPr>
        <w:t>MSHV</w:t>
      </w:r>
      <w:r w:rsidRPr="00BB3233">
        <w:rPr>
          <w:i/>
          <w:sz w:val="28"/>
        </w:rPr>
        <w:t>:</w:t>
      </w:r>
      <w:r w:rsidRPr="00BB3233">
        <w:rPr>
          <w:i/>
          <w:spacing w:val="-3"/>
          <w:sz w:val="28"/>
        </w:rPr>
        <w:t xml:space="preserve"> </w:t>
      </w:r>
      <w:r w:rsidRPr="00BB3233">
        <w:rPr>
          <w:iCs/>
          <w:spacing w:val="-2"/>
          <w:sz w:val="28"/>
        </w:rPr>
        <w:t>2441862024</w:t>
      </w:r>
    </w:p>
    <w:p w14:paraId="71BEE72B" w14:textId="77777777" w:rsidR="00097924" w:rsidRPr="00BB3233" w:rsidRDefault="00097924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  <w:proofErr w:type="spellStart"/>
      <w:r w:rsidRPr="00BB3233">
        <w:rPr>
          <w:sz w:val="28"/>
        </w:rPr>
        <w:t>Lớp</w:t>
      </w:r>
      <w:proofErr w:type="spellEnd"/>
      <w:r w:rsidRPr="00BB3233">
        <w:rPr>
          <w:sz w:val="28"/>
        </w:rPr>
        <w:t>:</w:t>
      </w:r>
      <w:r w:rsidRPr="00BB3233">
        <w:rPr>
          <w:spacing w:val="-5"/>
          <w:sz w:val="28"/>
        </w:rPr>
        <w:t xml:space="preserve"> </w:t>
      </w:r>
      <w:r w:rsidRPr="00BB3233">
        <w:rPr>
          <w:sz w:val="28"/>
        </w:rPr>
        <w:t>24SCT21</w:t>
      </w:r>
    </w:p>
    <w:p w14:paraId="43B7418D" w14:textId="77777777" w:rsidR="00097924" w:rsidRPr="00BB3233" w:rsidRDefault="00097924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685A8B79" w14:textId="77777777" w:rsidR="00097924" w:rsidRPr="00BB3233" w:rsidRDefault="00097924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74A58535" w14:textId="77777777" w:rsidR="00097924" w:rsidRPr="00BB3233" w:rsidRDefault="00097924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0CF443CF" w14:textId="77777777" w:rsidR="00097924" w:rsidRDefault="00097924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1CB64EE0" w14:textId="77777777" w:rsidR="0021464E" w:rsidRDefault="0021464E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09918BC3" w14:textId="77777777" w:rsidR="00C0413F" w:rsidRPr="00BB3233" w:rsidRDefault="00C0413F" w:rsidP="00C822EB">
      <w:pPr>
        <w:spacing w:before="120" w:after="120" w:line="360" w:lineRule="auto"/>
        <w:ind w:left="1710"/>
        <w:rPr>
          <w:spacing w:val="-3"/>
          <w:sz w:val="28"/>
          <w:lang w:val="vi-VN"/>
        </w:rPr>
      </w:pPr>
    </w:p>
    <w:p w14:paraId="11DA11ED" w14:textId="37656BEE" w:rsidR="00097924" w:rsidRPr="00097924" w:rsidRDefault="00097924" w:rsidP="00C822EB">
      <w:pPr>
        <w:spacing w:before="120" w:after="120" w:line="360" w:lineRule="auto"/>
        <w:ind w:left="1710"/>
        <w:rPr>
          <w:sz w:val="28"/>
          <w:lang w:val="vi-VN"/>
        </w:rPr>
      </w:pPr>
      <w:proofErr w:type="spellStart"/>
      <w:r w:rsidRPr="00BB3233">
        <w:rPr>
          <w:sz w:val="28"/>
        </w:rPr>
        <w:t>Giảng</w:t>
      </w:r>
      <w:proofErr w:type="spellEnd"/>
      <w:r w:rsidRPr="00BB3233">
        <w:rPr>
          <w:spacing w:val="-3"/>
          <w:sz w:val="28"/>
        </w:rPr>
        <w:t xml:space="preserve"> </w:t>
      </w:r>
      <w:proofErr w:type="spellStart"/>
      <w:r w:rsidRPr="00BB3233">
        <w:rPr>
          <w:sz w:val="28"/>
        </w:rPr>
        <w:t>viên</w:t>
      </w:r>
      <w:proofErr w:type="spellEnd"/>
      <w:r w:rsidRPr="00BB3233">
        <w:rPr>
          <w:spacing w:val="-3"/>
          <w:sz w:val="28"/>
        </w:rPr>
        <w:t xml:space="preserve"> </w:t>
      </w:r>
      <w:proofErr w:type="spellStart"/>
      <w:r w:rsidRPr="00BB3233">
        <w:rPr>
          <w:sz w:val="28"/>
        </w:rPr>
        <w:t>hướng</w:t>
      </w:r>
      <w:proofErr w:type="spellEnd"/>
      <w:r w:rsidRPr="00BB3233">
        <w:rPr>
          <w:spacing w:val="-2"/>
          <w:sz w:val="28"/>
        </w:rPr>
        <w:t xml:space="preserve"> </w:t>
      </w:r>
      <w:proofErr w:type="spellStart"/>
      <w:r w:rsidRPr="00BB3233">
        <w:rPr>
          <w:sz w:val="28"/>
        </w:rPr>
        <w:t>dẫn</w:t>
      </w:r>
      <w:proofErr w:type="spellEnd"/>
      <w:r w:rsidRPr="00BB3233">
        <w:rPr>
          <w:sz w:val="28"/>
        </w:rPr>
        <w:t>:</w:t>
      </w:r>
      <w:r w:rsidRPr="00BB3233">
        <w:rPr>
          <w:spacing w:val="-3"/>
          <w:sz w:val="28"/>
        </w:rPr>
        <w:t xml:space="preserve">  </w:t>
      </w:r>
      <w:r w:rsidRPr="00BB3233">
        <w:rPr>
          <w:b/>
          <w:sz w:val="28"/>
        </w:rPr>
        <w:t>TS.</w:t>
      </w:r>
      <w:r w:rsidRPr="00BB3233"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Hồ</w:t>
      </w:r>
      <w:proofErr w:type="spellEnd"/>
      <w:r>
        <w:rPr>
          <w:b/>
          <w:sz w:val="28"/>
          <w:lang w:val="vi-VN"/>
        </w:rPr>
        <w:t xml:space="preserve"> Đắc Nghĩa</w:t>
      </w:r>
    </w:p>
    <w:p w14:paraId="0AEF278F" w14:textId="35450CD7" w:rsidR="004C5545" w:rsidRDefault="004C5545" w:rsidP="00C822EB">
      <w:pPr>
        <w:spacing w:line="360" w:lineRule="auto"/>
        <w:rPr>
          <w:lang w:val="vi-VN"/>
        </w:rPr>
      </w:pPr>
    </w:p>
    <w:p w14:paraId="2ED53F86" w14:textId="77777777" w:rsidR="00C635BB" w:rsidRPr="00BB3233" w:rsidRDefault="00C635BB" w:rsidP="00C822EB">
      <w:pPr>
        <w:spacing w:before="120" w:after="120" w:line="360" w:lineRule="auto"/>
        <w:ind w:left="115" w:right="400"/>
        <w:jc w:val="center"/>
        <w:rPr>
          <w:b/>
          <w:sz w:val="32"/>
        </w:rPr>
      </w:pPr>
      <w:r w:rsidRPr="00BB3233">
        <w:rPr>
          <w:b/>
          <w:sz w:val="32"/>
        </w:rPr>
        <w:lastRenderedPageBreak/>
        <w:t>NHẬN</w:t>
      </w:r>
      <w:r w:rsidRPr="00BB3233">
        <w:rPr>
          <w:b/>
          <w:spacing w:val="-10"/>
          <w:sz w:val="32"/>
        </w:rPr>
        <w:t xml:space="preserve"> </w:t>
      </w:r>
      <w:r w:rsidRPr="00BB3233">
        <w:rPr>
          <w:b/>
          <w:sz w:val="32"/>
        </w:rPr>
        <w:t>XÉT</w:t>
      </w:r>
      <w:r w:rsidRPr="00BB3233">
        <w:rPr>
          <w:b/>
          <w:spacing w:val="-7"/>
          <w:sz w:val="32"/>
        </w:rPr>
        <w:t xml:space="preserve"> </w:t>
      </w:r>
      <w:r w:rsidRPr="00BB3233">
        <w:rPr>
          <w:b/>
          <w:sz w:val="32"/>
        </w:rPr>
        <w:t>CỦA</w:t>
      </w:r>
      <w:r w:rsidRPr="00BB3233">
        <w:rPr>
          <w:b/>
          <w:spacing w:val="-8"/>
          <w:sz w:val="32"/>
        </w:rPr>
        <w:t xml:space="preserve"> </w:t>
      </w:r>
      <w:r w:rsidRPr="00BB3233">
        <w:rPr>
          <w:b/>
          <w:sz w:val="32"/>
        </w:rPr>
        <w:t>GIẢNG</w:t>
      </w:r>
      <w:r w:rsidRPr="00BB3233">
        <w:rPr>
          <w:b/>
          <w:spacing w:val="-9"/>
          <w:sz w:val="32"/>
        </w:rPr>
        <w:t xml:space="preserve"> </w:t>
      </w:r>
      <w:r w:rsidRPr="00BB3233">
        <w:rPr>
          <w:b/>
          <w:spacing w:val="-4"/>
          <w:sz w:val="32"/>
        </w:rPr>
        <w:t>VIÊN</w:t>
      </w:r>
    </w:p>
    <w:p w14:paraId="45F2C89A" w14:textId="77777777" w:rsidR="00C635BB" w:rsidRPr="00911CEA" w:rsidRDefault="00C635BB" w:rsidP="00C822EB">
      <w:pPr>
        <w:spacing w:before="120" w:after="120" w:line="360" w:lineRule="auto"/>
        <w:ind w:left="180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0E069C62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2EAA0650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4BC0F311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4439C25F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76E27F44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6A393BDA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30BA069E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6B9CAEDE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74ED61D2" w14:textId="77777777" w:rsidR="00C635BB" w:rsidRPr="00911CEA" w:rsidRDefault="00C635BB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51CEBA23" w14:textId="77777777" w:rsidR="00C635BB" w:rsidRPr="00BB3233" w:rsidRDefault="00C635BB" w:rsidP="00C822EB">
      <w:pPr>
        <w:spacing w:before="120" w:after="120" w:line="360" w:lineRule="auto"/>
        <w:ind w:left="181"/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02C7AC82" w14:textId="77777777" w:rsidR="00C635BB" w:rsidRPr="00BB3233" w:rsidRDefault="00C635BB" w:rsidP="00C822EB">
      <w:pPr>
        <w:spacing w:before="120" w:after="120" w:line="360" w:lineRule="auto"/>
        <w:ind w:left="181"/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413197E5" w14:textId="77777777" w:rsidR="00C635BB" w:rsidRPr="00BB3233" w:rsidRDefault="00C635BB" w:rsidP="00C822EB">
      <w:pPr>
        <w:spacing w:before="120" w:after="120" w:line="360" w:lineRule="auto"/>
        <w:ind w:left="181"/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269D0D87" w14:textId="77777777" w:rsidR="00C635BB" w:rsidRPr="00BB3233" w:rsidRDefault="00C635BB" w:rsidP="00C822EB">
      <w:pPr>
        <w:spacing w:before="120" w:after="120" w:line="360" w:lineRule="auto"/>
        <w:ind w:left="181"/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721CBCA5" w14:textId="77777777" w:rsidR="00C635BB" w:rsidRPr="00BB3233" w:rsidRDefault="00C635BB" w:rsidP="00C822EB">
      <w:pPr>
        <w:spacing w:before="120" w:after="120" w:line="360" w:lineRule="auto"/>
        <w:ind w:left="181"/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537E0684" w14:textId="77777777" w:rsidR="00C635BB" w:rsidRDefault="00C635BB" w:rsidP="00C822EB">
      <w:pPr>
        <w:spacing w:before="120" w:after="120" w:line="360" w:lineRule="auto"/>
        <w:ind w:left="181"/>
        <w:rPr>
          <w:spacing w:val="-2"/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44A6E39B" w14:textId="77777777" w:rsidR="000B4FB9" w:rsidRPr="00911CEA" w:rsidRDefault="000B4FB9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14E3DC15" w14:textId="77777777" w:rsidR="000B4FB9" w:rsidRPr="00911CEA" w:rsidRDefault="000B4FB9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047ED5E4" w14:textId="77777777" w:rsidR="000B4FB9" w:rsidRPr="00911CEA" w:rsidRDefault="000B4FB9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26F5F439" w14:textId="77777777" w:rsidR="000B4FB9" w:rsidRDefault="000B4FB9" w:rsidP="00C822EB">
      <w:pPr>
        <w:spacing w:before="120" w:after="120" w:line="360" w:lineRule="auto"/>
        <w:ind w:left="181"/>
        <w:rPr>
          <w:lang w:val="vi-VN"/>
        </w:rPr>
      </w:pPr>
    </w:p>
    <w:p w14:paraId="6D8B525E" w14:textId="77777777" w:rsidR="000B4FB9" w:rsidRPr="00911CEA" w:rsidRDefault="000B4FB9" w:rsidP="00C822EB">
      <w:pPr>
        <w:spacing w:before="120" w:after="120" w:line="360" w:lineRule="auto"/>
        <w:ind w:left="181"/>
        <w:rPr>
          <w:lang w:val="vi-VN"/>
        </w:rPr>
      </w:pPr>
      <w:r w:rsidRPr="00BB3233">
        <w:rPr>
          <w:spacing w:val="-2"/>
        </w:rPr>
        <w:t>...........................................................................................................................................................</w:t>
      </w:r>
    </w:p>
    <w:p w14:paraId="644BC260" w14:textId="77777777" w:rsidR="00C635BB" w:rsidRPr="00BB3233" w:rsidRDefault="00C635BB" w:rsidP="00C822EB">
      <w:pPr>
        <w:pStyle w:val="BodyText"/>
        <w:spacing w:before="120" w:line="360" w:lineRule="auto"/>
        <w:rPr>
          <w:sz w:val="24"/>
        </w:rPr>
      </w:pPr>
      <w:r w:rsidRPr="00BB323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383F31" wp14:editId="657F4F44">
                <wp:simplePos x="0" y="0"/>
                <wp:positionH relativeFrom="column">
                  <wp:posOffset>99060</wp:posOffset>
                </wp:positionH>
                <wp:positionV relativeFrom="paragraph">
                  <wp:posOffset>229236</wp:posOffset>
                </wp:positionV>
                <wp:extent cx="2667000" cy="1539240"/>
                <wp:effectExtent l="0" t="0" r="19050" b="22860"/>
                <wp:wrapNone/>
                <wp:docPr id="1669966755" name="Graphic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1485900">
                              <a:moveTo>
                                <a:pt x="0" y="72986"/>
                              </a:moveTo>
                              <a:lnTo>
                                <a:pt x="5735" y="44577"/>
                              </a:lnTo>
                              <a:lnTo>
                                <a:pt x="21377" y="21377"/>
                              </a:lnTo>
                              <a:lnTo>
                                <a:pt x="44577" y="5735"/>
                              </a:lnTo>
                              <a:lnTo>
                                <a:pt x="72986" y="0"/>
                              </a:lnTo>
                              <a:lnTo>
                                <a:pt x="1832013" y="0"/>
                              </a:lnTo>
                              <a:lnTo>
                                <a:pt x="1860422" y="5735"/>
                              </a:lnTo>
                              <a:lnTo>
                                <a:pt x="1883622" y="21377"/>
                              </a:lnTo>
                              <a:lnTo>
                                <a:pt x="1899264" y="44577"/>
                              </a:lnTo>
                              <a:lnTo>
                                <a:pt x="1905000" y="72986"/>
                              </a:lnTo>
                              <a:lnTo>
                                <a:pt x="1905000" y="1412913"/>
                              </a:lnTo>
                              <a:lnTo>
                                <a:pt x="1899264" y="1441323"/>
                              </a:lnTo>
                              <a:lnTo>
                                <a:pt x="1883622" y="1464522"/>
                              </a:lnTo>
                              <a:lnTo>
                                <a:pt x="1860422" y="1480164"/>
                              </a:lnTo>
                              <a:lnTo>
                                <a:pt x="1832013" y="1485900"/>
                              </a:lnTo>
                              <a:lnTo>
                                <a:pt x="72986" y="1485900"/>
                              </a:lnTo>
                              <a:lnTo>
                                <a:pt x="44577" y="1480164"/>
                              </a:lnTo>
                              <a:lnTo>
                                <a:pt x="21377" y="1464522"/>
                              </a:lnTo>
                              <a:lnTo>
                                <a:pt x="5735" y="1441323"/>
                              </a:lnTo>
                              <a:lnTo>
                                <a:pt x="0" y="1412913"/>
                              </a:lnTo>
                              <a:lnTo>
                                <a:pt x="0" y="72986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EAA2C3" w14:textId="77777777" w:rsidR="00C635BB" w:rsidRDefault="00C635BB" w:rsidP="00C635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72D1ED" w14:textId="77777777" w:rsidR="00C635BB" w:rsidRPr="00460786" w:rsidRDefault="00C635BB" w:rsidP="00C635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607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ĐIỂM</w:t>
                            </w:r>
                          </w:p>
                          <w:p w14:paraId="00EC6F0E" w14:textId="77777777" w:rsidR="00C635BB" w:rsidRDefault="00C635BB" w:rsidP="00C635BB">
                            <w:pPr>
                              <w:jc w:val="center"/>
                            </w:pPr>
                          </w:p>
                          <w:p w14:paraId="096D2C87" w14:textId="77777777" w:rsidR="00C635BB" w:rsidRPr="008E7931" w:rsidRDefault="00C635BB" w:rsidP="00C635BB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3F31" id="Graphic 637" o:spid="_x0000_s1026" style="position:absolute;margin-left:7.8pt;margin-top:18.05pt;width:210pt;height:121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05000,148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" adj="-11796480,,5400" path="m,72986l5735,44577,21377,21377,44577,5735,72986,,1832013,r28409,5735l1883622,21377r15642,23200l1905000,72986r,1339927l1899264,1441323r-15642,23199l1860422,1480164r-28409,5736l72986,1485900r-28409,-5736l21377,1464522,5735,1441323,,1412913,,72986xe" filled="f">
                <v:stroke joinstyle="miter"/>
                <v:formulas/>
                <v:path arrowok="t" o:connecttype="custom" textboxrect="0,0,1905000,1485900"/>
                <v:textbox inset="0,0,0,0">
                  <w:txbxContent>
                    <w:p w14:paraId="15EAA2C3" w14:textId="77777777" w:rsidR="00C635BB" w:rsidRDefault="00C635BB" w:rsidP="00C635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72D1ED" w14:textId="77777777" w:rsidR="00C635BB" w:rsidRPr="00460786" w:rsidRDefault="00C635BB" w:rsidP="00C635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60786">
                        <w:rPr>
                          <w:b/>
                          <w:bCs/>
                          <w:sz w:val="28"/>
                          <w:szCs w:val="28"/>
                        </w:rPr>
                        <w:t>ĐIỂM</w:t>
                      </w:r>
                    </w:p>
                    <w:p w14:paraId="00EC6F0E" w14:textId="77777777" w:rsidR="00C635BB" w:rsidRDefault="00C635BB" w:rsidP="00C635BB">
                      <w:pPr>
                        <w:jc w:val="center"/>
                      </w:pPr>
                    </w:p>
                    <w:p w14:paraId="096D2C87" w14:textId="77777777" w:rsidR="00C635BB" w:rsidRPr="008E7931" w:rsidRDefault="00C635BB" w:rsidP="00C635BB"/>
                  </w:txbxContent>
                </v:textbox>
              </v:shape>
            </w:pict>
          </mc:Fallback>
        </mc:AlternateContent>
      </w:r>
    </w:p>
    <w:p w14:paraId="496CD356" w14:textId="436253CF" w:rsidR="00C635BB" w:rsidRPr="00C635BB" w:rsidRDefault="00C822EB" w:rsidP="00C822EB">
      <w:pPr>
        <w:spacing w:before="120" w:after="120" w:line="360" w:lineRule="auto"/>
        <w:ind w:left="4434" w:right="396"/>
        <w:jc w:val="center"/>
        <w:rPr>
          <w:sz w:val="28"/>
          <w:lang w:val="vi-VN"/>
        </w:rPr>
      </w:pPr>
      <w:r>
        <w:rPr>
          <w:sz w:val="28"/>
          <w:lang w:val="vi-VN"/>
        </w:rPr>
        <w:t xml:space="preserve">  </w:t>
      </w:r>
      <w:r w:rsidR="00C635BB" w:rsidRPr="00BB3233">
        <w:rPr>
          <w:sz w:val="28"/>
        </w:rPr>
        <w:t>TP.HCM,</w:t>
      </w:r>
      <w:r w:rsidR="00C635BB" w:rsidRPr="00BB3233">
        <w:rPr>
          <w:spacing w:val="-5"/>
          <w:sz w:val="28"/>
        </w:rPr>
        <w:t xml:space="preserve"> </w:t>
      </w:r>
      <w:proofErr w:type="spellStart"/>
      <w:r w:rsidR="00C635BB" w:rsidRPr="00BB3233">
        <w:rPr>
          <w:sz w:val="28"/>
        </w:rPr>
        <w:t>ngày</w:t>
      </w:r>
      <w:proofErr w:type="spellEnd"/>
      <w:r w:rsidR="00C635BB" w:rsidRPr="00BB3233">
        <w:rPr>
          <w:spacing w:val="-3"/>
          <w:sz w:val="28"/>
        </w:rPr>
        <w:t xml:space="preserve">   </w:t>
      </w:r>
      <w:r w:rsidR="00C635BB" w:rsidRPr="00BB3233">
        <w:rPr>
          <w:spacing w:val="-4"/>
          <w:sz w:val="28"/>
        </w:rPr>
        <w:t xml:space="preserve"> </w:t>
      </w:r>
      <w:proofErr w:type="spellStart"/>
      <w:r w:rsidR="00C635BB" w:rsidRPr="00BB3233">
        <w:rPr>
          <w:sz w:val="28"/>
        </w:rPr>
        <w:t>tháng</w:t>
      </w:r>
      <w:proofErr w:type="spellEnd"/>
      <w:r w:rsidR="00C635BB" w:rsidRPr="00BB3233">
        <w:rPr>
          <w:spacing w:val="-4"/>
          <w:sz w:val="28"/>
        </w:rPr>
        <w:t xml:space="preserve"> </w:t>
      </w:r>
      <w:r w:rsidR="00C635BB">
        <w:rPr>
          <w:sz w:val="28"/>
          <w:lang w:val="vi-VN"/>
        </w:rPr>
        <w:t xml:space="preserve">  </w:t>
      </w:r>
      <w:r w:rsidR="00C635BB" w:rsidRPr="00BB3233">
        <w:rPr>
          <w:sz w:val="28"/>
        </w:rPr>
        <w:t xml:space="preserve"> </w:t>
      </w:r>
      <w:proofErr w:type="spellStart"/>
      <w:r w:rsidR="00C635BB" w:rsidRPr="00BB3233">
        <w:rPr>
          <w:sz w:val="28"/>
        </w:rPr>
        <w:t>năm</w:t>
      </w:r>
      <w:proofErr w:type="spellEnd"/>
      <w:r w:rsidR="00C635BB" w:rsidRPr="00BB3233">
        <w:rPr>
          <w:spacing w:val="-4"/>
          <w:sz w:val="28"/>
        </w:rPr>
        <w:t xml:space="preserve"> </w:t>
      </w:r>
    </w:p>
    <w:p w14:paraId="6EF46ABF" w14:textId="77777777" w:rsidR="00C635BB" w:rsidRPr="00BB3233" w:rsidRDefault="00C635BB" w:rsidP="00C822EB">
      <w:pPr>
        <w:spacing w:before="120" w:after="120" w:line="360" w:lineRule="auto"/>
        <w:ind w:left="4433" w:right="396"/>
        <w:jc w:val="center"/>
        <w:rPr>
          <w:sz w:val="28"/>
        </w:rPr>
      </w:pPr>
      <w:proofErr w:type="spellStart"/>
      <w:r w:rsidRPr="00BB3233">
        <w:rPr>
          <w:sz w:val="28"/>
        </w:rPr>
        <w:t>Giảng</w:t>
      </w:r>
      <w:proofErr w:type="spellEnd"/>
      <w:r w:rsidRPr="00BB3233">
        <w:rPr>
          <w:spacing w:val="-4"/>
          <w:sz w:val="28"/>
        </w:rPr>
        <w:t xml:space="preserve"> </w:t>
      </w:r>
      <w:proofErr w:type="spellStart"/>
      <w:r w:rsidRPr="00BB3233">
        <w:rPr>
          <w:sz w:val="28"/>
        </w:rPr>
        <w:t>viên</w:t>
      </w:r>
      <w:proofErr w:type="spellEnd"/>
      <w:r w:rsidRPr="00BB3233">
        <w:rPr>
          <w:spacing w:val="-4"/>
          <w:sz w:val="28"/>
        </w:rPr>
        <w:t xml:space="preserve"> </w:t>
      </w:r>
      <w:proofErr w:type="spellStart"/>
      <w:r w:rsidRPr="00BB3233">
        <w:rPr>
          <w:sz w:val="28"/>
        </w:rPr>
        <w:t>hướng</w:t>
      </w:r>
      <w:proofErr w:type="spellEnd"/>
      <w:r w:rsidRPr="00BB3233">
        <w:rPr>
          <w:spacing w:val="-4"/>
          <w:sz w:val="28"/>
        </w:rPr>
        <w:t xml:space="preserve"> </w:t>
      </w:r>
      <w:proofErr w:type="spellStart"/>
      <w:r w:rsidRPr="00BB3233">
        <w:rPr>
          <w:spacing w:val="-5"/>
          <w:sz w:val="28"/>
        </w:rPr>
        <w:t>dẫn</w:t>
      </w:r>
      <w:proofErr w:type="spellEnd"/>
    </w:p>
    <w:p w14:paraId="0DFD59EE" w14:textId="77777777" w:rsidR="00C635BB" w:rsidRPr="00C822EB" w:rsidRDefault="00C635BB" w:rsidP="00C822EB">
      <w:pPr>
        <w:pStyle w:val="BodyText"/>
        <w:spacing w:before="120" w:line="360" w:lineRule="auto"/>
        <w:rPr>
          <w:sz w:val="28"/>
          <w:lang w:val="vi-VN"/>
        </w:rPr>
      </w:pPr>
    </w:p>
    <w:p w14:paraId="55D27719" w14:textId="12CF6807" w:rsidR="003A4F39" w:rsidRDefault="004C5545" w:rsidP="00C822EB">
      <w:pPr>
        <w:spacing w:line="360" w:lineRule="auto"/>
        <w:rPr>
          <w:b/>
          <w:bCs/>
          <w:u w:val="single"/>
          <w:lang w:val="vi-VN"/>
        </w:rPr>
      </w:pPr>
      <w:r w:rsidRPr="00BC45AB">
        <w:rPr>
          <w:b/>
          <w:bCs/>
          <w:u w:val="single"/>
          <w:lang w:val="vi-VN"/>
        </w:rPr>
        <w:lastRenderedPageBreak/>
        <w:t>Bài 1: lập mô hình toán học</w:t>
      </w:r>
    </w:p>
    <w:p w14:paraId="1EF322A4" w14:textId="77777777" w:rsidR="003A4F39" w:rsidRDefault="003A4F39" w:rsidP="00C822EB">
      <w:pPr>
        <w:spacing w:line="360" w:lineRule="auto"/>
        <w:rPr>
          <w:lang w:val="vi-VN"/>
        </w:rPr>
      </w:pPr>
      <w:proofErr w:type="spellStart"/>
      <w:r w:rsidRPr="00D73563">
        <w:t>Có</w:t>
      </w:r>
      <w:proofErr w:type="spellEnd"/>
      <w:r w:rsidRPr="00D73563">
        <w:t xml:space="preserve"> </w:t>
      </w:r>
      <w:proofErr w:type="spellStart"/>
      <w:r w:rsidRPr="00D73563">
        <w:t>ba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may: I, II, III </w:t>
      </w:r>
      <w:proofErr w:type="spellStart"/>
      <w:r w:rsidRPr="00D73563">
        <w:t>cùng</w:t>
      </w:r>
      <w:proofErr w:type="spellEnd"/>
      <w:r w:rsidRPr="00D73563">
        <w:t xml:space="preserve"> </w:t>
      </w:r>
      <w:proofErr w:type="spellStart"/>
      <w:r w:rsidRPr="00D73563">
        <w:t>có</w:t>
      </w:r>
      <w:proofErr w:type="spellEnd"/>
      <w:r w:rsidRPr="00D73563">
        <w:t xml:space="preserve"> </w:t>
      </w:r>
      <w:proofErr w:type="spellStart"/>
      <w:r w:rsidRPr="00D73563">
        <w:t>thể</w:t>
      </w:r>
      <w:proofErr w:type="spellEnd"/>
      <w:r w:rsidRPr="00D73563">
        <w:t xml:space="preserve"> </w:t>
      </w:r>
      <w:proofErr w:type="spellStart"/>
      <w:r w:rsidRPr="00D73563">
        <w:t>sản</w:t>
      </w:r>
      <w:proofErr w:type="spellEnd"/>
      <w:r w:rsidRPr="00D73563">
        <w:t xml:space="preserve"> </w:t>
      </w:r>
      <w:proofErr w:type="spellStart"/>
      <w:r w:rsidRPr="00D73563">
        <w:t>xuất</w:t>
      </w:r>
      <w:proofErr w:type="spellEnd"/>
      <w:r w:rsidRPr="00D73563">
        <w:t xml:space="preserve"> </w:t>
      </w:r>
      <w:proofErr w:type="spellStart"/>
      <w:r w:rsidRPr="00D73563">
        <w:t>áo</w:t>
      </w:r>
      <w:proofErr w:type="spellEnd"/>
      <w:r w:rsidRPr="00D73563">
        <w:t xml:space="preserve"> vest </w:t>
      </w:r>
      <w:proofErr w:type="spellStart"/>
      <w:r w:rsidRPr="00D73563">
        <w:t>và</w:t>
      </w:r>
      <w:proofErr w:type="spellEnd"/>
      <w:r w:rsidRPr="00D73563">
        <w:t xml:space="preserve"> </w:t>
      </w:r>
      <w:proofErr w:type="spellStart"/>
      <w:r w:rsidRPr="00D73563">
        <w:t>quần</w:t>
      </w:r>
      <w:proofErr w:type="spellEnd"/>
      <w:r w:rsidRPr="00D73563">
        <w:t xml:space="preserve"> </w:t>
      </w:r>
      <w:proofErr w:type="spellStart"/>
      <w:r w:rsidRPr="00D73563">
        <w:t>tây</w:t>
      </w:r>
      <w:proofErr w:type="spellEnd"/>
      <w:r w:rsidRPr="00D73563">
        <w:t xml:space="preserve">. </w:t>
      </w:r>
      <w:proofErr w:type="spellStart"/>
      <w:r w:rsidRPr="00D73563">
        <w:t>Tùy</w:t>
      </w:r>
      <w:proofErr w:type="spellEnd"/>
      <w:r w:rsidRPr="00D73563">
        <w:t xml:space="preserve"> </w:t>
      </w:r>
      <w:proofErr w:type="spellStart"/>
      <w:r w:rsidRPr="00D73563">
        <w:t>thuộc</w:t>
      </w:r>
      <w:proofErr w:type="spellEnd"/>
      <w:r w:rsidRPr="00D73563">
        <w:t xml:space="preserve"> </w:t>
      </w:r>
      <w:proofErr w:type="spellStart"/>
      <w:r w:rsidRPr="00D73563">
        <w:t>vào</w:t>
      </w:r>
      <w:proofErr w:type="spellEnd"/>
      <w:r w:rsidRPr="00D73563">
        <w:t xml:space="preserve"> </w:t>
      </w:r>
      <w:proofErr w:type="spellStart"/>
      <w:r w:rsidRPr="00D73563">
        <w:t>năng</w:t>
      </w:r>
      <w:proofErr w:type="spellEnd"/>
      <w:r w:rsidRPr="00D73563">
        <w:t xml:space="preserve"> </w:t>
      </w:r>
      <w:proofErr w:type="spellStart"/>
      <w:r w:rsidRPr="00D73563">
        <w:t>lực</w:t>
      </w:r>
      <w:proofErr w:type="spellEnd"/>
      <w:r w:rsidRPr="00D73563">
        <w:t xml:space="preserve"> </w:t>
      </w:r>
      <w:proofErr w:type="spellStart"/>
      <w:r w:rsidRPr="00D73563">
        <w:t>quản</w:t>
      </w:r>
      <w:proofErr w:type="spellEnd"/>
      <w:r w:rsidRPr="00D73563">
        <w:t xml:space="preserve"> </w:t>
      </w:r>
      <w:proofErr w:type="spellStart"/>
      <w:r w:rsidRPr="00D73563">
        <w:t>lý</w:t>
      </w:r>
      <w:proofErr w:type="spellEnd"/>
      <w:r w:rsidRPr="00D73563">
        <w:t xml:space="preserve"> </w:t>
      </w:r>
      <w:proofErr w:type="spellStart"/>
      <w:r w:rsidRPr="00D73563">
        <w:t>của</w:t>
      </w:r>
      <w:proofErr w:type="spellEnd"/>
      <w:r w:rsidRPr="00D73563">
        <w:t xml:space="preserve"> Ban </w:t>
      </w:r>
      <w:proofErr w:type="spellStart"/>
      <w:r w:rsidRPr="00D73563">
        <w:t>giám</w:t>
      </w:r>
      <w:proofErr w:type="spellEnd"/>
      <w:r w:rsidRPr="00D73563">
        <w:t xml:space="preserve"> </w:t>
      </w:r>
      <w:proofErr w:type="spellStart"/>
      <w:r w:rsidRPr="00D73563">
        <w:t>đốc</w:t>
      </w:r>
      <w:proofErr w:type="spellEnd"/>
      <w:r w:rsidRPr="00D73563">
        <w:t xml:space="preserve">, </w:t>
      </w:r>
      <w:proofErr w:type="spellStart"/>
      <w:r w:rsidRPr="00D73563">
        <w:t>trình</w:t>
      </w:r>
      <w:proofErr w:type="spellEnd"/>
      <w:r w:rsidRPr="00D73563">
        <w:t xml:space="preserve"> </w:t>
      </w:r>
      <w:proofErr w:type="spellStart"/>
      <w:r w:rsidRPr="00D73563">
        <w:t>độ</w:t>
      </w:r>
      <w:proofErr w:type="spellEnd"/>
      <w:r w:rsidRPr="00D73563">
        <w:t xml:space="preserve"> </w:t>
      </w:r>
      <w:proofErr w:type="spellStart"/>
      <w:r w:rsidRPr="00D73563">
        <w:t>tay</w:t>
      </w:r>
      <w:proofErr w:type="spellEnd"/>
      <w:r w:rsidRPr="00D73563">
        <w:t xml:space="preserve"> </w:t>
      </w:r>
      <w:proofErr w:type="spellStart"/>
      <w:r w:rsidRPr="00D73563">
        <w:t>nghề</w:t>
      </w:r>
      <w:proofErr w:type="spellEnd"/>
      <w:r w:rsidRPr="00D73563">
        <w:t xml:space="preserve"> </w:t>
      </w:r>
      <w:proofErr w:type="spellStart"/>
      <w:r w:rsidRPr="00D73563">
        <w:t>của</w:t>
      </w:r>
      <w:proofErr w:type="spellEnd"/>
      <w:r w:rsidRPr="00D73563">
        <w:t xml:space="preserve"> </w:t>
      </w:r>
      <w:proofErr w:type="spellStart"/>
      <w:r w:rsidRPr="00D73563">
        <w:t>đội</w:t>
      </w:r>
      <w:proofErr w:type="spellEnd"/>
      <w:r w:rsidRPr="00D73563">
        <w:t xml:space="preserve"> </w:t>
      </w:r>
      <w:proofErr w:type="spellStart"/>
      <w:r w:rsidRPr="00D73563">
        <w:t>ngũ</w:t>
      </w:r>
      <w:proofErr w:type="spellEnd"/>
      <w:r w:rsidRPr="00D73563">
        <w:t xml:space="preserve"> </w:t>
      </w:r>
      <w:proofErr w:type="spellStart"/>
      <w:r w:rsidRPr="00D73563">
        <w:t>công</w:t>
      </w:r>
      <w:proofErr w:type="spellEnd"/>
      <w:r w:rsidRPr="00D73563">
        <w:t xml:space="preserve"> </w:t>
      </w:r>
      <w:proofErr w:type="spellStart"/>
      <w:r w:rsidRPr="00D73563">
        <w:t>nhân</w:t>
      </w:r>
      <w:proofErr w:type="spellEnd"/>
      <w:r w:rsidRPr="00D73563">
        <w:t xml:space="preserve">, </w:t>
      </w:r>
      <w:proofErr w:type="spellStart"/>
      <w:r w:rsidRPr="00D73563">
        <w:t>mức</w:t>
      </w:r>
      <w:proofErr w:type="spellEnd"/>
      <w:r w:rsidRPr="00D73563">
        <w:t xml:space="preserve"> </w:t>
      </w:r>
      <w:proofErr w:type="spellStart"/>
      <w:r w:rsidRPr="00D73563">
        <w:t>trang</w:t>
      </w:r>
      <w:proofErr w:type="spellEnd"/>
      <w:r w:rsidRPr="00D73563">
        <w:t xml:space="preserve"> </w:t>
      </w:r>
      <w:proofErr w:type="spellStart"/>
      <w:r w:rsidRPr="00D73563">
        <w:t>bị</w:t>
      </w:r>
      <w:proofErr w:type="spellEnd"/>
      <w:r w:rsidRPr="00D73563">
        <w:t xml:space="preserve"> </w:t>
      </w:r>
      <w:proofErr w:type="spellStart"/>
      <w:r w:rsidRPr="00D73563">
        <w:t>kỹ</w:t>
      </w:r>
      <w:proofErr w:type="spellEnd"/>
      <w:r w:rsidRPr="00D73563">
        <w:t xml:space="preserve"> </w:t>
      </w:r>
      <w:proofErr w:type="spellStart"/>
      <w:proofErr w:type="gramStart"/>
      <w:r w:rsidRPr="00D73563">
        <w:t>thuật</w:t>
      </w:r>
      <w:proofErr w:type="spellEnd"/>
      <w:r w:rsidRPr="00D73563">
        <w:t>,…</w:t>
      </w:r>
      <w:proofErr w:type="gramEnd"/>
      <w:r w:rsidRPr="00D73563">
        <w:t xml:space="preserve"> </w:t>
      </w:r>
      <w:proofErr w:type="spellStart"/>
      <w:r w:rsidRPr="00D73563">
        <w:t>khác</w:t>
      </w:r>
      <w:proofErr w:type="spellEnd"/>
      <w:r w:rsidRPr="00D73563">
        <w:t xml:space="preserve"> </w:t>
      </w:r>
      <w:proofErr w:type="spellStart"/>
      <w:r w:rsidRPr="00D73563">
        <w:t>nhau</w:t>
      </w:r>
      <w:proofErr w:type="spellEnd"/>
      <w:r w:rsidRPr="00D73563">
        <w:t xml:space="preserve"> </w:t>
      </w:r>
      <w:proofErr w:type="spellStart"/>
      <w:r w:rsidRPr="00D73563">
        <w:t>thì</w:t>
      </w:r>
      <w:proofErr w:type="spellEnd"/>
      <w:r w:rsidRPr="00D73563">
        <w:t xml:space="preserve"> </w:t>
      </w:r>
      <w:proofErr w:type="spellStart"/>
      <w:r w:rsidRPr="00D73563">
        <w:t>hiệu</w:t>
      </w:r>
      <w:proofErr w:type="spellEnd"/>
      <w:r w:rsidRPr="00D73563">
        <w:t xml:space="preserve"> </w:t>
      </w:r>
      <w:proofErr w:type="spellStart"/>
      <w:r w:rsidRPr="00D73563">
        <w:t>quả</w:t>
      </w:r>
      <w:proofErr w:type="spellEnd"/>
      <w:r w:rsidRPr="00D73563">
        <w:t xml:space="preserve"> </w:t>
      </w:r>
      <w:proofErr w:type="spellStart"/>
      <w:r w:rsidRPr="00D73563">
        <w:t>của</w:t>
      </w:r>
      <w:proofErr w:type="spellEnd"/>
      <w:r w:rsidRPr="00D73563">
        <w:t xml:space="preserve"> </w:t>
      </w:r>
      <w:proofErr w:type="spellStart"/>
      <w:r w:rsidRPr="00D73563">
        <w:t>đồng</w:t>
      </w:r>
      <w:proofErr w:type="spellEnd"/>
      <w:r w:rsidRPr="00D73563">
        <w:t xml:space="preserve"> </w:t>
      </w:r>
      <w:proofErr w:type="spellStart"/>
      <w:r w:rsidRPr="00D73563">
        <w:t>vốn</w:t>
      </w:r>
      <w:proofErr w:type="spellEnd"/>
      <w:r w:rsidRPr="00D73563">
        <w:t xml:space="preserve"> ở </w:t>
      </w:r>
      <w:proofErr w:type="spellStart"/>
      <w:r w:rsidRPr="00D73563">
        <w:t>các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</w:t>
      </w:r>
      <w:proofErr w:type="spellStart"/>
      <w:r w:rsidRPr="00D73563">
        <w:t>cũng</w:t>
      </w:r>
      <w:proofErr w:type="spellEnd"/>
      <w:r w:rsidRPr="00D73563">
        <w:t xml:space="preserve"> </w:t>
      </w:r>
      <w:proofErr w:type="spellStart"/>
      <w:r w:rsidRPr="00D73563">
        <w:t>khác</w:t>
      </w:r>
      <w:proofErr w:type="spellEnd"/>
      <w:r w:rsidRPr="00D73563">
        <w:t xml:space="preserve"> </w:t>
      </w:r>
      <w:proofErr w:type="spellStart"/>
      <w:r w:rsidRPr="00D73563">
        <w:t>nhau</w:t>
      </w:r>
      <w:proofErr w:type="spellEnd"/>
      <w:r w:rsidRPr="00D73563">
        <w:t xml:space="preserve">. </w:t>
      </w:r>
      <w:proofErr w:type="spellStart"/>
      <w:r w:rsidRPr="00D73563">
        <w:t>Giả</w:t>
      </w:r>
      <w:proofErr w:type="spellEnd"/>
      <w:r w:rsidRPr="00D73563">
        <w:t xml:space="preserve"> </w:t>
      </w:r>
      <w:proofErr w:type="spellStart"/>
      <w:r w:rsidRPr="00D73563">
        <w:t>sử</w:t>
      </w:r>
      <w:proofErr w:type="spellEnd"/>
      <w:r w:rsidRPr="00D73563">
        <w:t xml:space="preserve"> </w:t>
      </w:r>
      <w:proofErr w:type="spellStart"/>
      <w:r w:rsidRPr="00D73563">
        <w:t>đầu</w:t>
      </w:r>
      <w:proofErr w:type="spellEnd"/>
      <w:r w:rsidRPr="00D73563">
        <w:t xml:space="preserve"> </w:t>
      </w:r>
      <w:proofErr w:type="spellStart"/>
      <w:r w:rsidRPr="00D73563">
        <w:t>tư</w:t>
      </w:r>
      <w:proofErr w:type="spellEnd"/>
      <w:r w:rsidRPr="00D73563">
        <w:t xml:space="preserve"> 1.000 USD </w:t>
      </w:r>
      <w:proofErr w:type="spellStart"/>
      <w:r w:rsidRPr="00D73563">
        <w:t>vào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I </w:t>
      </w:r>
      <w:proofErr w:type="spellStart"/>
      <w:r w:rsidRPr="00D73563">
        <w:t>thì</w:t>
      </w:r>
      <w:proofErr w:type="spellEnd"/>
      <w:r w:rsidRPr="00D73563">
        <w:t xml:space="preserve"> </w:t>
      </w:r>
      <w:proofErr w:type="spellStart"/>
      <w:r w:rsidRPr="00D73563">
        <w:t>cuối</w:t>
      </w:r>
      <w:proofErr w:type="spellEnd"/>
      <w:r w:rsidRPr="00D73563">
        <w:t xml:space="preserve"> </w:t>
      </w:r>
      <w:proofErr w:type="spellStart"/>
      <w:r w:rsidRPr="00D73563">
        <w:t>kỳ</w:t>
      </w:r>
      <w:proofErr w:type="spellEnd"/>
      <w:r w:rsidRPr="00D73563">
        <w:t xml:space="preserve"> </w:t>
      </w:r>
      <w:proofErr w:type="spellStart"/>
      <w:r w:rsidRPr="00D73563">
        <w:t>sẽ</w:t>
      </w:r>
      <w:proofErr w:type="spellEnd"/>
      <w:r w:rsidRPr="00D73563">
        <w:t xml:space="preserve"> </w:t>
      </w:r>
      <w:proofErr w:type="spellStart"/>
      <w:r w:rsidRPr="00D73563">
        <w:t>cho</w:t>
      </w:r>
      <w:proofErr w:type="spellEnd"/>
      <w:r w:rsidRPr="00D73563">
        <w:t xml:space="preserve"> 35 </w:t>
      </w:r>
      <w:proofErr w:type="spellStart"/>
      <w:r w:rsidRPr="00D73563">
        <w:t>áo</w:t>
      </w:r>
      <w:proofErr w:type="spellEnd"/>
      <w:r w:rsidRPr="00D73563">
        <w:t xml:space="preserve"> vest </w:t>
      </w:r>
      <w:proofErr w:type="spellStart"/>
      <w:r w:rsidRPr="00D73563">
        <w:t>và</w:t>
      </w:r>
      <w:proofErr w:type="spellEnd"/>
      <w:r w:rsidRPr="00D73563">
        <w:t xml:space="preserve"> 45 </w:t>
      </w:r>
      <w:proofErr w:type="spellStart"/>
      <w:r w:rsidRPr="00D73563">
        <w:t>quần</w:t>
      </w:r>
      <w:proofErr w:type="spellEnd"/>
      <w:r w:rsidRPr="00D73563">
        <w:t xml:space="preserve"> </w:t>
      </w:r>
      <w:proofErr w:type="spellStart"/>
      <w:r w:rsidRPr="00D73563">
        <w:t>tây</w:t>
      </w:r>
      <w:proofErr w:type="spellEnd"/>
      <w:r w:rsidRPr="00D73563">
        <w:t xml:space="preserve">; </w:t>
      </w:r>
      <w:proofErr w:type="spellStart"/>
      <w:r w:rsidRPr="00D73563">
        <w:t>vào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II </w:t>
      </w:r>
      <w:proofErr w:type="spellStart"/>
      <w:r w:rsidRPr="00D73563">
        <w:t>thì</w:t>
      </w:r>
      <w:proofErr w:type="spellEnd"/>
      <w:r w:rsidRPr="00D73563">
        <w:t xml:space="preserve"> </w:t>
      </w:r>
      <w:proofErr w:type="spellStart"/>
      <w:r w:rsidRPr="00D73563">
        <w:t>cuối</w:t>
      </w:r>
      <w:proofErr w:type="spellEnd"/>
      <w:r w:rsidRPr="00D73563">
        <w:t xml:space="preserve"> </w:t>
      </w:r>
      <w:proofErr w:type="spellStart"/>
      <w:r w:rsidRPr="00D73563">
        <w:t>kỳ</w:t>
      </w:r>
      <w:proofErr w:type="spellEnd"/>
      <w:r w:rsidRPr="00D73563">
        <w:t xml:space="preserve"> </w:t>
      </w:r>
      <w:proofErr w:type="spellStart"/>
      <w:r w:rsidRPr="00D73563">
        <w:t>sẽ</w:t>
      </w:r>
      <w:proofErr w:type="spellEnd"/>
      <w:r w:rsidRPr="00D73563">
        <w:t xml:space="preserve"> </w:t>
      </w:r>
      <w:proofErr w:type="spellStart"/>
      <w:r w:rsidRPr="00D73563">
        <w:t>cho</w:t>
      </w:r>
      <w:proofErr w:type="spellEnd"/>
      <w:r w:rsidRPr="00D73563">
        <w:t xml:space="preserve"> 40 </w:t>
      </w:r>
      <w:proofErr w:type="spellStart"/>
      <w:r w:rsidRPr="00D73563">
        <w:t>áo</w:t>
      </w:r>
      <w:proofErr w:type="spellEnd"/>
      <w:r w:rsidRPr="00D73563">
        <w:t xml:space="preserve"> vest </w:t>
      </w:r>
      <w:proofErr w:type="spellStart"/>
      <w:r w:rsidRPr="00D73563">
        <w:t>và</w:t>
      </w:r>
      <w:proofErr w:type="spellEnd"/>
      <w:r w:rsidRPr="00D73563">
        <w:t xml:space="preserve"> 42 </w:t>
      </w:r>
      <w:proofErr w:type="spellStart"/>
      <w:r w:rsidRPr="00D73563">
        <w:t>quần</w:t>
      </w:r>
      <w:proofErr w:type="spellEnd"/>
      <w:r w:rsidRPr="00D73563">
        <w:t xml:space="preserve"> </w:t>
      </w:r>
      <w:proofErr w:type="spellStart"/>
      <w:r w:rsidRPr="00D73563">
        <w:t>tây</w:t>
      </w:r>
      <w:proofErr w:type="spellEnd"/>
      <w:r w:rsidRPr="00D73563">
        <w:t xml:space="preserve">, </w:t>
      </w:r>
      <w:proofErr w:type="spellStart"/>
      <w:r w:rsidRPr="00D73563">
        <w:t>còn</w:t>
      </w:r>
      <w:proofErr w:type="spellEnd"/>
      <w:r w:rsidRPr="00D73563">
        <w:t xml:space="preserve"> </w:t>
      </w:r>
      <w:proofErr w:type="spellStart"/>
      <w:r w:rsidRPr="00D73563">
        <w:t>vào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III </w:t>
      </w:r>
      <w:proofErr w:type="spellStart"/>
      <w:r w:rsidRPr="00D73563">
        <w:t>thì</w:t>
      </w:r>
      <w:proofErr w:type="spellEnd"/>
      <w:r w:rsidRPr="00D73563">
        <w:t xml:space="preserve"> </w:t>
      </w:r>
      <w:proofErr w:type="spellStart"/>
      <w:r w:rsidRPr="00D73563">
        <w:t>cuối</w:t>
      </w:r>
      <w:proofErr w:type="spellEnd"/>
      <w:r w:rsidRPr="00D73563">
        <w:t xml:space="preserve"> </w:t>
      </w:r>
      <w:proofErr w:type="spellStart"/>
      <w:r w:rsidRPr="00D73563">
        <w:t>kỳ</w:t>
      </w:r>
      <w:proofErr w:type="spellEnd"/>
      <w:r w:rsidRPr="00D73563">
        <w:t xml:space="preserve"> </w:t>
      </w:r>
      <w:proofErr w:type="spellStart"/>
      <w:r w:rsidRPr="00D73563">
        <w:t>sẽ</w:t>
      </w:r>
      <w:proofErr w:type="spellEnd"/>
      <w:r w:rsidRPr="00D73563">
        <w:t xml:space="preserve"> </w:t>
      </w:r>
      <w:proofErr w:type="spellStart"/>
      <w:r w:rsidRPr="00D73563">
        <w:t>cho</w:t>
      </w:r>
      <w:proofErr w:type="spellEnd"/>
      <w:r w:rsidRPr="00D73563">
        <w:t xml:space="preserve"> 43 </w:t>
      </w:r>
      <w:proofErr w:type="spellStart"/>
      <w:r w:rsidRPr="00D73563">
        <w:t>áo</w:t>
      </w:r>
      <w:proofErr w:type="spellEnd"/>
      <w:r w:rsidRPr="00D73563">
        <w:t xml:space="preserve"> vest </w:t>
      </w:r>
      <w:proofErr w:type="spellStart"/>
      <w:r w:rsidRPr="00D73563">
        <w:t>và</w:t>
      </w:r>
      <w:proofErr w:type="spellEnd"/>
      <w:r w:rsidRPr="00D73563">
        <w:t xml:space="preserve"> 30 </w:t>
      </w:r>
      <w:proofErr w:type="spellStart"/>
      <w:r w:rsidRPr="00D73563">
        <w:t>quần</w:t>
      </w:r>
      <w:proofErr w:type="spellEnd"/>
      <w:r w:rsidRPr="00D73563">
        <w:t xml:space="preserve"> </w:t>
      </w:r>
      <w:proofErr w:type="spellStart"/>
      <w:r w:rsidRPr="00D73563">
        <w:t>tây</w:t>
      </w:r>
      <w:proofErr w:type="spellEnd"/>
      <w:r w:rsidRPr="00D73563">
        <w:t xml:space="preserve">. </w:t>
      </w:r>
      <w:proofErr w:type="spellStart"/>
      <w:r w:rsidRPr="00D73563">
        <w:t>Số</w:t>
      </w:r>
      <w:proofErr w:type="spellEnd"/>
      <w:r w:rsidRPr="00D73563">
        <w:t xml:space="preserve"> </w:t>
      </w:r>
      <w:proofErr w:type="spellStart"/>
      <w:r w:rsidRPr="00D73563">
        <w:t>lượng</w:t>
      </w:r>
      <w:proofErr w:type="spellEnd"/>
      <w:r w:rsidRPr="00D73563">
        <w:t xml:space="preserve"> </w:t>
      </w:r>
      <w:proofErr w:type="spellStart"/>
      <w:r w:rsidRPr="00D73563">
        <w:t>vải</w:t>
      </w:r>
      <w:proofErr w:type="spellEnd"/>
      <w:r w:rsidRPr="00D73563">
        <w:t xml:space="preserve"> (</w:t>
      </w:r>
      <w:proofErr w:type="spellStart"/>
      <w:r w:rsidRPr="00D73563">
        <w:t>mét</w:t>
      </w:r>
      <w:proofErr w:type="spellEnd"/>
      <w:r w:rsidRPr="00D73563">
        <w:t xml:space="preserve">) </w:t>
      </w:r>
      <w:proofErr w:type="spellStart"/>
      <w:r w:rsidRPr="00D73563">
        <w:t>và</w:t>
      </w:r>
      <w:proofErr w:type="spellEnd"/>
      <w:r w:rsidRPr="00D73563">
        <w:t xml:space="preserve"> </w:t>
      </w:r>
      <w:proofErr w:type="spellStart"/>
      <w:r w:rsidRPr="00D73563">
        <w:t>số</w:t>
      </w:r>
      <w:proofErr w:type="spellEnd"/>
      <w:r w:rsidRPr="00D73563">
        <w:t xml:space="preserve"> </w:t>
      </w:r>
      <w:proofErr w:type="spellStart"/>
      <w:r w:rsidRPr="00D73563">
        <w:t>giờ</w:t>
      </w:r>
      <w:proofErr w:type="spellEnd"/>
      <w:r w:rsidRPr="00D73563">
        <w:t xml:space="preserve"> </w:t>
      </w:r>
      <w:proofErr w:type="spellStart"/>
      <w:r w:rsidRPr="00D73563">
        <w:t>công</w:t>
      </w:r>
      <w:proofErr w:type="spellEnd"/>
      <w:r w:rsidRPr="00D73563">
        <w:t xml:space="preserve"> </w:t>
      </w:r>
      <w:proofErr w:type="spellStart"/>
      <w:r w:rsidRPr="00D73563">
        <w:t>cần</w:t>
      </w:r>
      <w:proofErr w:type="spellEnd"/>
      <w:r w:rsidRPr="00D73563">
        <w:t xml:space="preserve"> </w:t>
      </w:r>
      <w:proofErr w:type="spellStart"/>
      <w:r w:rsidRPr="00D73563">
        <w:t>thiết</w:t>
      </w:r>
      <w:proofErr w:type="spellEnd"/>
      <w:r w:rsidRPr="00D73563">
        <w:t xml:space="preserve"> </w:t>
      </w:r>
      <w:proofErr w:type="spellStart"/>
      <w:r w:rsidRPr="00D73563">
        <w:t>để</w:t>
      </w:r>
      <w:proofErr w:type="spellEnd"/>
      <w:r w:rsidRPr="00D73563">
        <w:t xml:space="preserve"> </w:t>
      </w:r>
      <w:proofErr w:type="spellStart"/>
      <w:r w:rsidRPr="00D73563">
        <w:t>sản</w:t>
      </w:r>
      <w:proofErr w:type="spellEnd"/>
      <w:r w:rsidRPr="00D73563">
        <w:t xml:space="preserve"> </w:t>
      </w:r>
      <w:proofErr w:type="spellStart"/>
      <w:r w:rsidRPr="00D73563">
        <w:t>xuất</w:t>
      </w:r>
      <w:proofErr w:type="spellEnd"/>
      <w:r w:rsidRPr="00D73563">
        <w:t xml:space="preserve"> 1 </w:t>
      </w:r>
      <w:proofErr w:type="spellStart"/>
      <w:r w:rsidRPr="00D73563">
        <w:t>áo</w:t>
      </w:r>
      <w:proofErr w:type="spellEnd"/>
      <w:r w:rsidRPr="00D73563">
        <w:t xml:space="preserve"> vest </w:t>
      </w:r>
      <w:proofErr w:type="spellStart"/>
      <w:r w:rsidRPr="00D73563">
        <w:t>hoặc</w:t>
      </w:r>
      <w:proofErr w:type="spellEnd"/>
      <w:r w:rsidRPr="00D73563">
        <w:t xml:space="preserve"> 1 </w:t>
      </w:r>
      <w:proofErr w:type="spellStart"/>
      <w:r w:rsidRPr="00D73563">
        <w:t>quần</w:t>
      </w:r>
      <w:proofErr w:type="spellEnd"/>
      <w:r w:rsidRPr="00D73563">
        <w:t xml:space="preserve"> </w:t>
      </w:r>
      <w:proofErr w:type="spellStart"/>
      <w:r w:rsidRPr="00D73563">
        <w:t>tây</w:t>
      </w:r>
      <w:proofErr w:type="spellEnd"/>
      <w:r w:rsidRPr="00D73563">
        <w:t xml:space="preserve"> (</w:t>
      </w:r>
      <w:proofErr w:type="spellStart"/>
      <w:r w:rsidRPr="00D73563">
        <w:t>còn</w:t>
      </w:r>
      <w:proofErr w:type="spellEnd"/>
      <w:r w:rsidRPr="00D73563">
        <w:t xml:space="preserve"> </w:t>
      </w:r>
      <w:proofErr w:type="spellStart"/>
      <w:r w:rsidRPr="00D73563">
        <w:t>gọi</w:t>
      </w:r>
      <w:proofErr w:type="spellEnd"/>
      <w:r w:rsidRPr="00D73563">
        <w:t xml:space="preserve"> </w:t>
      </w:r>
      <w:proofErr w:type="spellStart"/>
      <w:r w:rsidRPr="00D73563">
        <w:t>là</w:t>
      </w:r>
      <w:proofErr w:type="spellEnd"/>
      <w:r w:rsidRPr="00D73563">
        <w:t xml:space="preserve"> </w:t>
      </w:r>
      <w:proofErr w:type="spellStart"/>
      <w:r w:rsidRPr="00D73563">
        <w:t>suất</w:t>
      </w:r>
      <w:proofErr w:type="spellEnd"/>
      <w:r w:rsidRPr="00D73563">
        <w:t xml:space="preserve"> </w:t>
      </w:r>
      <w:proofErr w:type="spellStart"/>
      <w:r w:rsidRPr="00D73563">
        <w:t>tiêu</w:t>
      </w:r>
      <w:proofErr w:type="spellEnd"/>
      <w:r w:rsidRPr="00D73563">
        <w:t xml:space="preserve"> hao </w:t>
      </w:r>
      <w:proofErr w:type="spellStart"/>
      <w:r w:rsidRPr="00D73563">
        <w:t>nguyên</w:t>
      </w:r>
      <w:proofErr w:type="spellEnd"/>
      <w:r w:rsidRPr="00D73563">
        <w:t xml:space="preserve"> </w:t>
      </w:r>
      <w:proofErr w:type="spellStart"/>
      <w:r w:rsidRPr="00D73563">
        <w:t>liệu</w:t>
      </w:r>
      <w:proofErr w:type="spellEnd"/>
      <w:r w:rsidRPr="00D73563">
        <w:t xml:space="preserve"> </w:t>
      </w:r>
      <w:proofErr w:type="spellStart"/>
      <w:r w:rsidRPr="00D73563">
        <w:t>và</w:t>
      </w:r>
      <w:proofErr w:type="spellEnd"/>
      <w:r w:rsidRPr="00D73563">
        <w:t xml:space="preserve"> </w:t>
      </w:r>
      <w:proofErr w:type="spellStart"/>
      <w:r w:rsidRPr="00D73563">
        <w:t>lao</w:t>
      </w:r>
      <w:proofErr w:type="spellEnd"/>
      <w:r w:rsidRPr="00D73563">
        <w:t xml:space="preserve"> </w:t>
      </w:r>
      <w:proofErr w:type="spellStart"/>
      <w:r w:rsidRPr="00D73563">
        <w:t>động</w:t>
      </w:r>
      <w:proofErr w:type="spellEnd"/>
      <w:r w:rsidRPr="00D73563">
        <w:t xml:space="preserve">) ở </w:t>
      </w:r>
      <w:proofErr w:type="spellStart"/>
      <w:r w:rsidRPr="00D73563">
        <w:t>ba</w:t>
      </w:r>
      <w:proofErr w:type="spellEnd"/>
      <w:r w:rsidRPr="00D73563">
        <w:t xml:space="preserve"> </w:t>
      </w:r>
      <w:proofErr w:type="spellStart"/>
      <w:r w:rsidRPr="00D73563">
        <w:t>xí</w:t>
      </w:r>
      <w:proofErr w:type="spellEnd"/>
      <w:r w:rsidRPr="00D73563">
        <w:t xml:space="preserve"> </w:t>
      </w:r>
      <w:proofErr w:type="spellStart"/>
      <w:r w:rsidRPr="00D73563">
        <w:t>nghiệp</w:t>
      </w:r>
      <w:proofErr w:type="spellEnd"/>
      <w:r w:rsidRPr="00D73563">
        <w:t xml:space="preserve"> </w:t>
      </w:r>
      <w:proofErr w:type="spellStart"/>
      <w:r w:rsidRPr="00D73563">
        <w:t>được</w:t>
      </w:r>
      <w:proofErr w:type="spellEnd"/>
      <w:r w:rsidRPr="00D73563">
        <w:t xml:space="preserve"> </w:t>
      </w:r>
      <w:proofErr w:type="spellStart"/>
      <w:r w:rsidRPr="00D73563">
        <w:t>cho</w:t>
      </w:r>
      <w:proofErr w:type="spellEnd"/>
      <w:r w:rsidRPr="00D73563">
        <w:t xml:space="preserve"> </w:t>
      </w:r>
      <w:proofErr w:type="spellStart"/>
      <w:r w:rsidRPr="00D73563">
        <w:t>trong</w:t>
      </w:r>
      <w:proofErr w:type="spellEnd"/>
      <w:r w:rsidRPr="00D73563">
        <w:t xml:space="preserve"> </w:t>
      </w:r>
      <w:proofErr w:type="spellStart"/>
      <w:r w:rsidRPr="00D73563">
        <w:t>bảng</w:t>
      </w:r>
      <w:proofErr w:type="spellEnd"/>
      <w:r w:rsidRPr="00D73563">
        <w:t xml:space="preserve"> </w:t>
      </w:r>
      <w:proofErr w:type="spellStart"/>
      <w:r w:rsidRPr="00D73563">
        <w:t>số</w:t>
      </w:r>
      <w:proofErr w:type="spellEnd"/>
      <w:r w:rsidRPr="00D73563">
        <w:t xml:space="preserve"> </w:t>
      </w:r>
      <w:proofErr w:type="spellStart"/>
      <w:r w:rsidRPr="00D73563">
        <w:t>liệu</w:t>
      </w:r>
      <w:proofErr w:type="spellEnd"/>
      <w:r w:rsidRPr="00D73563">
        <w:t xml:space="preserve"> </w:t>
      </w:r>
      <w:proofErr w:type="spellStart"/>
      <w:r w:rsidRPr="00D73563">
        <w:t>sau</w:t>
      </w:r>
      <w:proofErr w:type="spellEnd"/>
      <w:r w:rsidRPr="00D73563">
        <w:t xml:space="preserve"> </w:t>
      </w:r>
      <w:proofErr w:type="spellStart"/>
      <w:r w:rsidRPr="00D73563">
        <w:t>đây</w:t>
      </w:r>
      <w:proofErr w:type="spellEnd"/>
      <w:r w:rsidRPr="00D73563"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595"/>
        <w:gridCol w:w="2093"/>
        <w:gridCol w:w="2093"/>
        <w:gridCol w:w="2093"/>
      </w:tblGrid>
      <w:tr w:rsidR="003A4F39" w14:paraId="478B3851" w14:textId="77777777" w:rsidTr="00864805">
        <w:tc>
          <w:tcPr>
            <w:tcW w:w="1903" w:type="dxa"/>
          </w:tcPr>
          <w:p w14:paraId="6BC1DDAF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07627BBD" w14:textId="77777777" w:rsidR="003A4F39" w:rsidRPr="00FA1445" w:rsidRDefault="003A4F39" w:rsidP="00C822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Xí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nghiệp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I</w:t>
            </w:r>
          </w:p>
        </w:tc>
        <w:tc>
          <w:tcPr>
            <w:tcW w:w="2552" w:type="dxa"/>
          </w:tcPr>
          <w:p w14:paraId="6831AA32" w14:textId="77777777" w:rsidR="003A4F39" w:rsidRPr="00FA1445" w:rsidRDefault="003A4F39" w:rsidP="00C822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Xí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nghiệp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II</w:t>
            </w:r>
          </w:p>
        </w:tc>
        <w:tc>
          <w:tcPr>
            <w:tcW w:w="2552" w:type="dxa"/>
          </w:tcPr>
          <w:p w14:paraId="545B2444" w14:textId="77777777" w:rsidR="003A4F39" w:rsidRPr="00FA1445" w:rsidRDefault="003A4F39" w:rsidP="00C822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Xí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nghiệp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III</w:t>
            </w:r>
          </w:p>
        </w:tc>
      </w:tr>
      <w:tr w:rsidR="003A4F39" w14:paraId="1A793782" w14:textId="77777777" w:rsidTr="00864805">
        <w:tc>
          <w:tcPr>
            <w:tcW w:w="1903" w:type="dxa"/>
          </w:tcPr>
          <w:p w14:paraId="42FC5FAE" w14:textId="77777777" w:rsidR="003A4F39" w:rsidRPr="00FA1445" w:rsidRDefault="003A4F39" w:rsidP="00C822EB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proofErr w:type="spellStart"/>
            <w:r w:rsidRPr="00FA144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Áo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vest</w:t>
            </w:r>
          </w:p>
        </w:tc>
        <w:tc>
          <w:tcPr>
            <w:tcW w:w="2551" w:type="dxa"/>
          </w:tcPr>
          <w:p w14:paraId="66EF7166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3,5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20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552" w:type="dxa"/>
          </w:tcPr>
          <w:p w14:paraId="0ADE3212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4,0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16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552" w:type="dxa"/>
          </w:tcPr>
          <w:p w14:paraId="0933921E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3,8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18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</w:tr>
      <w:tr w:rsidR="003A4F39" w14:paraId="6F385D1C" w14:textId="77777777" w:rsidTr="00864805">
        <w:tc>
          <w:tcPr>
            <w:tcW w:w="1903" w:type="dxa"/>
          </w:tcPr>
          <w:p w14:paraId="375328F4" w14:textId="77777777" w:rsidR="003A4F39" w:rsidRPr="00FA1445" w:rsidRDefault="003A4F39" w:rsidP="00C822EB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proofErr w:type="spellStart"/>
            <w:r w:rsidRPr="00FA144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Quần</w:t>
            </w:r>
            <w:proofErr w:type="spellEnd"/>
            <w:r w:rsidRPr="00FA144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A144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tây</w:t>
            </w:r>
            <w:proofErr w:type="spellEnd"/>
          </w:p>
        </w:tc>
        <w:tc>
          <w:tcPr>
            <w:tcW w:w="2551" w:type="dxa"/>
          </w:tcPr>
          <w:p w14:paraId="0C56F15C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2,8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10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552" w:type="dxa"/>
          </w:tcPr>
          <w:p w14:paraId="7E760C4B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2,6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12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552" w:type="dxa"/>
          </w:tcPr>
          <w:p w14:paraId="11C28A17" w14:textId="77777777" w:rsidR="003A4F39" w:rsidRDefault="003A4F39" w:rsidP="00C822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2,5 m              </w:t>
            </w:r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15 </w:t>
            </w:r>
            <w:proofErr w:type="spellStart"/>
            <w:r w:rsidRPr="00FA1445">
              <w:rPr>
                <w:rFonts w:ascii="Times New Roman" w:hAnsi="Times New Roman" w:cs="Times New Roman"/>
                <w:i/>
                <w:sz w:val="26"/>
                <w:szCs w:val="26"/>
              </w:rPr>
              <w:t>giờ</w:t>
            </w:r>
            <w:proofErr w:type="spellEnd"/>
          </w:p>
        </w:tc>
      </w:tr>
    </w:tbl>
    <w:p w14:paraId="5B97954B" w14:textId="77777777" w:rsidR="003A4F39" w:rsidRPr="003A4F39" w:rsidRDefault="003A4F39" w:rsidP="00C822EB">
      <w:pPr>
        <w:spacing w:line="360" w:lineRule="auto"/>
        <w:rPr>
          <w:lang w:val="vi-VN"/>
        </w:rPr>
      </w:pPr>
    </w:p>
    <w:p w14:paraId="07DAEA93" w14:textId="77777777" w:rsidR="003A4F39" w:rsidRPr="003A4F39" w:rsidRDefault="003A4F39" w:rsidP="00C822EB">
      <w:pPr>
        <w:spacing w:line="360" w:lineRule="auto"/>
      </w:pPr>
      <w:proofErr w:type="spellStart"/>
      <w:r w:rsidRPr="003A4F39">
        <w:t>Biết</w:t>
      </w:r>
      <w:proofErr w:type="spellEnd"/>
      <w:r w:rsidRPr="003A4F39">
        <w:t xml:space="preserve"> </w:t>
      </w:r>
      <w:proofErr w:type="spellStart"/>
      <w:r w:rsidRPr="003A4F39">
        <w:t>tổng</w:t>
      </w:r>
      <w:proofErr w:type="spellEnd"/>
      <w:r w:rsidRPr="003A4F39">
        <w:t xml:space="preserve"> </w:t>
      </w:r>
      <w:proofErr w:type="spellStart"/>
      <w:r w:rsidRPr="003A4F39">
        <w:t>số</w:t>
      </w:r>
      <w:proofErr w:type="spellEnd"/>
      <w:r w:rsidRPr="003A4F39">
        <w:t xml:space="preserve"> </w:t>
      </w:r>
      <w:proofErr w:type="spellStart"/>
      <w:r w:rsidRPr="003A4F39">
        <w:t>vải</w:t>
      </w:r>
      <w:proofErr w:type="spellEnd"/>
      <w:r w:rsidRPr="003A4F39">
        <w:t xml:space="preserve"> </w:t>
      </w:r>
      <w:proofErr w:type="spellStart"/>
      <w:r w:rsidRPr="003A4F39">
        <w:t>và</w:t>
      </w:r>
      <w:proofErr w:type="spellEnd"/>
      <w:r w:rsidRPr="003A4F39">
        <w:t xml:space="preserve"> </w:t>
      </w:r>
      <w:proofErr w:type="spellStart"/>
      <w:r w:rsidRPr="003A4F39">
        <w:t>giờ</w:t>
      </w:r>
      <w:proofErr w:type="spellEnd"/>
      <w:r w:rsidRPr="003A4F39">
        <w:t xml:space="preserve"> </w:t>
      </w:r>
      <w:proofErr w:type="spellStart"/>
      <w:r w:rsidRPr="003A4F39">
        <w:t>công</w:t>
      </w:r>
      <w:proofErr w:type="spellEnd"/>
      <w:r w:rsidRPr="003A4F39">
        <w:t xml:space="preserve"> </w:t>
      </w:r>
      <w:proofErr w:type="spellStart"/>
      <w:r w:rsidRPr="003A4F39">
        <w:t>số</w:t>
      </w:r>
      <w:proofErr w:type="spellEnd"/>
      <w:r w:rsidRPr="003A4F39">
        <w:t xml:space="preserve"> </w:t>
      </w:r>
      <w:proofErr w:type="spellStart"/>
      <w:r w:rsidRPr="003A4F39">
        <w:t>lao</w:t>
      </w:r>
      <w:proofErr w:type="spellEnd"/>
      <w:r w:rsidRPr="003A4F39">
        <w:t xml:space="preserve"> </w:t>
      </w:r>
      <w:proofErr w:type="spellStart"/>
      <w:r w:rsidRPr="003A4F39">
        <w:t>động</w:t>
      </w:r>
      <w:proofErr w:type="spellEnd"/>
      <w:r w:rsidRPr="003A4F39">
        <w:t xml:space="preserve"> </w:t>
      </w:r>
      <w:proofErr w:type="spellStart"/>
      <w:r w:rsidRPr="003A4F39">
        <w:t>có</w:t>
      </w:r>
      <w:proofErr w:type="spellEnd"/>
      <w:r w:rsidRPr="003A4F39">
        <w:t xml:space="preserve"> </w:t>
      </w:r>
      <w:proofErr w:type="spellStart"/>
      <w:r w:rsidRPr="003A4F39">
        <w:t>thể</w:t>
      </w:r>
      <w:proofErr w:type="spellEnd"/>
      <w:r w:rsidRPr="003A4F39">
        <w:t xml:space="preserve"> </w:t>
      </w:r>
      <w:proofErr w:type="spellStart"/>
      <w:r w:rsidRPr="003A4F39">
        <w:t>huy</w:t>
      </w:r>
      <w:proofErr w:type="spellEnd"/>
      <w:r w:rsidRPr="003A4F39">
        <w:t xml:space="preserve"> </w:t>
      </w:r>
      <w:proofErr w:type="spellStart"/>
      <w:r w:rsidRPr="003A4F39">
        <w:t>động</w:t>
      </w:r>
      <w:proofErr w:type="spellEnd"/>
      <w:r w:rsidRPr="003A4F39">
        <w:t xml:space="preserve"> </w:t>
      </w:r>
      <w:proofErr w:type="spellStart"/>
      <w:r w:rsidRPr="003A4F39">
        <w:t>được</w:t>
      </w:r>
      <w:proofErr w:type="spellEnd"/>
      <w:r w:rsidRPr="003A4F39">
        <w:t xml:space="preserve"> </w:t>
      </w:r>
      <w:proofErr w:type="spellStart"/>
      <w:r w:rsidRPr="003A4F39">
        <w:t>cho</w:t>
      </w:r>
      <w:proofErr w:type="spellEnd"/>
      <w:r w:rsidRPr="003A4F39">
        <w:t xml:space="preserve"> </w:t>
      </w:r>
      <w:proofErr w:type="spellStart"/>
      <w:r w:rsidRPr="003A4F39">
        <w:t>cả</w:t>
      </w:r>
      <w:proofErr w:type="spellEnd"/>
      <w:r w:rsidRPr="003A4F39">
        <w:t xml:space="preserve"> </w:t>
      </w:r>
      <w:proofErr w:type="spellStart"/>
      <w:r w:rsidRPr="003A4F39">
        <w:t>ba</w:t>
      </w:r>
      <w:proofErr w:type="spellEnd"/>
      <w:r w:rsidRPr="003A4F39">
        <w:t xml:space="preserve"> </w:t>
      </w:r>
      <w:proofErr w:type="spellStart"/>
      <w:r w:rsidRPr="003A4F39">
        <w:t>xí</w:t>
      </w:r>
      <w:proofErr w:type="spellEnd"/>
      <w:r w:rsidRPr="003A4F39">
        <w:t xml:space="preserve"> </w:t>
      </w:r>
      <w:proofErr w:type="spellStart"/>
      <w:r w:rsidRPr="003A4F39">
        <w:t>nghiệp</w:t>
      </w:r>
      <w:proofErr w:type="spellEnd"/>
      <w:r w:rsidRPr="003A4F39">
        <w:t xml:space="preserve"> </w:t>
      </w:r>
      <w:proofErr w:type="spellStart"/>
      <w:r w:rsidRPr="003A4F39">
        <w:t>là</w:t>
      </w:r>
      <w:proofErr w:type="spellEnd"/>
      <w:r w:rsidRPr="003A4F39">
        <w:t xml:space="preserve"> 10.000 </w:t>
      </w:r>
      <w:proofErr w:type="spellStart"/>
      <w:r w:rsidRPr="003A4F39">
        <w:t>mét</w:t>
      </w:r>
      <w:proofErr w:type="spellEnd"/>
      <w:r w:rsidRPr="003A4F39">
        <w:t xml:space="preserve"> </w:t>
      </w:r>
      <w:proofErr w:type="spellStart"/>
      <w:r w:rsidRPr="003A4F39">
        <w:t>và</w:t>
      </w:r>
      <w:proofErr w:type="spellEnd"/>
      <w:r w:rsidRPr="003A4F39">
        <w:t xml:space="preserve"> 52.000 </w:t>
      </w:r>
      <w:proofErr w:type="spellStart"/>
      <w:r w:rsidRPr="003A4F39">
        <w:t>giờ</w:t>
      </w:r>
      <w:proofErr w:type="spellEnd"/>
      <w:r w:rsidRPr="003A4F39">
        <w:t xml:space="preserve"> </w:t>
      </w:r>
      <w:proofErr w:type="spellStart"/>
      <w:r w:rsidRPr="003A4F39">
        <w:t>công</w:t>
      </w:r>
      <w:proofErr w:type="spellEnd"/>
      <w:r w:rsidRPr="003A4F39">
        <w:t xml:space="preserve">. Theo </w:t>
      </w:r>
      <w:proofErr w:type="spellStart"/>
      <w:r w:rsidRPr="003A4F39">
        <w:t>hợp</w:t>
      </w:r>
      <w:proofErr w:type="spellEnd"/>
      <w:r w:rsidRPr="003A4F39">
        <w:t xml:space="preserve"> </w:t>
      </w:r>
      <w:proofErr w:type="spellStart"/>
      <w:r w:rsidRPr="003A4F39">
        <w:t>đồng</w:t>
      </w:r>
      <w:proofErr w:type="spellEnd"/>
      <w:r w:rsidRPr="003A4F39">
        <w:t xml:space="preserve"> </w:t>
      </w:r>
      <w:proofErr w:type="spellStart"/>
      <w:r w:rsidRPr="003A4F39">
        <w:t>kinh</w:t>
      </w:r>
      <w:proofErr w:type="spellEnd"/>
      <w:r w:rsidRPr="003A4F39">
        <w:t xml:space="preserve"> </w:t>
      </w:r>
      <w:proofErr w:type="spellStart"/>
      <w:r w:rsidRPr="003A4F39">
        <w:t>doanh</w:t>
      </w:r>
      <w:proofErr w:type="spellEnd"/>
      <w:r w:rsidRPr="003A4F39">
        <w:t xml:space="preserve"> </w:t>
      </w:r>
      <w:proofErr w:type="spellStart"/>
      <w:r w:rsidRPr="003A4F39">
        <w:t>thì</w:t>
      </w:r>
      <w:proofErr w:type="spellEnd"/>
      <w:r w:rsidRPr="003A4F39">
        <w:t xml:space="preserve"> </w:t>
      </w:r>
      <w:proofErr w:type="spellStart"/>
      <w:r w:rsidRPr="003A4F39">
        <w:t>cuối</w:t>
      </w:r>
      <w:proofErr w:type="spellEnd"/>
      <w:r w:rsidRPr="003A4F39">
        <w:t xml:space="preserve"> </w:t>
      </w:r>
      <w:proofErr w:type="spellStart"/>
      <w:r w:rsidRPr="003A4F39">
        <w:t>kỳ</w:t>
      </w:r>
      <w:proofErr w:type="spellEnd"/>
      <w:r w:rsidRPr="003A4F39">
        <w:t xml:space="preserve"> </w:t>
      </w:r>
      <w:proofErr w:type="spellStart"/>
      <w:r w:rsidRPr="003A4F39">
        <w:t>phải</w:t>
      </w:r>
      <w:proofErr w:type="spellEnd"/>
      <w:r w:rsidRPr="003A4F39">
        <w:t xml:space="preserve"> </w:t>
      </w:r>
      <w:proofErr w:type="spellStart"/>
      <w:r w:rsidRPr="003A4F39">
        <w:t>có</w:t>
      </w:r>
      <w:proofErr w:type="spellEnd"/>
      <w:r w:rsidRPr="003A4F39">
        <w:t xml:space="preserve"> </w:t>
      </w:r>
      <w:proofErr w:type="spellStart"/>
      <w:r w:rsidRPr="003A4F39">
        <w:t>tối</w:t>
      </w:r>
      <w:proofErr w:type="spellEnd"/>
      <w:r w:rsidRPr="003A4F39">
        <w:t xml:space="preserve"> </w:t>
      </w:r>
      <w:proofErr w:type="spellStart"/>
      <w:r w:rsidRPr="003A4F39">
        <w:t>thiểu</w:t>
      </w:r>
      <w:proofErr w:type="spellEnd"/>
      <w:r w:rsidRPr="003A4F39">
        <w:t xml:space="preserve"> 1.500 </w:t>
      </w:r>
      <w:proofErr w:type="spellStart"/>
      <w:r w:rsidRPr="003A4F39">
        <w:t>bộ</w:t>
      </w:r>
      <w:proofErr w:type="spellEnd"/>
      <w:r w:rsidRPr="003A4F39">
        <w:t xml:space="preserve"> </w:t>
      </w:r>
      <w:proofErr w:type="spellStart"/>
      <w:r w:rsidRPr="003A4F39">
        <w:t>quần</w:t>
      </w:r>
      <w:proofErr w:type="spellEnd"/>
      <w:r w:rsidRPr="003A4F39">
        <w:t xml:space="preserve"> </w:t>
      </w:r>
      <w:proofErr w:type="spellStart"/>
      <w:r w:rsidRPr="003A4F39">
        <w:t>áo</w:t>
      </w:r>
      <w:proofErr w:type="spellEnd"/>
      <w:r w:rsidRPr="003A4F39">
        <w:t xml:space="preserve">. Do </w:t>
      </w:r>
      <w:proofErr w:type="spellStart"/>
      <w:r w:rsidRPr="003A4F39">
        <w:t>đặc</w:t>
      </w:r>
      <w:proofErr w:type="spellEnd"/>
      <w:r w:rsidRPr="003A4F39">
        <w:t xml:space="preserve"> </w:t>
      </w:r>
      <w:proofErr w:type="spellStart"/>
      <w:r w:rsidRPr="003A4F39">
        <w:t>điểm</w:t>
      </w:r>
      <w:proofErr w:type="spellEnd"/>
      <w:r w:rsidRPr="003A4F39">
        <w:t xml:space="preserve"> </w:t>
      </w:r>
      <w:proofErr w:type="spellStart"/>
      <w:r w:rsidRPr="003A4F39">
        <w:t>hàng</w:t>
      </w:r>
      <w:proofErr w:type="spellEnd"/>
      <w:r w:rsidRPr="003A4F39">
        <w:t xml:space="preserve"> </w:t>
      </w:r>
      <w:proofErr w:type="spellStart"/>
      <w:r w:rsidRPr="003A4F39">
        <w:t>hóa</w:t>
      </w:r>
      <w:proofErr w:type="spellEnd"/>
      <w:r w:rsidRPr="003A4F39">
        <w:t xml:space="preserve"> </w:t>
      </w:r>
      <w:proofErr w:type="spellStart"/>
      <w:r w:rsidRPr="003A4F39">
        <w:t>thì</w:t>
      </w:r>
      <w:proofErr w:type="spellEnd"/>
      <w:r w:rsidRPr="003A4F39">
        <w:t xml:space="preserve"> </w:t>
      </w:r>
      <w:proofErr w:type="spellStart"/>
      <w:r w:rsidRPr="003A4F39">
        <w:t>nếu</w:t>
      </w:r>
      <w:proofErr w:type="spellEnd"/>
      <w:r w:rsidRPr="003A4F39">
        <w:t xml:space="preserve"> </w:t>
      </w:r>
      <w:proofErr w:type="spellStart"/>
      <w:r w:rsidRPr="003A4F39">
        <w:t>lẻ</w:t>
      </w:r>
      <w:proofErr w:type="spellEnd"/>
      <w:r w:rsidRPr="003A4F39">
        <w:t xml:space="preserve"> </w:t>
      </w:r>
      <w:proofErr w:type="spellStart"/>
      <w:r w:rsidRPr="003A4F39">
        <w:t>bộ</w:t>
      </w:r>
      <w:proofErr w:type="spellEnd"/>
      <w:r w:rsidRPr="003A4F39">
        <w:t xml:space="preserve">, </w:t>
      </w:r>
      <w:proofErr w:type="spellStart"/>
      <w:r w:rsidRPr="003A4F39">
        <w:t>chỉ</w:t>
      </w:r>
      <w:proofErr w:type="spellEnd"/>
      <w:r w:rsidRPr="003A4F39">
        <w:t xml:space="preserve"> </w:t>
      </w:r>
      <w:proofErr w:type="spellStart"/>
      <w:r w:rsidRPr="003A4F39">
        <w:t>có</w:t>
      </w:r>
      <w:proofErr w:type="spellEnd"/>
      <w:r w:rsidRPr="003A4F39">
        <w:t xml:space="preserve"> </w:t>
      </w:r>
      <w:proofErr w:type="spellStart"/>
      <w:r w:rsidRPr="003A4F39">
        <w:t>quần</w:t>
      </w:r>
      <w:proofErr w:type="spellEnd"/>
      <w:r w:rsidRPr="003A4F39">
        <w:t xml:space="preserve"> </w:t>
      </w:r>
      <w:proofErr w:type="spellStart"/>
      <w:r w:rsidRPr="003A4F39">
        <w:t>là</w:t>
      </w:r>
      <w:proofErr w:type="spellEnd"/>
      <w:r w:rsidRPr="003A4F39">
        <w:t xml:space="preserve"> </w:t>
      </w:r>
      <w:proofErr w:type="spellStart"/>
      <w:r w:rsidRPr="003A4F39">
        <w:t>dễ</w:t>
      </w:r>
      <w:proofErr w:type="spellEnd"/>
      <w:r w:rsidRPr="003A4F39">
        <w:t xml:space="preserve"> </w:t>
      </w:r>
      <w:proofErr w:type="spellStart"/>
      <w:r w:rsidRPr="003A4F39">
        <w:t>bán</w:t>
      </w:r>
      <w:proofErr w:type="spellEnd"/>
      <w:r w:rsidRPr="003A4F39">
        <w:t xml:space="preserve"> </w:t>
      </w:r>
      <w:proofErr w:type="spellStart"/>
      <w:r w:rsidRPr="003A4F39">
        <w:t>trên</w:t>
      </w:r>
      <w:proofErr w:type="spellEnd"/>
      <w:r w:rsidRPr="003A4F39">
        <w:t xml:space="preserve"> </w:t>
      </w:r>
      <w:proofErr w:type="spellStart"/>
      <w:r w:rsidRPr="003A4F39">
        <w:t>thị</w:t>
      </w:r>
      <w:proofErr w:type="spellEnd"/>
      <w:r w:rsidRPr="003A4F39">
        <w:t xml:space="preserve"> </w:t>
      </w:r>
      <w:proofErr w:type="spellStart"/>
      <w:r w:rsidRPr="003A4F39">
        <w:t>trường</w:t>
      </w:r>
      <w:proofErr w:type="spellEnd"/>
      <w:r w:rsidRPr="003A4F39">
        <w:t>.</w:t>
      </w:r>
    </w:p>
    <w:p w14:paraId="77686DCB" w14:textId="28B7C91A" w:rsidR="003A4F39" w:rsidRPr="005D38A7" w:rsidRDefault="003A4F39" w:rsidP="00C822EB">
      <w:pPr>
        <w:spacing w:line="360" w:lineRule="auto"/>
        <w:rPr>
          <w:lang w:val="vi-VN"/>
        </w:rPr>
      </w:pPr>
      <w:proofErr w:type="spellStart"/>
      <w:r w:rsidRPr="003A4F39">
        <w:t>Hãy</w:t>
      </w:r>
      <w:proofErr w:type="spellEnd"/>
      <w:r w:rsidRPr="003A4F39">
        <w:t xml:space="preserve"> </w:t>
      </w:r>
      <w:proofErr w:type="spellStart"/>
      <w:r w:rsidRPr="003A4F39">
        <w:t>lập</w:t>
      </w:r>
      <w:proofErr w:type="spellEnd"/>
      <w:r w:rsidRPr="003A4F39">
        <w:t xml:space="preserve"> </w:t>
      </w:r>
      <w:proofErr w:type="spellStart"/>
      <w:r w:rsidRPr="003A4F39">
        <w:t>mô</w:t>
      </w:r>
      <w:proofErr w:type="spellEnd"/>
      <w:r w:rsidRPr="003A4F39">
        <w:t xml:space="preserve"> </w:t>
      </w:r>
      <w:proofErr w:type="spellStart"/>
      <w:r w:rsidRPr="003A4F39">
        <w:t>hình</w:t>
      </w:r>
      <w:proofErr w:type="spellEnd"/>
      <w:r w:rsidRPr="003A4F39">
        <w:t xml:space="preserve"> </w:t>
      </w:r>
      <w:proofErr w:type="spellStart"/>
      <w:r w:rsidRPr="003A4F39">
        <w:t>kế</w:t>
      </w:r>
      <w:proofErr w:type="spellEnd"/>
      <w:r w:rsidRPr="003A4F39">
        <w:t xml:space="preserve"> </w:t>
      </w:r>
      <w:proofErr w:type="spellStart"/>
      <w:r w:rsidRPr="003A4F39">
        <w:t>hoạch</w:t>
      </w:r>
      <w:proofErr w:type="spellEnd"/>
      <w:r w:rsidRPr="003A4F39">
        <w:t xml:space="preserve"> </w:t>
      </w:r>
      <w:proofErr w:type="spellStart"/>
      <w:r w:rsidRPr="003A4F39">
        <w:t>đầu</w:t>
      </w:r>
      <w:proofErr w:type="spellEnd"/>
      <w:r w:rsidRPr="003A4F39">
        <w:t xml:space="preserve"> </w:t>
      </w:r>
      <w:proofErr w:type="spellStart"/>
      <w:r w:rsidRPr="003A4F39">
        <w:t>tư</w:t>
      </w:r>
      <w:proofErr w:type="spellEnd"/>
      <w:r w:rsidRPr="003A4F39">
        <w:t xml:space="preserve"> </w:t>
      </w:r>
      <w:proofErr w:type="spellStart"/>
      <w:r w:rsidRPr="003A4F39">
        <w:t>vào</w:t>
      </w:r>
      <w:proofErr w:type="spellEnd"/>
      <w:r w:rsidRPr="003A4F39">
        <w:t xml:space="preserve"> </w:t>
      </w:r>
      <w:proofErr w:type="spellStart"/>
      <w:r w:rsidRPr="003A4F39">
        <w:t>mỗi</w:t>
      </w:r>
      <w:proofErr w:type="spellEnd"/>
      <w:r w:rsidRPr="003A4F39">
        <w:t xml:space="preserve"> </w:t>
      </w:r>
      <w:proofErr w:type="spellStart"/>
      <w:r w:rsidRPr="003A4F39">
        <w:t>xí</w:t>
      </w:r>
      <w:proofErr w:type="spellEnd"/>
      <w:r w:rsidRPr="003A4F39">
        <w:t xml:space="preserve"> </w:t>
      </w:r>
      <w:proofErr w:type="spellStart"/>
      <w:r w:rsidRPr="003A4F39">
        <w:t>nghiệp</w:t>
      </w:r>
      <w:proofErr w:type="spellEnd"/>
      <w:r w:rsidRPr="003A4F39">
        <w:t xml:space="preserve"> bao </w:t>
      </w:r>
      <w:proofErr w:type="spellStart"/>
      <w:r w:rsidRPr="003A4F39">
        <w:t>nhiêu</w:t>
      </w:r>
      <w:proofErr w:type="spellEnd"/>
      <w:r w:rsidRPr="003A4F39">
        <w:t xml:space="preserve"> </w:t>
      </w:r>
      <w:proofErr w:type="spellStart"/>
      <w:r w:rsidRPr="003A4F39">
        <w:t>vốn</w:t>
      </w:r>
      <w:proofErr w:type="spellEnd"/>
      <w:r w:rsidRPr="003A4F39">
        <w:t xml:space="preserve"> </w:t>
      </w:r>
      <w:proofErr w:type="spellStart"/>
      <w:r w:rsidRPr="003A4F39">
        <w:t>nhằm</w:t>
      </w:r>
      <w:proofErr w:type="spellEnd"/>
      <w:r w:rsidRPr="003A4F39">
        <w:t xml:space="preserve"> </w:t>
      </w:r>
      <w:proofErr w:type="spellStart"/>
      <w:r w:rsidRPr="003A4F39">
        <w:t>đảm</w:t>
      </w:r>
      <w:proofErr w:type="spellEnd"/>
      <w:r w:rsidRPr="003A4F39">
        <w:t xml:space="preserve"> </w:t>
      </w:r>
      <w:proofErr w:type="spellStart"/>
      <w:r w:rsidRPr="003A4F39">
        <w:t>bảo</w:t>
      </w:r>
      <w:proofErr w:type="spellEnd"/>
      <w:r w:rsidRPr="003A4F39">
        <w:t xml:space="preserve"> </w:t>
      </w:r>
      <w:proofErr w:type="spellStart"/>
      <w:r w:rsidRPr="003A4F39">
        <w:t>hoàn</w:t>
      </w:r>
      <w:proofErr w:type="spellEnd"/>
      <w:r w:rsidRPr="003A4F39">
        <w:t xml:space="preserve"> </w:t>
      </w:r>
      <w:proofErr w:type="spellStart"/>
      <w:r w:rsidRPr="003A4F39">
        <w:t>thành</w:t>
      </w:r>
      <w:proofErr w:type="spellEnd"/>
      <w:r w:rsidRPr="003A4F39">
        <w:t xml:space="preserve"> </w:t>
      </w:r>
      <w:proofErr w:type="spellStart"/>
      <w:r w:rsidRPr="003A4F39">
        <w:t>kế</w:t>
      </w:r>
      <w:proofErr w:type="spellEnd"/>
      <w:r w:rsidRPr="003A4F39">
        <w:t xml:space="preserve"> </w:t>
      </w:r>
      <w:proofErr w:type="spellStart"/>
      <w:r w:rsidRPr="003A4F39">
        <w:t>hoạch</w:t>
      </w:r>
      <w:proofErr w:type="spellEnd"/>
      <w:r w:rsidRPr="003A4F39">
        <w:t xml:space="preserve"> </w:t>
      </w:r>
      <w:proofErr w:type="spellStart"/>
      <w:r w:rsidRPr="003A4F39">
        <w:t>sản</w:t>
      </w:r>
      <w:proofErr w:type="spellEnd"/>
      <w:r w:rsidRPr="003A4F39">
        <w:t xml:space="preserve"> </w:t>
      </w:r>
      <w:proofErr w:type="spellStart"/>
      <w:r w:rsidRPr="003A4F39">
        <w:t>phẩm</w:t>
      </w:r>
      <w:proofErr w:type="spellEnd"/>
      <w:r w:rsidRPr="003A4F39">
        <w:t xml:space="preserve">, </w:t>
      </w:r>
      <w:proofErr w:type="spellStart"/>
      <w:r w:rsidRPr="003A4F39">
        <w:t>không</w:t>
      </w:r>
      <w:proofErr w:type="spellEnd"/>
      <w:r w:rsidRPr="003A4F39">
        <w:t xml:space="preserve"> </w:t>
      </w:r>
      <w:proofErr w:type="spellStart"/>
      <w:r w:rsidRPr="003A4F39">
        <w:t>gặp</w:t>
      </w:r>
      <w:proofErr w:type="spellEnd"/>
      <w:r w:rsidRPr="003A4F39">
        <w:t xml:space="preserve"> </w:t>
      </w:r>
      <w:proofErr w:type="spellStart"/>
      <w:r w:rsidRPr="003A4F39">
        <w:t>khó</w:t>
      </w:r>
      <w:proofErr w:type="spellEnd"/>
      <w:r w:rsidRPr="003A4F39">
        <w:t xml:space="preserve"> </w:t>
      </w:r>
      <w:proofErr w:type="spellStart"/>
      <w:r w:rsidRPr="003A4F39">
        <w:t>khăn</w:t>
      </w:r>
      <w:proofErr w:type="spellEnd"/>
      <w:r w:rsidRPr="003A4F39">
        <w:t xml:space="preserve"> </w:t>
      </w:r>
      <w:proofErr w:type="spellStart"/>
      <w:r w:rsidRPr="003A4F39">
        <w:t>trong</w:t>
      </w:r>
      <w:proofErr w:type="spellEnd"/>
      <w:r w:rsidRPr="003A4F39">
        <w:t xml:space="preserve"> </w:t>
      </w:r>
      <w:proofErr w:type="spellStart"/>
      <w:r w:rsidRPr="003A4F39">
        <w:t>quá</w:t>
      </w:r>
      <w:proofErr w:type="spellEnd"/>
      <w:r w:rsidRPr="003A4F39">
        <w:t xml:space="preserve"> </w:t>
      </w:r>
      <w:proofErr w:type="spellStart"/>
      <w:r w:rsidRPr="003A4F39">
        <w:t>trình</w:t>
      </w:r>
      <w:proofErr w:type="spellEnd"/>
      <w:r w:rsidRPr="003A4F39">
        <w:t xml:space="preserve"> </w:t>
      </w:r>
      <w:proofErr w:type="spellStart"/>
      <w:r w:rsidRPr="003A4F39">
        <w:t>tiêu</w:t>
      </w:r>
      <w:proofErr w:type="spellEnd"/>
      <w:r w:rsidRPr="003A4F39">
        <w:t xml:space="preserve"> </w:t>
      </w:r>
      <w:proofErr w:type="spellStart"/>
      <w:r w:rsidRPr="003A4F39">
        <w:t>thụ</w:t>
      </w:r>
      <w:proofErr w:type="spellEnd"/>
      <w:r w:rsidRPr="003A4F39">
        <w:t xml:space="preserve">, </w:t>
      </w:r>
      <w:proofErr w:type="spellStart"/>
      <w:r w:rsidRPr="003A4F39">
        <w:t>không</w:t>
      </w:r>
      <w:proofErr w:type="spellEnd"/>
      <w:r w:rsidRPr="003A4F39">
        <w:t xml:space="preserve"> </w:t>
      </w:r>
      <w:proofErr w:type="spellStart"/>
      <w:r w:rsidRPr="003A4F39">
        <w:t>bị</w:t>
      </w:r>
      <w:proofErr w:type="spellEnd"/>
      <w:r w:rsidRPr="003A4F39">
        <w:t xml:space="preserve"> </w:t>
      </w:r>
      <w:proofErr w:type="spellStart"/>
      <w:r w:rsidRPr="003A4F39">
        <w:t>động</w:t>
      </w:r>
      <w:proofErr w:type="spellEnd"/>
      <w:r w:rsidRPr="003A4F39">
        <w:t xml:space="preserve"> </w:t>
      </w:r>
      <w:proofErr w:type="spellStart"/>
      <w:r w:rsidRPr="003A4F39">
        <w:t>trong</w:t>
      </w:r>
      <w:proofErr w:type="spellEnd"/>
      <w:r w:rsidRPr="003A4F39">
        <w:t xml:space="preserve"> </w:t>
      </w:r>
      <w:proofErr w:type="spellStart"/>
      <w:r w:rsidRPr="003A4F39">
        <w:t>sản</w:t>
      </w:r>
      <w:proofErr w:type="spellEnd"/>
      <w:r w:rsidRPr="003A4F39">
        <w:t xml:space="preserve"> </w:t>
      </w:r>
      <w:proofErr w:type="spellStart"/>
      <w:r w:rsidRPr="003A4F39">
        <w:t>xuất</w:t>
      </w:r>
      <w:proofErr w:type="spellEnd"/>
      <w:r w:rsidRPr="003A4F39">
        <w:t xml:space="preserve"> </w:t>
      </w:r>
      <w:proofErr w:type="spellStart"/>
      <w:r w:rsidRPr="003A4F39">
        <w:t>và</w:t>
      </w:r>
      <w:proofErr w:type="spellEnd"/>
      <w:r w:rsidRPr="003A4F39">
        <w:t xml:space="preserve"> </w:t>
      </w:r>
      <w:proofErr w:type="spellStart"/>
      <w:r w:rsidRPr="003A4F39">
        <w:t>tổng</w:t>
      </w:r>
      <w:proofErr w:type="spellEnd"/>
      <w:r w:rsidRPr="003A4F39">
        <w:t xml:space="preserve"> </w:t>
      </w:r>
      <w:proofErr w:type="spellStart"/>
      <w:r w:rsidRPr="003A4F39">
        <w:t>số</w:t>
      </w:r>
      <w:proofErr w:type="spellEnd"/>
      <w:r w:rsidRPr="003A4F39">
        <w:t xml:space="preserve"> </w:t>
      </w:r>
      <w:proofErr w:type="spellStart"/>
      <w:r w:rsidRPr="003A4F39">
        <w:t>vốn</w:t>
      </w:r>
      <w:proofErr w:type="spellEnd"/>
      <w:r w:rsidRPr="003A4F39">
        <w:t xml:space="preserve"> </w:t>
      </w:r>
      <w:proofErr w:type="spellStart"/>
      <w:r w:rsidRPr="003A4F39">
        <w:t>đầu</w:t>
      </w:r>
      <w:proofErr w:type="spellEnd"/>
      <w:r w:rsidRPr="003A4F39">
        <w:t xml:space="preserve"> </w:t>
      </w:r>
      <w:proofErr w:type="spellStart"/>
      <w:r w:rsidRPr="003A4F39">
        <w:t>tư</w:t>
      </w:r>
      <w:proofErr w:type="spellEnd"/>
      <w:r w:rsidRPr="003A4F39">
        <w:t xml:space="preserve"> </w:t>
      </w:r>
      <w:proofErr w:type="spellStart"/>
      <w:r w:rsidRPr="003A4F39">
        <w:t>nhỏ</w:t>
      </w:r>
      <w:proofErr w:type="spellEnd"/>
      <w:r w:rsidRPr="003A4F39">
        <w:t xml:space="preserve"> </w:t>
      </w:r>
      <w:proofErr w:type="spellStart"/>
      <w:r w:rsidRPr="003A4F39">
        <w:t>nhất</w:t>
      </w:r>
      <w:proofErr w:type="spellEnd"/>
      <w:r w:rsidRPr="003A4F39">
        <w:t xml:space="preserve">. </w:t>
      </w:r>
    </w:p>
    <w:p w14:paraId="5E4D9F21" w14:textId="04660C54" w:rsidR="008D5E03" w:rsidRPr="00726D56" w:rsidRDefault="00726D56" w:rsidP="00C822EB">
      <w:pPr>
        <w:spacing w:line="360" w:lineRule="auto"/>
        <w:jc w:val="center"/>
        <w:rPr>
          <w:b/>
          <w:bCs/>
          <w:u w:val="single"/>
          <w:lang w:val="vi-VN"/>
        </w:rPr>
      </w:pPr>
      <w:r w:rsidRPr="00726D56">
        <w:rPr>
          <w:b/>
          <w:bCs/>
          <w:u w:val="single"/>
          <w:lang w:val="vi-VN"/>
        </w:rPr>
        <w:t>Giải</w:t>
      </w:r>
    </w:p>
    <w:p w14:paraId="3AA7706F" w14:textId="5931C87D" w:rsidR="008D5E03" w:rsidRDefault="008D5E03" w:rsidP="00C822EB">
      <w:pPr>
        <w:spacing w:line="360" w:lineRule="auto"/>
        <w:rPr>
          <w:lang w:val="vi-VN"/>
        </w:rPr>
      </w:pPr>
      <w:r>
        <w:rPr>
          <w:lang w:val="vi-VN"/>
        </w:rPr>
        <w:t>Gọi</w:t>
      </w:r>
      <w:r w:rsidRPr="008D5E03">
        <w:rPr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 lần lượt là số </w:t>
      </w:r>
      <w:r w:rsidR="002E44B7">
        <w:rPr>
          <w:lang w:val="vi-VN"/>
        </w:rPr>
        <w:t>vốn (</w:t>
      </w:r>
      <w:r>
        <w:rPr>
          <w:lang w:val="vi-VN"/>
        </w:rPr>
        <w:t xml:space="preserve">nghìn </w:t>
      </w:r>
      <w:r w:rsidR="002E44B7">
        <w:rPr>
          <w:lang w:val="vi-VN"/>
        </w:rPr>
        <w:t>USD)</w:t>
      </w:r>
      <w:r>
        <w:rPr>
          <w:lang w:val="vi-VN"/>
        </w:rPr>
        <w:t xml:space="preserve"> đầu tư vào xí nghiệp I, II và III.</w:t>
      </w:r>
    </w:p>
    <w:p w14:paraId="6E393D94" w14:textId="7A670EF1" w:rsidR="00AB0BEF" w:rsidRDefault="0019595E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Với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≥0</m:t>
        </m:r>
      </m:oMath>
    </w:p>
    <w:p w14:paraId="351DE8A6" w14:textId="693684E5" w:rsidR="0019595E" w:rsidRDefault="0019595E" w:rsidP="00C822EB">
      <w:pPr>
        <w:spacing w:line="360" w:lineRule="auto"/>
        <w:rPr>
          <w:lang w:val="vi-VN"/>
        </w:rPr>
      </w:pPr>
      <w:r>
        <w:rPr>
          <w:lang w:val="vi-VN"/>
        </w:rPr>
        <w:t>Theo điều kiện của bài toán ta có:</w:t>
      </w:r>
    </w:p>
    <w:p w14:paraId="44D4C12D" w14:textId="47B9C1F6" w:rsidR="0019595E" w:rsidRPr="0019595E" w:rsidRDefault="0019595E" w:rsidP="00C822EB">
      <w:pPr>
        <w:spacing w:line="360" w:lineRule="auto"/>
        <w:rPr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35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+40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+43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≥1500</m:t>
        </m:r>
      </m:oMath>
      <w:r>
        <w:rPr>
          <w:lang w:val="vi-VN"/>
        </w:rPr>
        <w:t xml:space="preserve"> </w:t>
      </w:r>
      <w:r>
        <w:t>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vest ≥ 1500)</w:t>
      </w:r>
    </w:p>
    <w:p w14:paraId="3AEB55DD" w14:textId="5989DCC0" w:rsidR="0019595E" w:rsidRPr="0019595E" w:rsidRDefault="0019595E" w:rsidP="00C822EB">
      <w:pPr>
        <w:spacing w:line="360" w:lineRule="auto"/>
        <w:rPr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45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+42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+43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≥1500</m:t>
        </m:r>
      </m:oMath>
      <w:r>
        <w:rPr>
          <w:lang w:val="vi-VN"/>
        </w:rPr>
        <w:t xml:space="preserve"> </w:t>
      </w:r>
      <w:r>
        <w:t>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≥ 1500)</w:t>
      </w:r>
    </w:p>
    <w:p w14:paraId="3860F11C" w14:textId="51DD652F" w:rsidR="0019595E" w:rsidRDefault="0019595E" w:rsidP="00C822EB">
      <w:pPr>
        <w:spacing w:line="360" w:lineRule="auto"/>
        <w:rPr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-10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-2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+13</m:t>
        </m:r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≤0</m:t>
        </m:r>
      </m:oMath>
      <w:r>
        <w:rPr>
          <w:lang w:val="vi-VN"/>
        </w:rPr>
        <w:t xml:space="preserve"> </w:t>
      </w:r>
      <w:r>
        <w:t>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≤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tây</w:t>
      </w:r>
      <w:proofErr w:type="spellEnd"/>
      <w:r>
        <w:t>)</w:t>
      </w:r>
    </w:p>
    <w:p w14:paraId="40DFE2B8" w14:textId="4B999600" w:rsidR="0019595E" w:rsidRPr="00FB75A1" w:rsidRDefault="00FB75A1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w:lastRenderedPageBreak/>
          <m:t>248.5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+269.2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+238.4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≤10000</m:t>
        </m:r>
      </m:oMath>
      <w:r>
        <w:rPr>
          <w:lang w:val="vi-VN"/>
        </w:rPr>
        <w:t xml:space="preserve"> (tổng số mét vải </w:t>
      </w:r>
      <m:oMath>
        <m:r>
          <w:rPr>
            <w:rFonts w:ascii="Cambria Math" w:hAnsi="Cambria Math"/>
            <w:lang w:val="vi-VN"/>
          </w:rPr>
          <m:t>≤</m:t>
        </m:r>
      </m:oMath>
      <w:r>
        <w:rPr>
          <w:lang w:val="vi-VN"/>
        </w:rPr>
        <w:t xml:space="preserve"> 10000)</w:t>
      </w:r>
    </w:p>
    <w:p w14:paraId="2C8EB94A" w14:textId="5EB52331" w:rsidR="00AB0BEF" w:rsidRDefault="00FB75A1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1150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+1144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+1224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≤52000</m:t>
        </m:r>
      </m:oMath>
      <w:r>
        <w:rPr>
          <w:lang w:val="vi-VN"/>
        </w:rPr>
        <w:t xml:space="preserve"> (tổng số giờ công </w:t>
      </w:r>
      <m:oMath>
        <m:r>
          <w:rPr>
            <w:rFonts w:ascii="Cambria Math" w:hAnsi="Cambria Math"/>
            <w:lang w:val="vi-VN"/>
          </w:rPr>
          <m:t>≤</m:t>
        </m:r>
      </m:oMath>
      <w:r>
        <w:rPr>
          <w:lang w:val="vi-VN"/>
        </w:rPr>
        <w:t xml:space="preserve"> </w:t>
      </w:r>
      <w:r w:rsidR="00F02E6D">
        <w:rPr>
          <w:lang w:val="vi-VN"/>
        </w:rPr>
        <w:t>52</w:t>
      </w:r>
      <w:r>
        <w:rPr>
          <w:lang w:val="vi-VN"/>
        </w:rPr>
        <w:t>000)</w:t>
      </w:r>
    </w:p>
    <w:p w14:paraId="0F3D8412" w14:textId="7E3AE4A1" w:rsidR="00085E80" w:rsidRPr="00085E80" w:rsidRDefault="00085E80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Để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rPr>
          <w:lang w:val="vi-VN"/>
        </w:rPr>
        <w:t xml:space="preserve"> ta có:</w:t>
      </w:r>
    </w:p>
    <w:p w14:paraId="21FC8A41" w14:textId="66140184" w:rsidR="00EB06B5" w:rsidRPr="00AB0BEF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→ Min</m:t>
          </m:r>
        </m:oMath>
      </m:oMathPara>
    </w:p>
    <w:p w14:paraId="77E49D56" w14:textId="77777777" w:rsidR="00AB0BEF" w:rsidRPr="00AB0BEF" w:rsidRDefault="00AB0BEF" w:rsidP="00C822EB">
      <w:pPr>
        <w:spacing w:line="360" w:lineRule="auto"/>
        <w:rPr>
          <w:lang w:val="vi-VN"/>
        </w:rPr>
      </w:pPr>
    </w:p>
    <w:p w14:paraId="7CBC4B91" w14:textId="036294E5" w:rsidR="00EB06B5" w:rsidRPr="00EB06B5" w:rsidRDefault="002B2E8E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</w:t>
      </w:r>
      <w:r w:rsidR="00EB06B5" w:rsidRPr="00EB06B5">
        <w:rPr>
          <w:lang w:val="vi-VN"/>
        </w:rPr>
        <w:t>Vậy mô hình bài toán là:</w:t>
      </w:r>
    </w:p>
    <w:p w14:paraId="010B24CB" w14:textId="6CD6901A" w:rsidR="00EB06B5" w:rsidRPr="00EB06B5" w:rsidRDefault="00EB06B5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→ Min</m:t>
          </m:r>
        </m:oMath>
      </m:oMathPara>
    </w:p>
    <w:p w14:paraId="237AEA28" w14:textId="29FB56E2" w:rsidR="00EB06B5" w:rsidRPr="0019595E" w:rsidRDefault="00EB06B5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35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+40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+43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≥1500</m:t>
          </m:r>
        </m:oMath>
      </m:oMathPara>
    </w:p>
    <w:p w14:paraId="3D75D640" w14:textId="2A40E36F" w:rsidR="00EB06B5" w:rsidRPr="0019595E" w:rsidRDefault="00EB06B5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45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+42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+43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≥1500</m:t>
          </m:r>
        </m:oMath>
      </m:oMathPara>
    </w:p>
    <w:p w14:paraId="6CA9274B" w14:textId="7DBA5A0E" w:rsidR="00EB06B5" w:rsidRPr="00EB06B5" w:rsidRDefault="00EB06B5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+13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≤0</m:t>
          </m:r>
        </m:oMath>
      </m:oMathPara>
    </w:p>
    <w:p w14:paraId="3055647A" w14:textId="198F855B" w:rsidR="00EB06B5" w:rsidRPr="00FB75A1" w:rsidRDefault="00EB06B5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248.5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+269.2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+238.4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≤10000</m:t>
        </m:r>
      </m:oMath>
      <w:r>
        <w:rPr>
          <w:lang w:val="vi-VN"/>
        </w:rPr>
        <w:t xml:space="preserve"> </w:t>
      </w:r>
    </w:p>
    <w:p w14:paraId="6FD7F7CC" w14:textId="67E04883" w:rsidR="00EB06B5" w:rsidRPr="00EB06B5" w:rsidRDefault="00EB06B5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1150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+1144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+1224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≤52000</m:t>
        </m:r>
      </m:oMath>
      <w:r>
        <w:rPr>
          <w:lang w:val="vi-VN"/>
        </w:rPr>
        <w:t xml:space="preserve"> </w:t>
      </w:r>
    </w:p>
    <w:p w14:paraId="3EECBC4B" w14:textId="1B005719" w:rsidR="00EB06B5" w:rsidRPr="00E967CE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≥0</m:t>
          </m:r>
        </m:oMath>
      </m:oMathPara>
    </w:p>
    <w:p w14:paraId="798E9642" w14:textId="77777777" w:rsidR="00E967CE" w:rsidRDefault="00E967CE" w:rsidP="00C822EB">
      <w:pPr>
        <w:spacing w:line="360" w:lineRule="auto"/>
        <w:rPr>
          <w:lang w:val="vi-VN"/>
        </w:rPr>
      </w:pPr>
    </w:p>
    <w:p w14:paraId="4564BEE9" w14:textId="667F15CD" w:rsidR="00A66F0B" w:rsidRPr="00DF73DB" w:rsidRDefault="004774A9" w:rsidP="00C822EB">
      <w:pPr>
        <w:spacing w:line="360" w:lineRule="auto"/>
        <w:rPr>
          <w:b/>
          <w:bCs/>
          <w:u w:val="single"/>
          <w:lang w:val="vi-VN"/>
        </w:rPr>
      </w:pPr>
      <w:r w:rsidRPr="00DF73DB">
        <w:rPr>
          <w:b/>
          <w:bCs/>
          <w:u w:val="single"/>
          <w:lang w:val="vi-VN"/>
        </w:rPr>
        <w:t xml:space="preserve">Bài 2: giải bài toán </w:t>
      </w:r>
      <w:r w:rsidR="00DF73DB" w:rsidRPr="00DF73DB">
        <w:rPr>
          <w:b/>
          <w:bCs/>
          <w:u w:val="single"/>
          <w:lang w:val="vi-VN"/>
        </w:rPr>
        <w:t xml:space="preserve">quy hoạch tuyến tinh sau đây </w:t>
      </w:r>
      <w:r w:rsidRPr="00DF73DB">
        <w:rPr>
          <w:b/>
          <w:bCs/>
          <w:u w:val="single"/>
          <w:lang w:val="vi-VN"/>
        </w:rPr>
        <w:t>bằng phương pháp hình học</w:t>
      </w:r>
    </w:p>
    <w:p w14:paraId="7BA1F71B" w14:textId="2ABB9A54" w:rsidR="003A2110" w:rsidRPr="003A2110" w:rsidRDefault="003A2110" w:rsidP="00C822EB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→min</m:t>
          </m:r>
        </m:oMath>
      </m:oMathPara>
    </w:p>
    <w:p w14:paraId="0F91B029" w14:textId="54F27D4B" w:rsidR="003A2110" w:rsidRPr="003A2110" w:rsidRDefault="00000000" w:rsidP="00C822EB">
      <w:pPr>
        <w:spacing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≥6</m:t>
          </m:r>
        </m:oMath>
      </m:oMathPara>
    </w:p>
    <w:p w14:paraId="631FD75B" w14:textId="23B00D2C" w:rsidR="003A2110" w:rsidRPr="003A2110" w:rsidRDefault="003A2110" w:rsidP="00C822EB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2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≥14</m:t>
          </m:r>
        </m:oMath>
      </m:oMathPara>
    </w:p>
    <w:p w14:paraId="57959C51" w14:textId="5FC57A1E" w:rsidR="003A2110" w:rsidRPr="003A2110" w:rsidRDefault="00000000" w:rsidP="00C822EB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≥12</m:t>
          </m:r>
        </m:oMath>
      </m:oMathPara>
    </w:p>
    <w:p w14:paraId="219ABC99" w14:textId="35EAB228" w:rsidR="003A2110" w:rsidRPr="003A2110" w:rsidRDefault="00000000" w:rsidP="00C822EB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≥0; j=1, 2.</m:t>
          </m:r>
        </m:oMath>
      </m:oMathPara>
    </w:p>
    <w:p w14:paraId="35557945" w14:textId="7FB432C8" w:rsidR="003A2110" w:rsidRPr="00D3276C" w:rsidRDefault="00D3276C" w:rsidP="00C822EB">
      <w:pPr>
        <w:spacing w:line="360" w:lineRule="auto"/>
        <w:jc w:val="center"/>
        <w:rPr>
          <w:b/>
          <w:bCs/>
          <w:u w:val="single"/>
          <w:lang w:val="vi-VN"/>
        </w:rPr>
      </w:pPr>
      <w:r w:rsidRPr="00D3276C">
        <w:rPr>
          <w:b/>
          <w:bCs/>
          <w:u w:val="single"/>
          <w:lang w:val="vi-VN"/>
        </w:rPr>
        <w:t>Giải</w:t>
      </w:r>
    </w:p>
    <w:p w14:paraId="5F6CFA0B" w14:textId="44E8EB43" w:rsidR="000950B9" w:rsidRDefault="000950B9" w:rsidP="00C822EB">
      <w:pPr>
        <w:spacing w:line="360" w:lineRule="auto"/>
        <w:rPr>
          <w:lang w:val="vi-VN"/>
        </w:rPr>
      </w:pPr>
      <w:r>
        <w:rPr>
          <w:lang w:val="vi-VN"/>
        </w:rPr>
        <w:t>Theo đề bài ta có:</w:t>
      </w:r>
    </w:p>
    <w:p w14:paraId="3EFABD9B" w14:textId="578ACCFF" w:rsidR="000950B9" w:rsidRDefault="000950B9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(d1):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2x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≥6</m:t>
        </m:r>
      </m:oMath>
      <w:r>
        <w:rPr>
          <w:lang w:val="vi-VN"/>
        </w:rPr>
        <w:t xml:space="preserve"> qua A(0;6) và B(3;0)</w:t>
      </w:r>
    </w:p>
    <w:p w14:paraId="41790660" w14:textId="654B4A07" w:rsidR="000950B9" w:rsidRDefault="000950B9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(d2):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2x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3x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≥14</m:t>
        </m:r>
      </m:oMath>
      <w:r>
        <w:rPr>
          <w:lang w:val="vi-VN"/>
        </w:rPr>
        <w:t xml:space="preserve"> qua </w:t>
      </w:r>
      <w:r w:rsidR="002B2E8E">
        <w:rPr>
          <w:lang w:val="vi-VN"/>
        </w:rPr>
        <w:t>C</w:t>
      </w:r>
      <w:r>
        <w:rPr>
          <w:lang w:val="vi-VN"/>
        </w:rPr>
        <w:t>(</w:t>
      </w:r>
      <w:r w:rsidR="002B2E8E">
        <w:rPr>
          <w:lang w:val="vi-VN"/>
        </w:rPr>
        <w:t>1</w:t>
      </w:r>
      <w:r>
        <w:rPr>
          <w:lang w:val="vi-VN"/>
        </w:rPr>
        <w:t>;</w:t>
      </w:r>
      <w:r w:rsidR="002B2E8E">
        <w:rPr>
          <w:lang w:val="vi-VN"/>
        </w:rPr>
        <w:t>4</w:t>
      </w:r>
      <w:r>
        <w:rPr>
          <w:lang w:val="vi-VN"/>
        </w:rPr>
        <w:t xml:space="preserve">) và </w:t>
      </w:r>
      <w:r w:rsidR="002B2E8E">
        <w:rPr>
          <w:lang w:val="vi-VN"/>
        </w:rPr>
        <w:t>D</w:t>
      </w:r>
      <w:r>
        <w:rPr>
          <w:lang w:val="vi-VN"/>
        </w:rPr>
        <w:t>(</w:t>
      </w:r>
      <w:r w:rsidR="002B2E8E">
        <w:rPr>
          <w:lang w:val="vi-VN"/>
        </w:rPr>
        <w:t>4</w:t>
      </w:r>
      <w:r>
        <w:rPr>
          <w:lang w:val="vi-VN"/>
        </w:rPr>
        <w:t>;</w:t>
      </w:r>
      <w:r w:rsidR="002B2E8E">
        <w:rPr>
          <w:lang w:val="vi-VN"/>
        </w:rPr>
        <w:t>2</w:t>
      </w:r>
      <w:r>
        <w:rPr>
          <w:lang w:val="vi-VN"/>
        </w:rPr>
        <w:t>)</w:t>
      </w:r>
    </w:p>
    <w:p w14:paraId="645B35C2" w14:textId="60CC9F65" w:rsidR="000950B9" w:rsidRDefault="000950B9" w:rsidP="00C822EB">
      <w:pPr>
        <w:spacing w:line="360" w:lineRule="auto"/>
        <w:rPr>
          <w:lang w:val="vi-VN"/>
        </w:rPr>
      </w:pPr>
      <w:r>
        <w:rPr>
          <w:lang w:val="vi-VN"/>
        </w:rPr>
        <w:lastRenderedPageBreak/>
        <w:t>(</w:t>
      </w:r>
      <w:r w:rsidR="002B2E8E">
        <w:rPr>
          <w:lang w:val="vi-VN"/>
        </w:rPr>
        <w:t>d3</w:t>
      </w:r>
      <w:r>
        <w:rPr>
          <w:lang w:val="vi-VN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4x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≥12</m:t>
        </m:r>
      </m:oMath>
      <w:r>
        <w:rPr>
          <w:lang w:val="vi-VN"/>
        </w:rPr>
        <w:t xml:space="preserve"> qua </w:t>
      </w:r>
      <w:r w:rsidR="002B2E8E">
        <w:rPr>
          <w:lang w:val="vi-VN"/>
        </w:rPr>
        <w:t>E</w:t>
      </w:r>
      <w:r>
        <w:rPr>
          <w:lang w:val="vi-VN"/>
        </w:rPr>
        <w:t>(0;</w:t>
      </w:r>
      <w:r w:rsidR="002B2E8E">
        <w:rPr>
          <w:lang w:val="vi-VN"/>
        </w:rPr>
        <w:t>3</w:t>
      </w:r>
      <w:r>
        <w:rPr>
          <w:lang w:val="vi-VN"/>
        </w:rPr>
        <w:t xml:space="preserve">) và </w:t>
      </w:r>
      <w:r w:rsidR="002B2E8E">
        <w:rPr>
          <w:lang w:val="vi-VN"/>
        </w:rPr>
        <w:t>D</w:t>
      </w:r>
      <w:r>
        <w:rPr>
          <w:lang w:val="vi-VN"/>
        </w:rPr>
        <w:t>(</w:t>
      </w:r>
      <w:r w:rsidR="002B2E8E">
        <w:rPr>
          <w:lang w:val="vi-VN"/>
        </w:rPr>
        <w:t>4</w:t>
      </w:r>
      <w:r>
        <w:rPr>
          <w:lang w:val="vi-VN"/>
        </w:rPr>
        <w:t>;</w:t>
      </w:r>
      <w:r w:rsidR="002B2E8E">
        <w:rPr>
          <w:lang w:val="vi-VN"/>
        </w:rPr>
        <w:t>2</w:t>
      </w:r>
      <w:r>
        <w:rPr>
          <w:lang w:val="vi-VN"/>
        </w:rPr>
        <w:t>)</w:t>
      </w:r>
    </w:p>
    <w:p w14:paraId="2F22320C" w14:textId="0F67B39F" w:rsidR="001F0B29" w:rsidRDefault="005A6B88" w:rsidP="00B516FB">
      <w:pPr>
        <w:spacing w:line="360" w:lineRule="auto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7EE0866" wp14:editId="0B56995D">
            <wp:extent cx="6225540" cy="4576925"/>
            <wp:effectExtent l="0" t="0" r="3810" b="0"/>
            <wp:docPr id="92809714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7144" name="Picture 928097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115" cy="45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332F" w14:textId="51E7738C" w:rsidR="002B2E8E" w:rsidRDefault="002B2E8E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Tập phương án X của bài toán là đa giác mở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ACDEx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</w:p>
    <w:p w14:paraId="311499D6" w14:textId="11B455FE" w:rsidR="009B13D4" w:rsidRDefault="009B13D4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m:oMath>
        <m:r>
          <m:rPr>
            <m:sty m:val="p"/>
          </m:rPr>
          <w:rPr>
            <w:rFonts w:ascii="Cambria Math" w:hAnsi="Cambria Math"/>
            <w:lang w:val="vi-VN"/>
          </w:rPr>
          <m:t>M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4;4</m:t>
            </m:r>
          </m:e>
        </m:d>
        <m:r>
          <w:rPr>
            <w:rFonts w:ascii="Cambria Math" w:hAnsi="Cambria Math"/>
            <w:lang w:val="vi-VN"/>
          </w:rPr>
          <m:t>∈X=&gt;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d</m:t>
            </m:r>
          </m:e>
        </m:d>
        <m:r>
          <w:rPr>
            <w:rFonts w:ascii="Cambria Math" w:hAnsi="Cambria Math"/>
            <w:lang w:val="vi-VN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2x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 xml:space="preserve">=12 </m:t>
        </m:r>
      </m:oMath>
    </w:p>
    <w:p w14:paraId="1346ED05" w14:textId="31D11A7F" w:rsidR="009B13D4" w:rsidRPr="009B13D4" w:rsidRDefault="009B13D4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                                        </w:t>
      </w:r>
      <m:oMath>
        <m:acc>
          <m:accPr>
            <m:chr m:val="⃑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lang w:val="vi-VN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OC</m:t>
            </m:r>
          </m:e>
        </m:acc>
        <m:r>
          <w:rPr>
            <w:rFonts w:ascii="Cambria Math" w:hAnsi="Cambria Math"/>
            <w:lang w:val="vi-VN"/>
          </w:rPr>
          <m:t>=(1;2)</m:t>
        </m:r>
      </m:oMath>
    </w:p>
    <w:p w14:paraId="3614AE30" w14:textId="5CD1340C" w:rsidR="009B13D4" w:rsidRDefault="00D44D58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*)</m:t>
        </m:r>
      </m:oMath>
      <w:r w:rsidR="00EF5DA3">
        <w:rPr>
          <w:lang w:val="vi-VN"/>
        </w:rPr>
        <w:t xml:space="preserve"> Tìm Min, ta dịch chuyển đường mục tiêu (d) ngược phương </w:t>
      </w:r>
      <m:oMath>
        <m:acc>
          <m:accPr>
            <m:chr m:val="⃑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d</m:t>
                </m:r>
              </m:sub>
            </m:sSub>
          </m:e>
        </m:acc>
      </m:oMath>
      <w:r w:rsidR="00EF5DA3">
        <w:rPr>
          <w:lang w:val="vi-VN"/>
        </w:rPr>
        <w:t xml:space="preserve"> </w:t>
      </w:r>
    </w:p>
    <w:p w14:paraId="3940074F" w14:textId="02EA2AC7" w:rsidR="003070F2" w:rsidRPr="003070F2" w:rsidRDefault="00EF5DA3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Bài toán </w:t>
      </w:r>
      <w:r w:rsidR="003070F2">
        <w:rPr>
          <w:lang w:val="vi-VN"/>
        </w:rPr>
        <w:t>có phương án tối ưu duy nhất</w:t>
      </w:r>
    </w:p>
    <w:p w14:paraId="326A6FE3" w14:textId="368C9F1C" w:rsidR="00D3276C" w:rsidRDefault="00EF5DA3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=(4;2)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>fmin=8</m:t>
                </m:r>
              </m:e>
            </m:eqArr>
          </m:e>
        </m:d>
      </m:oMath>
    </w:p>
    <w:p w14:paraId="095A243D" w14:textId="77777777" w:rsidR="001E4FB4" w:rsidRDefault="001E4FB4" w:rsidP="00C822EB">
      <w:pPr>
        <w:spacing w:line="360" w:lineRule="auto"/>
        <w:rPr>
          <w:lang w:val="vi-VN"/>
        </w:rPr>
      </w:pPr>
    </w:p>
    <w:p w14:paraId="3E70BFA9" w14:textId="77777777" w:rsidR="00A204F6" w:rsidRDefault="00A204F6" w:rsidP="00C822EB">
      <w:pPr>
        <w:spacing w:line="360" w:lineRule="auto"/>
        <w:rPr>
          <w:lang w:val="vi-VN"/>
        </w:rPr>
      </w:pPr>
    </w:p>
    <w:p w14:paraId="671F9FFC" w14:textId="77777777" w:rsidR="00A204F6" w:rsidRDefault="00A204F6" w:rsidP="00C822EB">
      <w:pPr>
        <w:spacing w:line="360" w:lineRule="auto"/>
        <w:rPr>
          <w:lang w:val="vi-VN"/>
        </w:rPr>
      </w:pPr>
    </w:p>
    <w:p w14:paraId="7FA2BB29" w14:textId="3CCADFE5" w:rsidR="00D973C0" w:rsidRPr="004C6876" w:rsidRDefault="00D973C0" w:rsidP="00C822EB">
      <w:pPr>
        <w:spacing w:line="360" w:lineRule="auto"/>
        <w:rPr>
          <w:b/>
          <w:bCs/>
          <w:lang w:val="vi-VN"/>
        </w:rPr>
      </w:pPr>
      <w:r w:rsidRPr="004C6876">
        <w:rPr>
          <w:b/>
          <w:bCs/>
          <w:lang w:val="vi-VN"/>
        </w:rPr>
        <w:lastRenderedPageBreak/>
        <w:t>Bài 3: Giải bài toán quy hoạch tuyến tính</w:t>
      </w:r>
    </w:p>
    <w:p w14:paraId="79FDDC5E" w14:textId="332237D2" w:rsidR="006D3CCB" w:rsidRPr="006D3CCB" w:rsidRDefault="006D3CCB" w:rsidP="00C822EB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6x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→max</m:t>
          </m:r>
        </m:oMath>
      </m:oMathPara>
    </w:p>
    <w:p w14:paraId="1AFBEF2C" w14:textId="45D04E49" w:rsidR="006D3CCB" w:rsidRPr="006D3CCB" w:rsidRDefault="006D3CCB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≤60</m:t>
          </m:r>
        </m:oMath>
      </m:oMathPara>
    </w:p>
    <w:p w14:paraId="4E13298D" w14:textId="4E76A9F5" w:rsidR="006D3CCB" w:rsidRPr="006D3CCB" w:rsidRDefault="006D3CCB" w:rsidP="00C822EB">
      <w:pPr>
        <w:spacing w:line="360" w:lineRule="auto"/>
      </w:pPr>
      <w:r w:rsidRPr="006D3CCB">
        <w:t xml:space="preserve">                                  </w:t>
      </w:r>
      <m:oMath>
        <m:r>
          <w:rPr>
            <w:rFonts w:ascii="Cambria Math" w:hAnsi="Cambria Math"/>
          </w:rPr>
          <m:t xml:space="preserve">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≤45</m:t>
        </m:r>
      </m:oMath>
    </w:p>
    <w:p w14:paraId="502DD366" w14:textId="141C5500" w:rsidR="006D3CCB" w:rsidRPr="006D3CCB" w:rsidRDefault="006D3CCB" w:rsidP="00C822EB">
      <w:pPr>
        <w:spacing w:line="360" w:lineRule="auto"/>
      </w:pPr>
      <w:r w:rsidRPr="006D3CCB">
        <w:tab/>
        <w:t xml:space="preserve">                                       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D3CC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+4x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≤120</m:t>
        </m:r>
      </m:oMath>
    </w:p>
    <w:p w14:paraId="0913CD58" w14:textId="61DC196F" w:rsidR="006D3CCB" w:rsidRPr="006D3CCB" w:rsidRDefault="00000000" w:rsidP="00C822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≤30</m:t>
          </m:r>
        </m:oMath>
      </m:oMathPara>
    </w:p>
    <w:p w14:paraId="6E5EB4A5" w14:textId="4349706C" w:rsidR="001E4FB4" w:rsidRPr="001E4FB4" w:rsidRDefault="006D3CCB" w:rsidP="00C822EB">
      <w:pPr>
        <w:spacing w:line="360" w:lineRule="auto"/>
        <w:rPr>
          <w:lang w:val="vi-VN"/>
        </w:rPr>
      </w:pPr>
      <w:r w:rsidRPr="006D3CCB">
        <w:tab/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≥0; j=1, 2, 3, 4.</m:t>
        </m:r>
      </m:oMath>
    </w:p>
    <w:p w14:paraId="70070A2B" w14:textId="65E5499C" w:rsidR="001E4FB4" w:rsidRDefault="006D3CCB" w:rsidP="00C822EB">
      <w:pPr>
        <w:spacing w:line="360" w:lineRule="auto"/>
        <w:jc w:val="center"/>
        <w:rPr>
          <w:b/>
          <w:bCs/>
          <w:u w:val="single"/>
          <w:lang w:val="vi-VN"/>
        </w:rPr>
      </w:pPr>
      <w:r w:rsidRPr="006D3CCB">
        <w:rPr>
          <w:b/>
          <w:bCs/>
          <w:u w:val="single"/>
          <w:lang w:val="vi-VN"/>
        </w:rPr>
        <w:t>Giải</w:t>
      </w:r>
    </w:p>
    <w:p w14:paraId="4A21932E" w14:textId="509E07DA" w:rsidR="006D3CCB" w:rsidRDefault="006D3CCB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Thêm 4 ẩn phụ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7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8</m:t>
            </m:r>
          </m:sub>
        </m:sSub>
      </m:oMath>
      <w:r w:rsidR="00C24B4A">
        <w:rPr>
          <w:lang w:val="vi-VN"/>
        </w:rPr>
        <w:t xml:space="preserve"> ta được bài toán dạng chuẩn như sau:</w:t>
      </w:r>
    </w:p>
    <w:p w14:paraId="4154BDD9" w14:textId="77777777" w:rsidR="00C24B4A" w:rsidRPr="006D3CCB" w:rsidRDefault="00C24B4A" w:rsidP="00C822EB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6x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→max</m:t>
          </m:r>
        </m:oMath>
      </m:oMathPara>
    </w:p>
    <w:p w14:paraId="6B041096" w14:textId="6871F96F" w:rsidR="00C24B4A" w:rsidRPr="006D3CCB" w:rsidRDefault="00C24B4A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=60</m:t>
          </m:r>
        </m:oMath>
      </m:oMathPara>
    </w:p>
    <w:p w14:paraId="15FD33C5" w14:textId="0EED2751" w:rsidR="00C24B4A" w:rsidRPr="006D3CCB" w:rsidRDefault="00C24B4A" w:rsidP="00C822EB">
      <w:pPr>
        <w:spacing w:line="360" w:lineRule="auto"/>
      </w:pPr>
      <w:r w:rsidRPr="006D3CCB">
        <w:t xml:space="preserve">                                  </w:t>
      </w:r>
      <m:oMath>
        <m:r>
          <w:rPr>
            <w:rFonts w:ascii="Cambria Math" w:hAnsi="Cambria Math"/>
          </w:rPr>
          <m:t xml:space="preserve">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=45</m:t>
        </m:r>
      </m:oMath>
    </w:p>
    <w:p w14:paraId="2DB7C7FC" w14:textId="5DF8D78D" w:rsidR="00C24B4A" w:rsidRPr="006D3CCB" w:rsidRDefault="00C24B4A" w:rsidP="00C822EB">
      <w:pPr>
        <w:spacing w:line="360" w:lineRule="auto"/>
      </w:pPr>
      <w:r w:rsidRPr="006D3CCB">
        <w:tab/>
        <w:t xml:space="preserve">                                       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D3CC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+4x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=120</m:t>
        </m:r>
      </m:oMath>
    </w:p>
    <w:p w14:paraId="7E7FE9F5" w14:textId="5A921C84" w:rsidR="00C24B4A" w:rsidRPr="006D3CCB" w:rsidRDefault="00000000" w:rsidP="00C822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71C03943" w14:textId="39144D44" w:rsidR="001E4FB4" w:rsidRDefault="00C24B4A" w:rsidP="00C822EB">
      <w:pPr>
        <w:spacing w:line="360" w:lineRule="auto"/>
        <w:rPr>
          <w:lang w:val="vi-VN"/>
        </w:rPr>
      </w:pPr>
      <w:r w:rsidRPr="006D3CCB">
        <w:tab/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≥0; j=1, 2, 3, 4, </m:t>
        </m:r>
        <m:r>
          <w:rPr>
            <w:rFonts w:ascii="Cambria Math" w:hAnsi="Cambria Math"/>
            <w:lang w:val="vi-VN"/>
          </w:rPr>
          <m:t>5, 6, 7, 8</m:t>
        </m:r>
      </m:oMath>
    </w:p>
    <w:p w14:paraId="1CB0C3D5" w14:textId="77777777" w:rsidR="001E4FB4" w:rsidRPr="00DA65FB" w:rsidRDefault="001E4FB4" w:rsidP="00C822EB">
      <w:pPr>
        <w:spacing w:line="360" w:lineRule="auto"/>
        <w:rPr>
          <w:lang w:val="vi-VN"/>
        </w:rPr>
      </w:pPr>
    </w:p>
    <w:tbl>
      <w:tblPr>
        <w:tblStyle w:val="TableGrid"/>
        <w:tblW w:w="101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20"/>
        <w:gridCol w:w="919"/>
        <w:gridCol w:w="919"/>
        <w:gridCol w:w="919"/>
        <w:gridCol w:w="919"/>
        <w:gridCol w:w="920"/>
      </w:tblGrid>
      <w:tr w:rsidR="00C24B4A" w14:paraId="1D8EF678" w14:textId="619125AB" w:rsidTr="005E6E38">
        <w:trPr>
          <w:trHeight w:val="269"/>
          <w:jc w:val="center"/>
        </w:trPr>
        <w:tc>
          <w:tcPr>
            <w:tcW w:w="919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D225527" w14:textId="21F4CD46" w:rsidR="00C24B4A" w:rsidRDefault="00C24B4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919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9298CB7" w14:textId="24C725DB" w:rsidR="00C24B4A" w:rsidRDefault="00C24B4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919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A081044" w14:textId="7EF8783A" w:rsidR="00C24B4A" w:rsidRPr="00403E9B" w:rsidRDefault="00C24B4A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7264B4A0" w14:textId="07256790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1C72599C" w14:textId="3EDA03AC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69E47655" w14:textId="05AA0152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0DE6F8D2" w14:textId="695A7F82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4CC8D20A" w14:textId="52A53DD7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737FC758" w14:textId="09CCDD4F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7C9C91B6" w14:textId="72F7ED9C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185EED5C" w14:textId="10D15C5D" w:rsidR="00C24B4A" w:rsidRPr="00403E9B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</w:tr>
      <w:tr w:rsidR="00C24B4A" w14:paraId="78A6FBE7" w14:textId="0CC4ACE7" w:rsidTr="00571323">
        <w:trPr>
          <w:trHeight w:val="269"/>
          <w:jc w:val="center"/>
        </w:trPr>
        <w:tc>
          <w:tcPr>
            <w:tcW w:w="919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10921D1B" w14:textId="77777777" w:rsidR="00C24B4A" w:rsidRDefault="00C24B4A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50736189" w14:textId="77777777" w:rsidR="00C24B4A" w:rsidRDefault="00C24B4A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75719E9B" w14:textId="77777777" w:rsidR="00C24B4A" w:rsidRDefault="00C24B4A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22DE9859" w14:textId="2A62865E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0874182" w14:textId="41395A5E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10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6FE8F463" w14:textId="73B97FB7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7EA417E8" w14:textId="1F6B3122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12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49F4B9A1" w14:textId="12168F4E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44E603B" w14:textId="051C4AE0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6F463D6" w14:textId="18AAC26C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7029E285" w14:textId="61499078" w:rsidR="00C24B4A" w:rsidRPr="002720BF" w:rsidRDefault="00403E9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720BF">
              <w:rPr>
                <w:color w:val="EE0000"/>
                <w:lang w:val="vi-VN"/>
              </w:rPr>
              <w:t>0</w:t>
            </w:r>
          </w:p>
        </w:tc>
      </w:tr>
      <w:tr w:rsidR="00C24B4A" w14:paraId="19A163CD" w14:textId="11E408E6" w:rsidTr="00571323">
        <w:trPr>
          <w:trHeight w:val="260"/>
          <w:jc w:val="center"/>
        </w:trPr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391AD417" w14:textId="7C9BFE26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554743E8" w14:textId="24ECE651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2A04F50C" w14:textId="2DD89D09" w:rsidR="00403E9B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1B399811" w14:textId="0F8AB2AE" w:rsidR="00C24B4A" w:rsidRDefault="002720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0B8B7B54" w14:textId="0D259EA1" w:rsidR="00C24B4A" w:rsidRDefault="002720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0106ED02" w14:textId="4D1FE9EC" w:rsidR="00C24B4A" w:rsidRDefault="002720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512E951A" w14:textId="007EE3E3" w:rsidR="00C24B4A" w:rsidRPr="00571323" w:rsidRDefault="002720BF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2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3BF39D71" w14:textId="2C602E87" w:rsidR="00C24B4A" w:rsidRDefault="002720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5AF54197" w14:textId="275F03B7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01BF0EA4" w14:textId="64D2A115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74360757" w14:textId="30357611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4B4A" w14:paraId="536182DC" w14:textId="57C47FC0" w:rsidTr="00571323">
        <w:trPr>
          <w:trHeight w:val="251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F7E739E" w14:textId="20ACF1BB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126522D" w14:textId="49361580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62B3502" w14:textId="3B4CE946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29D4B18" w14:textId="560BAB75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756A87E" w14:textId="21D07292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28ABC45" w14:textId="374E6AF7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904233A" w14:textId="236B653F" w:rsidR="00C24B4A" w:rsidRPr="00571323" w:rsidRDefault="00726D5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27DD6E0" w14:textId="17256EE3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582FB89" w14:textId="1A0C6048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F657C61" w14:textId="09FD8443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2865DF5D" w14:textId="2BC30E7D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4B4A" w14:paraId="4117CAD5" w14:textId="6736BADD" w:rsidTr="00571323">
        <w:trPr>
          <w:trHeight w:val="260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EE601CB" w14:textId="21E54C53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8DFBAB6" w14:textId="62458A1F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A0ABC85" w14:textId="7E9B14C6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8EF2372" w14:textId="7D09D69A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92F79E5" w14:textId="316098FD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0D6429D9" w14:textId="0B5D265B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2B53A69" w14:textId="5FD99A6D" w:rsidR="00C24B4A" w:rsidRPr="00571323" w:rsidRDefault="00726D5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79B9253" w14:textId="41974899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5BF6EA1" w14:textId="06703236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6A633A3" w14:textId="063F0CC5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39ABA673" w14:textId="08B53DA6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4B4A" w14:paraId="2287DDFF" w14:textId="091D4E6A" w:rsidTr="00571323">
        <w:trPr>
          <w:trHeight w:val="341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8CD2652" w14:textId="356BB450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143E292" w14:textId="42869AA2" w:rsidR="00C24B4A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457B928" w14:textId="3E153483" w:rsidR="00C24B4A" w:rsidRDefault="00403E9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466FD43" w14:textId="16EA7DB5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E0ECE7E" w14:textId="2F7A2887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69147D28" w14:textId="3C8E998B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FD2F9A3" w14:textId="100C71D0" w:rsidR="00C24B4A" w:rsidRPr="00571323" w:rsidRDefault="00571323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(2)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994C180" w14:textId="6C4F561F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F470B41" w14:textId="6740738C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2124903" w14:textId="7900269E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455FAAB" w14:textId="632CECE5" w:rsidR="00C24B4A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403E9B" w14:paraId="70787B32" w14:textId="77777777" w:rsidTr="00571323">
        <w:trPr>
          <w:trHeight w:val="269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544B9DC3" w14:textId="77777777" w:rsidR="00403E9B" w:rsidRDefault="00403E9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73F03035" w14:textId="3E44CDF6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60765072" w14:textId="370D1B2A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-6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35F91489" w14:textId="73E872CE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2F958D8F" w14:textId="66262A2D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17646CDC" w14:textId="163395AE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02B0F976" w14:textId="5F9F1A64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A5EC68F" w14:textId="0A69CBDC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00F4399E" w14:textId="01490642" w:rsidR="00403E9B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34530877" w14:textId="6F745B47" w:rsidR="00403E9B" w:rsidRDefault="00726D5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71323" w14:paraId="6ABDA5BC" w14:textId="77777777" w:rsidTr="00571323">
        <w:trPr>
          <w:trHeight w:val="170"/>
          <w:jc w:val="center"/>
        </w:trPr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4633B3A5" w14:textId="469AB11E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487F8CFE" w14:textId="4140470A" w:rsidR="0057132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6050D41F" w14:textId="2C25A147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17E6A007" w14:textId="4137D0BB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0595DC34" w14:textId="19561BA4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612D5815" w14:textId="3C00C157" w:rsidR="00571323" w:rsidRPr="001816B2" w:rsidRDefault="004522CA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23990961" w14:textId="4720E110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4109895B" w14:textId="43296E27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25E74DF7" w14:textId="05BAF222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4" w:space="0" w:color="auto"/>
            </w:tcBorders>
          </w:tcPr>
          <w:p w14:paraId="35A6B168" w14:textId="1F5469B8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12" w:space="0" w:color="auto"/>
              <w:bottom w:val="single" w:sz="4" w:space="0" w:color="auto"/>
            </w:tcBorders>
          </w:tcPr>
          <w:p w14:paraId="56F0B0DB" w14:textId="78F8E823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571323" w14:paraId="07A6C0B7" w14:textId="77777777" w:rsidTr="00571323">
        <w:trPr>
          <w:trHeight w:val="242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352597D" w14:textId="70E2C785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93FE335" w14:textId="59F22E5C" w:rsidR="0057132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2FC3714" w14:textId="66AE4DDB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0D9D768" w14:textId="5CC4EF99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0295BCB" w14:textId="79CA85C4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1DB33844" w14:textId="0B115E7B" w:rsidR="00571323" w:rsidRPr="001816B2" w:rsidRDefault="001816B2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1816B2">
              <w:rPr>
                <w:b/>
                <w:bCs/>
                <w:color w:val="EE0000"/>
                <w:lang w:val="vi-VN"/>
              </w:rPr>
              <w:t>(3)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F82410C" w14:textId="2402579E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30659FA" w14:textId="23B9671B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5B6A5F5" w14:textId="6D256258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B09958D" w14:textId="7E1EA85A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29BB0B21" w14:textId="7BAABB30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-1/2</w:t>
            </w:r>
          </w:p>
        </w:tc>
      </w:tr>
      <w:tr w:rsidR="00571323" w14:paraId="17A9E0F2" w14:textId="77777777" w:rsidTr="00571323">
        <w:trPr>
          <w:trHeight w:val="170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19AE972" w14:textId="3A7CD381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EFA8FFB" w14:textId="3AE9768F" w:rsidR="0057132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D727AA9" w14:textId="50F1006D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BD85D37" w14:textId="5C1609C7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67CED2F" w14:textId="48B72767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1A3F49F" w14:textId="3DBD9DCE" w:rsidR="00571323" w:rsidRPr="004522CA" w:rsidRDefault="004522CA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4522CA">
              <w:rPr>
                <w:color w:val="EE0000"/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9EC5BB7" w14:textId="5908C5D4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B876129" w14:textId="06E7D972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3A72807" w14:textId="054607AB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EB76EFC" w14:textId="5904153E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7E29763C" w14:textId="497B2472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</w:tr>
      <w:tr w:rsidR="00571323" w14:paraId="00D7B379" w14:textId="77777777" w:rsidTr="00947AE8">
        <w:trPr>
          <w:trHeight w:val="269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6597E0F" w14:textId="5C84BD3D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245E894" w14:textId="03DE6F87" w:rsidR="0057132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EF85B84" w14:textId="3D7FD3C1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15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8DBCA92" w14:textId="02DAA770" w:rsidR="00571323" w:rsidRPr="00571323" w:rsidRDefault="0080380F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1/2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2F70101" w14:textId="004728B4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18EE6586" w14:textId="4BC97E13" w:rsidR="00571323" w:rsidRPr="004522CA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4522CA">
              <w:rPr>
                <w:color w:val="EE0000"/>
                <w:lang w:val="vi-VN"/>
              </w:rPr>
              <w:t>-1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CB97736" w14:textId="5D3CE4A4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21F0891" w14:textId="53CD92BC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B987420" w14:textId="7F987B87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2ABB41C" w14:textId="5A751307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702970C2" w14:textId="0E5EB9E9" w:rsidR="00571323" w:rsidRPr="00571323" w:rsidRDefault="0057132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71323">
              <w:rPr>
                <w:color w:val="EE0000"/>
                <w:lang w:val="vi-VN"/>
              </w:rPr>
              <w:t>1/2</w:t>
            </w:r>
          </w:p>
        </w:tc>
      </w:tr>
      <w:tr w:rsidR="00571323" w14:paraId="1107BA77" w14:textId="77777777" w:rsidTr="00947AE8">
        <w:trPr>
          <w:trHeight w:val="233"/>
          <w:jc w:val="center"/>
        </w:trPr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276E2801" w14:textId="77777777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4801808F" w14:textId="77777777" w:rsidR="00571323" w:rsidRDefault="00571323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7CADD1C0" w14:textId="27FE9ADB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180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3354B0DB" w14:textId="3CBFD41B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53119002" w14:textId="1762BDF2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8" w:space="0" w:color="auto"/>
            </w:tcBorders>
          </w:tcPr>
          <w:p w14:paraId="63CE7D62" w14:textId="5963E1D1" w:rsidR="00571323" w:rsidRDefault="004522C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03ACFE95" w14:textId="5EE3202E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1EAF55C6" w14:textId="1680A105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477A56E2" w14:textId="02AB1A90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8" w:space="0" w:color="auto"/>
            </w:tcBorders>
          </w:tcPr>
          <w:p w14:paraId="3B6400A8" w14:textId="2DE6D57E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8" w:space="0" w:color="auto"/>
            </w:tcBorders>
          </w:tcPr>
          <w:p w14:paraId="0679FDBC" w14:textId="636157DE" w:rsidR="00571323" w:rsidRDefault="008E5E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816B2" w14:paraId="7E0C7DF1" w14:textId="77777777" w:rsidTr="00947AE8">
        <w:trPr>
          <w:trHeight w:val="242"/>
          <w:jc w:val="center"/>
        </w:trPr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13E08021" w14:textId="3D556720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26A026AA" w14:textId="532D1FAF" w:rsidR="001816B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68F815D5" w14:textId="36A24619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 w:rsidRPr="001816B2">
              <w:rPr>
                <w:lang w:val="vi-VN"/>
              </w:rPr>
              <w:t>20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106A7090" w14:textId="42EC329E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11/6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5E6CF22B" w14:textId="5DADAD56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4" w:space="0" w:color="auto"/>
            </w:tcBorders>
          </w:tcPr>
          <w:p w14:paraId="14933BC2" w14:textId="76D357A3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6F6836AC" w14:textId="47D74A12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0C066357" w14:textId="18B7DB02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6C1DC803" w14:textId="4FCED06A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4" w:space="0" w:color="auto"/>
            </w:tcBorders>
          </w:tcPr>
          <w:p w14:paraId="4D8EF8E6" w14:textId="0B66B478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4" w:space="0" w:color="auto"/>
            </w:tcBorders>
          </w:tcPr>
          <w:p w14:paraId="00EF7948" w14:textId="008C12CB" w:rsidR="001816B2" w:rsidRP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-5/6</w:t>
            </w:r>
          </w:p>
        </w:tc>
      </w:tr>
      <w:tr w:rsidR="001816B2" w14:paraId="1F077922" w14:textId="77777777" w:rsidTr="004522CA">
        <w:trPr>
          <w:trHeight w:val="251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F160779" w14:textId="3CB72C8B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B2953D8" w14:textId="3CEB6291" w:rsidR="001816B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B8269B9" w14:textId="68E7DFFC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51EB965" w14:textId="4051284B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1/6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6BB33B3" w14:textId="1F1DE52B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06BB5C55" w14:textId="1027788C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CD1D78F" w14:textId="3E2FE881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9476901" w14:textId="0DD883B2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3944652" w14:textId="08E421BA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1/3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A5A947A" w14:textId="4BC49168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6FFEDA3E" w14:textId="7DE7D2B7" w:rsidR="001816B2" w:rsidRPr="001816B2" w:rsidRDefault="001816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816B2">
              <w:rPr>
                <w:color w:val="EE0000"/>
                <w:lang w:val="vi-VN"/>
              </w:rPr>
              <w:t>-1/6</w:t>
            </w:r>
          </w:p>
        </w:tc>
      </w:tr>
      <w:tr w:rsidR="001816B2" w14:paraId="66C874A0" w14:textId="77777777" w:rsidTr="004522CA">
        <w:trPr>
          <w:trHeight w:val="242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2E17BB5" w14:textId="0DE36D17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F53B46E" w14:textId="72BFF17C" w:rsidR="001816B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93DCC88" w14:textId="00FFE3FC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2DC5ED0" w14:textId="54D64D52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-1/6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B2E307F" w14:textId="2D00B3CC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607574C" w14:textId="3EC4826B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2ACCC50" w14:textId="7D39941A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A26DA66" w14:textId="454C6680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F9563E2" w14:textId="4A0175AE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1258D00" w14:textId="782BB4A9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589EFFCE" w14:textId="4AF64B53" w:rsidR="001816B2" w:rsidRP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-11/6</w:t>
            </w:r>
          </w:p>
        </w:tc>
      </w:tr>
      <w:tr w:rsidR="001816B2" w14:paraId="5E112306" w14:textId="77777777" w:rsidTr="004522CA">
        <w:trPr>
          <w:trHeight w:val="161"/>
          <w:jc w:val="center"/>
        </w:trPr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7521A2ED" w14:textId="496E1906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6744D4B" w14:textId="434B4559" w:rsidR="001816B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6C5FF00" w14:textId="478B306C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4D48B27" w14:textId="73D78099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8EB1D13" w14:textId="63A15AA8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1EC74DCD" w14:textId="7FEF6EBE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F007A87" w14:textId="03D438D2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0696AB4" w14:textId="14BD5222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72F572D" w14:textId="4DDC2F29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E3046BE" w14:textId="0E2FCDAB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2D16C85B" w14:textId="218BA08D" w:rsidR="001816B2" w:rsidRP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1/3</w:t>
            </w:r>
          </w:p>
        </w:tc>
      </w:tr>
      <w:tr w:rsidR="001816B2" w14:paraId="03EA8B93" w14:textId="77777777" w:rsidTr="007C47CE">
        <w:trPr>
          <w:trHeight w:val="161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2E66F3AE" w14:textId="77777777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3E9F2092" w14:textId="2EC316E0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380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79B14A04" w14:textId="0B08662D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21717883" w14:textId="572A7654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1928F336" w14:textId="05A36AF6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3072C3E" w14:textId="17DB163B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55392741" w14:textId="4F7D06F7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0CA3D590" w14:textId="3E1A912B" w:rsid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20/3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12" w:space="0" w:color="auto"/>
            </w:tcBorders>
          </w:tcPr>
          <w:p w14:paraId="0444ACD7" w14:textId="0C03FD3F" w:rsidR="001816B2" w:rsidRDefault="001816B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12" w:space="0" w:color="auto"/>
            </w:tcBorders>
          </w:tcPr>
          <w:p w14:paraId="59A75812" w14:textId="6DDAB9B3" w:rsidR="001816B2" w:rsidRPr="001816B2" w:rsidRDefault="00EE7DA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8/3</w:t>
            </w:r>
          </w:p>
        </w:tc>
      </w:tr>
    </w:tbl>
    <w:p w14:paraId="5829B283" w14:textId="77777777" w:rsidR="00570DCD" w:rsidRDefault="00570DCD" w:rsidP="00C822EB">
      <w:pPr>
        <w:spacing w:line="360" w:lineRule="auto"/>
        <w:rPr>
          <w:lang w:val="vi-VN"/>
        </w:rPr>
      </w:pPr>
    </w:p>
    <w:p w14:paraId="56101292" w14:textId="555C63AB" w:rsidR="00FB2761" w:rsidRDefault="00D04D1B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</w:t>
      </w:r>
      <m:oMath>
        <m:r>
          <w:rPr>
            <w:rFonts w:ascii="Cambria Math" w:hAnsi="Cambria Math"/>
            <w:lang w:val="vi-VN"/>
          </w:rPr>
          <m:t>∆j≥0; ∀j</m:t>
        </m:r>
      </m:oMath>
      <w:r>
        <w:rPr>
          <w:lang w:val="vi-VN"/>
        </w:rPr>
        <w:t xml:space="preserve"> nên bài toán mở rộng </w:t>
      </w:r>
      <w:r w:rsidR="007D7FA7">
        <w:rPr>
          <w:lang w:val="vi-VN"/>
        </w:rPr>
        <w:t xml:space="preserve">dừng và </w:t>
      </w:r>
      <w:r>
        <w:rPr>
          <w:lang w:val="vi-VN"/>
        </w:rPr>
        <w:t>có phương án tối ưu</w:t>
      </w:r>
    </w:p>
    <w:p w14:paraId="3C62DEB0" w14:textId="702B5616" w:rsidR="00D04D1B" w:rsidRPr="00EC2D77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=(0;0;10;25;20;0;50;0)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=380                                   </m:t>
                  </m:r>
                </m:e>
              </m:eqArr>
            </m:e>
          </m:d>
        </m:oMath>
      </m:oMathPara>
    </w:p>
    <w:p w14:paraId="2E2B9B00" w14:textId="7986D2DB" w:rsidR="00EC2D77" w:rsidRDefault="00EC2D77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Bài toán gốc có phương án tối ưu</w:t>
      </w:r>
    </w:p>
    <w:p w14:paraId="0AF88238" w14:textId="138D8BC7" w:rsidR="00EC2D77" w:rsidRPr="00EC2D77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0;0;10;25</m:t>
                      </m:r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=380                                   </m:t>
                  </m:r>
                </m:e>
              </m:eqArr>
            </m:e>
          </m:d>
        </m:oMath>
      </m:oMathPara>
    </w:p>
    <w:p w14:paraId="6A2714AC" w14:textId="77777777" w:rsidR="00EC2D77" w:rsidRDefault="00EC2D77" w:rsidP="00C822EB">
      <w:pPr>
        <w:spacing w:line="360" w:lineRule="auto"/>
        <w:rPr>
          <w:lang w:val="vi-VN"/>
        </w:rPr>
      </w:pPr>
    </w:p>
    <w:p w14:paraId="7D6100E0" w14:textId="51288FD0" w:rsidR="00ED27DF" w:rsidRPr="00ED27DF" w:rsidRDefault="00ED27DF" w:rsidP="00C822EB">
      <w:pPr>
        <w:spacing w:line="360" w:lineRule="auto"/>
        <w:rPr>
          <w:b/>
          <w:bCs/>
          <w:u w:val="single"/>
          <w:lang w:val="vi-VN"/>
        </w:rPr>
      </w:pPr>
      <w:r w:rsidRPr="00ED27DF">
        <w:rPr>
          <w:b/>
          <w:bCs/>
          <w:u w:val="single"/>
          <w:lang w:val="vi-VN"/>
        </w:rPr>
        <w:t>Bài 4: Giải bài toán quy hoạch tuyến tính sau đây bằng phương pháp đơn hình mở rộng</w:t>
      </w:r>
    </w:p>
    <w:p w14:paraId="4BA7EC1B" w14:textId="0E5F8B4C" w:rsidR="00ED27DF" w:rsidRPr="00ED27DF" w:rsidRDefault="00ED27DF" w:rsidP="00C822EB">
      <w:pPr>
        <w:spacing w:line="360" w:lineRule="auto"/>
      </w:pPr>
      <w:r w:rsidRPr="00ED27DF">
        <w:t xml:space="preserve">       </w:t>
      </w:r>
      <m:oMath>
        <m:r>
          <w:rPr>
            <w:rFonts w:ascii="Cambria Math" w:hAnsi="Cambria Math"/>
          </w:rPr>
          <m:t xml:space="preserve">                               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→min</m:t>
        </m:r>
      </m:oMath>
    </w:p>
    <w:p w14:paraId="04199EBB" w14:textId="58A0EDD2" w:rsidR="00ED27DF" w:rsidRPr="00ED27DF" w:rsidRDefault="00ED27DF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</m:t>
          </m:r>
        </m:oMath>
      </m:oMathPara>
    </w:p>
    <w:p w14:paraId="65EB1405" w14:textId="6C399F5B" w:rsidR="00ED27DF" w:rsidRPr="00ED27DF" w:rsidRDefault="00ED27DF" w:rsidP="00C822EB">
      <w:pPr>
        <w:spacing w:line="360" w:lineRule="auto"/>
      </w:pPr>
      <w:r w:rsidRPr="00ED27DF">
        <w:t xml:space="preserve">           </w:t>
      </w:r>
      <w:r>
        <w:rPr>
          <w:lang w:val="vi-VN"/>
        </w:rPr>
        <w:tab/>
      </w:r>
      <w:r>
        <w:rPr>
          <w:lang w:val="vi-VN"/>
        </w:rPr>
        <w:tab/>
      </w:r>
      <w:r w:rsidRPr="00ED27DF">
        <w:t xml:space="preserve">                       </w:t>
      </w:r>
      <m:oMath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≤31</m:t>
        </m:r>
      </m:oMath>
    </w:p>
    <w:p w14:paraId="066BE47A" w14:textId="6517D466" w:rsidR="00ED27DF" w:rsidRPr="00ED27DF" w:rsidRDefault="00ED27DF" w:rsidP="00C822EB">
      <w:pPr>
        <w:spacing w:line="360" w:lineRule="auto"/>
      </w:pPr>
      <w:r w:rsidRPr="00ED27DF">
        <w:tab/>
        <w:t xml:space="preserve">               </w:t>
      </w:r>
      <w:r>
        <w:rPr>
          <w:lang w:val="vi-VN"/>
        </w:rPr>
        <w:tab/>
      </w:r>
      <w:r w:rsidRPr="00ED27DF"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D27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+ 2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7428DBEE" w14:textId="2707AB0B" w:rsidR="00ED27DF" w:rsidRPr="00ED27DF" w:rsidRDefault="00ED27DF" w:rsidP="00C822EB">
      <w:pPr>
        <w:spacing w:line="360" w:lineRule="auto"/>
      </w:pPr>
      <w:r w:rsidRPr="00ED27DF">
        <w:tab/>
        <w:t xml:space="preserve">                              </w:t>
      </w:r>
      <w:r>
        <w:rPr>
          <w:lang w:val="vi-VN"/>
        </w:rPr>
        <w:tab/>
      </w:r>
      <w:r w:rsidRPr="00ED27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≥0; j=1, 2, 3, 4.</m:t>
        </m:r>
      </m:oMath>
    </w:p>
    <w:p w14:paraId="2A20A2B6" w14:textId="766215AF" w:rsidR="003126B6" w:rsidRDefault="003126B6" w:rsidP="00C822EB">
      <w:pPr>
        <w:spacing w:line="360" w:lineRule="auto"/>
        <w:jc w:val="center"/>
        <w:rPr>
          <w:b/>
          <w:bCs/>
          <w:u w:val="single"/>
          <w:lang w:val="vi-VN"/>
        </w:rPr>
      </w:pPr>
      <w:r w:rsidRPr="003126B6">
        <w:rPr>
          <w:b/>
          <w:bCs/>
          <w:u w:val="single"/>
          <w:lang w:val="vi-VN"/>
        </w:rPr>
        <w:t>Giải</w:t>
      </w:r>
    </w:p>
    <w:p w14:paraId="6AEC9C38" w14:textId="6C60DAB4" w:rsidR="003126B6" w:rsidRDefault="005E1E34" w:rsidP="00C822EB">
      <w:pPr>
        <w:spacing w:line="360" w:lineRule="auto"/>
        <w:rPr>
          <w:lang w:val="vi-VN"/>
        </w:rPr>
      </w:pPr>
      <w:r w:rsidRPr="005E1E34">
        <w:rPr>
          <w:lang w:val="vi-VN"/>
        </w:rPr>
        <w:t>Thêm</w:t>
      </w:r>
      <w:r>
        <w:rPr>
          <w:lang w:val="vi-VN"/>
        </w:rPr>
        <w:t xml:space="preserve"> 1 ẩn phụ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vi-VN"/>
        </w:rPr>
        <w:t xml:space="preserve"> và 2 ẩn giả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vi-VN"/>
          </w:rPr>
          <m:t xml:space="preserve"> </m:t>
        </m:r>
      </m:oMath>
      <w:r>
        <w:rPr>
          <w:lang w:val="vi-VN"/>
        </w:rPr>
        <w:t>ta được bài toán dạng chuẩn như sau:</w:t>
      </w:r>
    </w:p>
    <w:p w14:paraId="6F3BB38E" w14:textId="32B4F538" w:rsidR="005E1E34" w:rsidRPr="00ED27DF" w:rsidRDefault="005E1E34" w:rsidP="00C822EB">
      <w:pPr>
        <w:spacing w:line="360" w:lineRule="auto"/>
      </w:pPr>
      <w:r w:rsidRPr="00ED27DF">
        <w:t xml:space="preserve">       </w:t>
      </w:r>
      <m:oMath>
        <m:r>
          <w:rPr>
            <w:rFonts w:ascii="Cambria Math" w:hAnsi="Cambria Math"/>
          </w:rPr>
          <m:t xml:space="preserve">                               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→min</m:t>
        </m:r>
      </m:oMath>
    </w:p>
    <w:p w14:paraId="60643829" w14:textId="3FC5F636" w:rsidR="005E1E34" w:rsidRPr="00ED27DF" w:rsidRDefault="005E1E34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</m:t>
          </m:r>
        </m:oMath>
      </m:oMathPara>
    </w:p>
    <w:p w14:paraId="7FCB6B1C" w14:textId="3673641F" w:rsidR="005E1E34" w:rsidRPr="00ED27DF" w:rsidRDefault="005E1E34" w:rsidP="00C822EB">
      <w:pPr>
        <w:spacing w:line="360" w:lineRule="auto"/>
      </w:pPr>
      <w:r w:rsidRPr="00ED27DF">
        <w:t xml:space="preserve">           </w:t>
      </w:r>
      <w:r>
        <w:rPr>
          <w:lang w:val="vi-VN"/>
        </w:rPr>
        <w:tab/>
      </w:r>
      <w:r>
        <w:rPr>
          <w:lang w:val="vi-VN"/>
        </w:rPr>
        <w:tab/>
      </w:r>
      <w:r w:rsidRPr="00ED27DF">
        <w:t xml:space="preserve">                       </w:t>
      </w:r>
      <m:oMath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vi-V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=31</m:t>
        </m:r>
      </m:oMath>
    </w:p>
    <w:p w14:paraId="39D918CB" w14:textId="4661698D" w:rsidR="005E1E34" w:rsidRPr="00ED27DF" w:rsidRDefault="005E1E34" w:rsidP="00C822EB">
      <w:pPr>
        <w:spacing w:line="360" w:lineRule="auto"/>
      </w:pPr>
      <w:r w:rsidRPr="00ED27DF">
        <w:lastRenderedPageBreak/>
        <w:tab/>
        <w:t xml:space="preserve">               </w:t>
      </w:r>
      <w:r>
        <w:rPr>
          <w:lang w:val="vi-VN"/>
        </w:rPr>
        <w:tab/>
      </w:r>
      <w:r w:rsidRPr="00ED27DF"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D27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+ 2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2645FBD9" w14:textId="776C5B66" w:rsidR="005E1E34" w:rsidRPr="00FA5344" w:rsidRDefault="005E1E34" w:rsidP="00C822EB">
      <w:pPr>
        <w:spacing w:line="360" w:lineRule="auto"/>
        <w:rPr>
          <w:lang w:val="vi-VN"/>
        </w:rPr>
      </w:pPr>
      <w:r w:rsidRPr="00ED27DF">
        <w:tab/>
        <w:t xml:space="preserve">                              </w:t>
      </w:r>
      <w:r>
        <w:rPr>
          <w:lang w:val="vi-VN"/>
        </w:rPr>
        <w:tab/>
      </w:r>
      <w:r w:rsidRPr="00ED27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≥0; j=1, 2, 3, 4,</m:t>
        </m:r>
        <m:r>
          <w:rPr>
            <w:rFonts w:ascii="Cambria Math" w:hAnsi="Cambria Math"/>
            <w:lang w:val="vi-VN"/>
          </w:rPr>
          <m:t xml:space="preserve"> 5, 6, 7</m:t>
        </m:r>
        <m:r>
          <w:rPr>
            <w:rFonts w:ascii="Cambria Math" w:hAnsi="Cambria Math"/>
          </w:rPr>
          <m:t>.</m:t>
        </m:r>
      </m:oMath>
    </w:p>
    <w:tbl>
      <w:tblPr>
        <w:tblStyle w:val="TableGrid"/>
        <w:tblW w:w="10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5"/>
        <w:gridCol w:w="1315"/>
        <w:gridCol w:w="1316"/>
        <w:gridCol w:w="1315"/>
        <w:gridCol w:w="1315"/>
      </w:tblGrid>
      <w:tr w:rsidR="00A65582" w14:paraId="0B2971AA" w14:textId="77777777" w:rsidTr="00BB4115">
        <w:trPr>
          <w:trHeight w:val="327"/>
          <w:jc w:val="center"/>
        </w:trPr>
        <w:tc>
          <w:tcPr>
            <w:tcW w:w="1315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172CDBE" w14:textId="77777777" w:rsidR="00A65582" w:rsidRDefault="00A655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131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C4BE855" w14:textId="77777777" w:rsidR="00A65582" w:rsidRDefault="00A655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5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71CFDE3" w14:textId="77777777" w:rsidR="00A65582" w:rsidRPr="00403E9B" w:rsidRDefault="00A65582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5E44D4B7" w14:textId="77777777" w:rsidR="00A6558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11A155DD" w14:textId="77777777" w:rsidR="00A6558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7567A98B" w14:textId="77777777" w:rsidR="00A6558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24E0246C" w14:textId="77777777" w:rsidR="00A6558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45E1FE81" w14:textId="77777777" w:rsidR="00A6558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A65582" w14:paraId="72C379BB" w14:textId="77777777" w:rsidTr="00BB4115">
        <w:trPr>
          <w:trHeight w:val="327"/>
          <w:jc w:val="center"/>
        </w:trPr>
        <w:tc>
          <w:tcPr>
            <w:tcW w:w="1315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FFA31D7" w14:textId="77777777" w:rsidR="00A65582" w:rsidRDefault="00A655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C56EFF4" w14:textId="77777777" w:rsidR="00A65582" w:rsidRDefault="00A655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3E403E3B" w14:textId="77777777" w:rsidR="00A65582" w:rsidRDefault="00A655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41A02810" w14:textId="60A57469" w:rsidR="00A65582" w:rsidRPr="002720BF" w:rsidRDefault="000D375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3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382DC45B" w14:textId="5418D77F" w:rsidR="00A65582" w:rsidRPr="002720BF" w:rsidRDefault="000D375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4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</w:tcPr>
          <w:p w14:paraId="4ED2A908" w14:textId="17A860E0" w:rsidR="00A65582" w:rsidRPr="002720BF" w:rsidRDefault="000D375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02AB66CF" w14:textId="0DEE854B" w:rsidR="00A65582" w:rsidRPr="002720BF" w:rsidRDefault="000D375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0493D0F2" w14:textId="45541357" w:rsidR="00A65582" w:rsidRPr="002720BF" w:rsidRDefault="000D375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0D3753" w14:paraId="2E5B9408" w14:textId="77777777" w:rsidTr="00BB4115">
        <w:trPr>
          <w:trHeight w:val="318"/>
          <w:jc w:val="center"/>
        </w:trPr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5021F9DD" w14:textId="65238821" w:rsidR="000D3753" w:rsidRDefault="000D375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427B61BC" w14:textId="12BF72FC" w:rsidR="000D375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126149F5" w14:textId="26357910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395EFB9E" w14:textId="4D38656C" w:rsidR="000D3753" w:rsidRPr="00316810" w:rsidRDefault="0031681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316810">
              <w:rPr>
                <w:color w:val="EE0000"/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0BE7BE68" w14:textId="13747BF2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548065BC" w14:textId="44A48436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5CCBC1D9" w14:textId="055A9347" w:rsidR="000D3753" w:rsidRPr="00316810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 w:rsidRPr="00316810">
              <w:rPr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0FD898E5" w14:textId="50E61B2B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0D3753" w14:paraId="1389D230" w14:textId="77777777" w:rsidTr="00BB4115">
        <w:trPr>
          <w:trHeight w:val="305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A4AB0C1" w14:textId="2944B15B" w:rsidR="000D3753" w:rsidRDefault="000D375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6E6B9847" w14:textId="538B524D" w:rsidR="000D375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0BDD687" w14:textId="28494030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DDBC0E5" w14:textId="5B30B189" w:rsidR="000D3753" w:rsidRPr="00316810" w:rsidRDefault="0031681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316810">
              <w:rPr>
                <w:color w:val="EE0000"/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28418CF" w14:textId="2F47BC65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50B8B4B6" w14:textId="104C99D5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58F9792A" w14:textId="1F63DD68" w:rsidR="000D3753" w:rsidRPr="00316810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 w:rsidRPr="00316810">
              <w:rPr>
                <w:lang w:val="vi-VN"/>
              </w:rPr>
              <w:t>-2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5AA324C" w14:textId="72EDA5FA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0D3753" w14:paraId="1F37E7AA" w14:textId="77777777" w:rsidTr="00BB4115">
        <w:trPr>
          <w:trHeight w:val="318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9513522" w14:textId="3149D3BA" w:rsidR="000D3753" w:rsidRDefault="000D375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2B702DF2" w14:textId="1A362A6F" w:rsidR="000D3753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99F7987" w14:textId="7DF26F59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605F700" w14:textId="59E93522" w:rsidR="000D3753" w:rsidRPr="00F55CE6" w:rsidRDefault="00F55CE6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F55CE6">
              <w:rPr>
                <w:b/>
                <w:bCs/>
                <w:color w:val="EE0000"/>
                <w:lang w:val="vi-VN"/>
              </w:rPr>
              <w:t>(2)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DE1955C" w14:textId="4E65A272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022BECE0" w14:textId="0CEE44A4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A2B09FD" w14:textId="3363057F" w:rsidR="000D3753" w:rsidRPr="00316810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 w:rsidRPr="00316810">
              <w:rPr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102B2D18" w14:textId="50A0D74F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0D3753" w14:paraId="563B013E" w14:textId="77777777" w:rsidTr="00BB4115">
        <w:trPr>
          <w:trHeight w:val="364"/>
          <w:jc w:val="center"/>
        </w:trPr>
        <w:tc>
          <w:tcPr>
            <w:tcW w:w="2631" w:type="dxa"/>
            <w:gridSpan w:val="2"/>
            <w:vMerge w:val="restart"/>
            <w:tcBorders>
              <w:top w:val="single" w:sz="4" w:space="0" w:color="auto"/>
            </w:tcBorders>
          </w:tcPr>
          <w:p w14:paraId="4747A27B" w14:textId="54C24B8D" w:rsidR="000D3753" w:rsidRDefault="000D3753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2312CB7" w14:textId="7711D331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538D2EC3" w14:textId="59E10EEA" w:rsidR="000D3753" w:rsidRPr="00316810" w:rsidRDefault="0031681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F55CE6">
              <w:rPr>
                <w:lang w:val="vi-VN"/>
              </w:rPr>
              <w:t>-3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A47D736" w14:textId="1D06FB9C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611833CB" w14:textId="1649EE05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887D247" w14:textId="7D52B32C" w:rsidR="000D3753" w:rsidRPr="00316810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 w:rsidRPr="00316810">
              <w:rPr>
                <w:lang w:val="vi-VN"/>
              </w:rPr>
              <w:t>-2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D9ADE57" w14:textId="780F2367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0D3753" w14:paraId="2429F1A8" w14:textId="77777777" w:rsidTr="00BB4115">
        <w:trPr>
          <w:trHeight w:val="327"/>
          <w:jc w:val="center"/>
        </w:trPr>
        <w:tc>
          <w:tcPr>
            <w:tcW w:w="2631" w:type="dxa"/>
            <w:gridSpan w:val="2"/>
            <w:vMerge/>
            <w:tcBorders>
              <w:bottom w:val="single" w:sz="12" w:space="0" w:color="auto"/>
            </w:tcBorders>
          </w:tcPr>
          <w:p w14:paraId="30AB7D51" w14:textId="77777777" w:rsidR="000D3753" w:rsidRDefault="000D3753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3DF36571" w14:textId="3B0A3176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3D8771CC" w14:textId="2304574F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10257F78" w14:textId="760AC6EC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</w:tcPr>
          <w:p w14:paraId="0997E8B4" w14:textId="026A0497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23C6E728" w14:textId="2EF690B6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209EB1FD" w14:textId="10BDEF79" w:rsidR="000D3753" w:rsidRDefault="0031681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F537F6" w14:paraId="1A69751D" w14:textId="77777777" w:rsidTr="00BB4115">
        <w:trPr>
          <w:trHeight w:val="206"/>
          <w:jc w:val="center"/>
        </w:trPr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78286DF4" w14:textId="76858F9E" w:rsidR="00F537F6" w:rsidRDefault="00F537F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420F32C2" w14:textId="0777FC2E" w:rsidR="00F537F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5C1B25E6" w14:textId="6F6E00D0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1889D833" w14:textId="4A99242C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7B37E8BA" w14:textId="46CA137D" w:rsidR="00F537F6" w:rsidRPr="002105AA" w:rsidRDefault="002105AA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2105AA">
              <w:rPr>
                <w:b/>
                <w:bCs/>
                <w:color w:val="EE0000"/>
                <w:lang w:val="vi-VN"/>
              </w:rPr>
              <w:t>(4)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2AE81D5C" w14:textId="51643181" w:rsidR="00F537F6" w:rsidRPr="002C3AD9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 w:rsidRPr="002C3AD9">
              <w:rPr>
                <w:lang w:val="vi-VN"/>
              </w:rPr>
              <w:t>-2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25BB1A94" w14:textId="4EB795C9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15F77689" w14:textId="5C11195A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F537F6" w14:paraId="2F1EA5CC" w14:textId="77777777" w:rsidTr="00BB4115">
        <w:trPr>
          <w:trHeight w:val="294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5ABEA656" w14:textId="097123B5" w:rsidR="00F537F6" w:rsidRDefault="00F537F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5F00120C" w14:textId="211214D4" w:rsidR="00F537F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0C14A47" w14:textId="7F5E762D" w:rsidR="00F537F6" w:rsidRPr="002C3AD9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24B3932" w14:textId="7994DD16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ADDFDDF" w14:textId="1B4B68C0" w:rsidR="00F537F6" w:rsidRPr="002105AA" w:rsidRDefault="002105AA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105AA">
              <w:rPr>
                <w:color w:val="EE0000"/>
                <w:lang w:val="vi-VN"/>
              </w:rPr>
              <w:t>6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01610B2A" w14:textId="37237282" w:rsidR="00F537F6" w:rsidRPr="002105AA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 w:rsidRPr="002105AA">
              <w:rPr>
                <w:lang w:val="vi-VN"/>
              </w:rPr>
              <w:t>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2F5F1C0" w14:textId="47D17358" w:rsidR="00F537F6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-5/2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047FBAA" w14:textId="20AEF41B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537F6" w14:paraId="7B0C41AD" w14:textId="77777777" w:rsidTr="00BB4115">
        <w:trPr>
          <w:trHeight w:val="206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5CB6078" w14:textId="0DCF6C58" w:rsidR="00F537F6" w:rsidRDefault="00F537F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2640C1DF" w14:textId="560A7C1B" w:rsidR="00F537F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1D5A5F88" w14:textId="55735A03" w:rsidR="00F537F6" w:rsidRPr="00F537F6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F537F6">
              <w:rPr>
                <w:color w:val="EE0000"/>
                <w:lang w:val="vi-VN"/>
              </w:rPr>
              <w:t>8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F0F9DE1" w14:textId="375B660C" w:rsidR="00F537F6" w:rsidRPr="00F537F6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528806E" w14:textId="49F0FEAE" w:rsidR="00F537F6" w:rsidRPr="002105AA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105AA">
              <w:rPr>
                <w:color w:val="EE0000"/>
                <w:lang w:val="vi-VN"/>
              </w:rPr>
              <w:t>-1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7DD3BE92" w14:textId="5F3195DC" w:rsidR="00F537F6" w:rsidRPr="002C3AD9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2C3AD9">
              <w:rPr>
                <w:color w:val="EE0000"/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F42D33C" w14:textId="0F2BDE71" w:rsidR="00F537F6" w:rsidRPr="00F537F6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1AE89BB" w14:textId="5A307324" w:rsidR="00F537F6" w:rsidRPr="00F537F6" w:rsidRDefault="00F537F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F537F6" w14:paraId="726568B9" w14:textId="77777777" w:rsidTr="00BB4115">
        <w:trPr>
          <w:trHeight w:val="327"/>
          <w:jc w:val="center"/>
        </w:trPr>
        <w:tc>
          <w:tcPr>
            <w:tcW w:w="2631" w:type="dxa"/>
            <w:gridSpan w:val="2"/>
            <w:vMerge w:val="restart"/>
            <w:tcBorders>
              <w:top w:val="single" w:sz="4" w:space="0" w:color="auto"/>
            </w:tcBorders>
          </w:tcPr>
          <w:p w14:paraId="67F41B58" w14:textId="76C1DB00" w:rsidR="00F537F6" w:rsidRDefault="00F537F6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1AC9FC8D" w14:textId="33695588" w:rsidR="00F537F6" w:rsidRPr="002105AA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 w:rsidRPr="002105AA">
              <w:rPr>
                <w:lang w:val="vi-VN"/>
              </w:rPr>
              <w:t>24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51EA712F" w14:textId="39EBB802" w:rsidR="00F537F6" w:rsidRPr="002105AA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 w:rsidRPr="002105AA"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A04E840" w14:textId="37B7F666" w:rsidR="00F537F6" w:rsidRPr="002105AA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 w:rsidRPr="002105AA">
              <w:rPr>
                <w:lang w:val="vi-VN"/>
              </w:rPr>
              <w:t>-7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194EA05E" w14:textId="45079CBA" w:rsidR="00F537F6" w:rsidRPr="002105AA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86AE3B4" w14:textId="2721915B" w:rsidR="00F537F6" w:rsidRPr="002105AA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7AE5B04" w14:textId="6DCEBB2D" w:rsidR="00F537F6" w:rsidRPr="002105AA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 w:rsidRPr="002105AA">
              <w:rPr>
                <w:lang w:val="vi-VN"/>
              </w:rPr>
              <w:t>0</w:t>
            </w:r>
          </w:p>
        </w:tc>
      </w:tr>
      <w:tr w:rsidR="00F537F6" w14:paraId="5C30043D" w14:textId="77777777" w:rsidTr="00BB4115">
        <w:trPr>
          <w:trHeight w:val="284"/>
          <w:jc w:val="center"/>
        </w:trPr>
        <w:tc>
          <w:tcPr>
            <w:tcW w:w="2631" w:type="dxa"/>
            <w:gridSpan w:val="2"/>
            <w:vMerge/>
            <w:tcBorders>
              <w:bottom w:val="single" w:sz="12" w:space="0" w:color="auto"/>
            </w:tcBorders>
          </w:tcPr>
          <w:p w14:paraId="475D9D96" w14:textId="77777777" w:rsidR="00F537F6" w:rsidRDefault="00F537F6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6D73680B" w14:textId="0D0E51FD" w:rsidR="00F537F6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7F6B650E" w14:textId="6C98BC05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5610BC0D" w14:textId="10C17221" w:rsidR="00F537F6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</w:tcPr>
          <w:p w14:paraId="5B0B2333" w14:textId="20BEB84C" w:rsidR="00F537F6" w:rsidRPr="002C3AD9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55524B9E" w14:textId="72F5ACA1" w:rsidR="00F537F6" w:rsidRDefault="002105A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512BE269" w14:textId="668BEA12" w:rsidR="00F537F6" w:rsidRDefault="002C3AD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E15946" w14:paraId="7C448865" w14:textId="77777777" w:rsidTr="00BB4115">
        <w:trPr>
          <w:trHeight w:val="294"/>
          <w:jc w:val="center"/>
        </w:trPr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391F8C4D" w14:textId="308E7118" w:rsidR="00E15946" w:rsidRDefault="00E1594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0A562E48" w14:textId="240AE350" w:rsidR="00E1594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273A3E80" w14:textId="32AD3487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3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007C6CC6" w14:textId="127EC00A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4065AB37" w14:textId="6D837369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</w:tcPr>
          <w:p w14:paraId="17663B2B" w14:textId="69BB4742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47F8ABED" w14:textId="78FC77E1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4" w:space="0" w:color="auto"/>
            </w:tcBorders>
          </w:tcPr>
          <w:p w14:paraId="29E86BA1" w14:textId="2EC60D5E" w:rsidR="00E15946" w:rsidRPr="00E15946" w:rsidRDefault="00E15946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E15946" w14:paraId="26EB1025" w14:textId="77777777" w:rsidTr="00BB4115">
        <w:trPr>
          <w:trHeight w:val="305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C317FCD" w14:textId="3F323A36" w:rsidR="00E15946" w:rsidRDefault="00E1594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4200D814" w14:textId="3AC11FCE" w:rsidR="00E1594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56E53CE" w14:textId="7EF95C4C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 w:rsidRPr="002659FD">
              <w:rPr>
                <w:lang w:val="vi-VN"/>
              </w:rPr>
              <w:t>5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491C5D3" w14:textId="16F5EA6C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75F0E23" w14:textId="3BF08AB4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24AE306E" w14:textId="22732E9C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984AC06" w14:textId="4A147FC0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-5/2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1C847A3" w14:textId="05C559AA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15946" w14:paraId="265525DA" w14:textId="77777777" w:rsidTr="00BB4115">
        <w:trPr>
          <w:trHeight w:val="294"/>
          <w:jc w:val="center"/>
        </w:trPr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2D71A76" w14:textId="7721479D" w:rsidR="00E15946" w:rsidRDefault="00E1594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311ED6A1" w14:textId="1DEDE7E5" w:rsidR="00E15946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071CB1B3" w14:textId="174BFE3E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2D9DBA1" w14:textId="6C8713E6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2ACBAF81" w14:textId="7578E861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6318BB68" w14:textId="11B00FEE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6DA72ED" w14:textId="7941D2FC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4577C863" w14:textId="13238540" w:rsidR="00E15946" w:rsidRPr="002659FD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E15946" w14:paraId="1917CFBD" w14:textId="77777777" w:rsidTr="00BB4115">
        <w:trPr>
          <w:trHeight w:val="196"/>
          <w:jc w:val="center"/>
        </w:trPr>
        <w:tc>
          <w:tcPr>
            <w:tcW w:w="2631" w:type="dxa"/>
            <w:gridSpan w:val="2"/>
            <w:tcBorders>
              <w:bottom w:val="single" w:sz="12" w:space="0" w:color="auto"/>
            </w:tcBorders>
          </w:tcPr>
          <w:p w14:paraId="0EA857CC" w14:textId="77777777" w:rsidR="00E15946" w:rsidRDefault="00E15946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6B3CF8EF" w14:textId="2AAC9E75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1D26E223" w14:textId="1E5F7AEA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77BE0F2F" w14:textId="76CCA63E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</w:tcPr>
          <w:p w14:paraId="5159804D" w14:textId="54018EA8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-5/2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719BD81F" w14:textId="23ACC68B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-1/2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</w:tcPr>
          <w:p w14:paraId="02BF086A" w14:textId="0CD1662A" w:rsidR="00E15946" w:rsidRDefault="002659F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21450F90" w14:textId="77777777" w:rsidR="003126B6" w:rsidRDefault="003126B6" w:rsidP="00C822EB">
      <w:pPr>
        <w:spacing w:line="360" w:lineRule="auto"/>
        <w:jc w:val="center"/>
        <w:rPr>
          <w:b/>
          <w:bCs/>
          <w:u w:val="single"/>
          <w:lang w:val="vi-VN"/>
        </w:rPr>
      </w:pPr>
    </w:p>
    <w:p w14:paraId="39B5571F" w14:textId="77B37EB4" w:rsidR="00E30F3E" w:rsidRDefault="00E30F3E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</w:t>
      </w:r>
      <m:oMath>
        <m:r>
          <w:rPr>
            <w:rFonts w:ascii="Cambria Math" w:hAnsi="Cambria Math"/>
            <w:lang w:val="vi-VN"/>
          </w:rPr>
          <m:t>∆j≤0; ∀j</m:t>
        </m:r>
      </m:oMath>
      <w:r>
        <w:rPr>
          <w:lang w:val="vi-VN"/>
        </w:rPr>
        <w:t xml:space="preserve"> nên bài toán mở rộng </w:t>
      </w:r>
      <w:r w:rsidR="00045129">
        <w:rPr>
          <w:lang w:val="vi-VN"/>
        </w:rPr>
        <w:t xml:space="preserve">dừng và </w:t>
      </w:r>
      <w:r>
        <w:rPr>
          <w:lang w:val="vi-VN"/>
        </w:rPr>
        <w:t>có phương án tối ưu</w:t>
      </w:r>
    </w:p>
    <w:p w14:paraId="7CDC197F" w14:textId="19762FFC" w:rsidR="00E30F3E" w:rsidRPr="00EC2D77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11;3;0;0;5;0;0</m:t>
                      </m:r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=45                                        </m:t>
                  </m:r>
                </m:e>
              </m:eqArr>
            </m:e>
          </m:d>
        </m:oMath>
      </m:oMathPara>
    </w:p>
    <w:p w14:paraId="22CB2A27" w14:textId="2825DE34" w:rsidR="00E30F3E" w:rsidRDefault="00E30F3E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</w:t>
      </w:r>
      <w:r w:rsidR="00375416">
        <w:rPr>
          <w:lang w:val="vi-VN"/>
        </w:rPr>
        <w:t xml:space="preserve">Do các ẩn giả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>0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>0</m:t>
        </m:r>
        <m:r>
          <w:rPr>
            <w:rFonts w:ascii="Cambria Math" w:hAnsi="Cambria Math"/>
          </w:rPr>
          <m:t xml:space="preserve"> </m:t>
        </m:r>
      </m:oMath>
      <w:r w:rsidR="00375416">
        <w:t>nên</w:t>
      </w:r>
      <w:r w:rsidR="00375416">
        <w:rPr>
          <w:lang w:val="vi-VN"/>
        </w:rPr>
        <w:t xml:space="preserve"> b</w:t>
      </w:r>
      <w:r>
        <w:rPr>
          <w:lang w:val="vi-VN"/>
        </w:rPr>
        <w:t>ài toán gốc có phương án tối ưu</w:t>
      </w:r>
    </w:p>
    <w:p w14:paraId="671CEE4F" w14:textId="2C20A6E6" w:rsidR="00E30F3E" w:rsidRPr="00947AE8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11;3;0;0</m:t>
                      </m:r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=45                                   </m:t>
                  </m:r>
                </m:e>
              </m:eqArr>
            </m:e>
          </m:d>
        </m:oMath>
      </m:oMathPara>
    </w:p>
    <w:p w14:paraId="1F58AD8B" w14:textId="77777777" w:rsidR="00947AE8" w:rsidRPr="00EC2D77" w:rsidRDefault="00947AE8" w:rsidP="00C822EB">
      <w:pPr>
        <w:spacing w:line="360" w:lineRule="auto"/>
        <w:ind w:left="720" w:firstLine="720"/>
        <w:rPr>
          <w:lang w:val="vi-VN"/>
        </w:rPr>
      </w:pPr>
    </w:p>
    <w:p w14:paraId="7C112B41" w14:textId="7E48FD41" w:rsidR="00E30F3E" w:rsidRDefault="00023B46" w:rsidP="00C822EB">
      <w:pPr>
        <w:spacing w:line="360" w:lineRule="auto"/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t xml:space="preserve">Bài 5: Kiểm tra tính tôi ưu của phương án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p>
        </m:sSup>
      </m:oMath>
      <w:r w:rsidRPr="00023B46">
        <w:rPr>
          <w:b/>
          <w:bCs/>
          <w:u w:val="single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 xml:space="preserve">0,8,0,3,0,1 </m:t>
            </m:r>
          </m:e>
        </m:d>
      </m:oMath>
      <w:r>
        <w:rPr>
          <w:b/>
          <w:bCs/>
          <w:u w:val="single"/>
          <w:lang w:val="vi-VN"/>
        </w:rPr>
        <w:t xml:space="preserve"> của bài toán</w:t>
      </w:r>
    </w:p>
    <w:p w14:paraId="25A7B5CE" w14:textId="5BFA6F01" w:rsidR="00023B46" w:rsidRPr="00023B46" w:rsidRDefault="00023B46" w:rsidP="00C822EB">
      <w:pPr>
        <w:spacing w:line="360" w:lineRule="auto"/>
      </w:pPr>
      <w:r w:rsidRPr="00023B46">
        <w:t xml:space="preserve">       </w:t>
      </w:r>
      <m:oMath>
        <m:r>
          <w:rPr>
            <w:rFonts w:ascii="Cambria Math" w:hAnsi="Cambria Math"/>
          </w:rPr>
          <m:t xml:space="preserve">                        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→min</m:t>
        </m:r>
      </m:oMath>
    </w:p>
    <w:p w14:paraId="2DF66765" w14:textId="4500B280" w:rsidR="00023B46" w:rsidRPr="00023B46" w:rsidRDefault="00023B46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60E95313" w14:textId="5D67ADB1" w:rsidR="00023B46" w:rsidRPr="00023B46" w:rsidRDefault="00023B46" w:rsidP="00C822EB">
      <w:pPr>
        <w:spacing w:line="360" w:lineRule="auto"/>
      </w:pPr>
      <w:r w:rsidRPr="00023B46">
        <w:lastRenderedPageBreak/>
        <w:t xml:space="preserve">                                   </w:t>
      </w:r>
      <m:oMath>
        <m:r>
          <w:rPr>
            <w:rFonts w:ascii="Cambria Math" w:hAnsi="Cambria Math"/>
          </w:rPr>
          <m:t xml:space="preserve">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=12</m:t>
        </m:r>
      </m:oMath>
    </w:p>
    <w:p w14:paraId="7224E162" w14:textId="72A4E423" w:rsidR="00023B46" w:rsidRPr="00023B46" w:rsidRDefault="00023B46" w:rsidP="00C822EB">
      <w:pPr>
        <w:spacing w:line="360" w:lineRule="auto"/>
      </w:pPr>
      <w:r w:rsidRPr="00023B46">
        <w:tab/>
        <w:t xml:space="preserve">       </w:t>
      </w:r>
      <m:oMath>
        <m:r>
          <w:rPr>
            <w:rFonts w:ascii="Cambria Math" w:hAnsi="Cambria Math"/>
          </w:rPr>
          <m:t xml:space="preserve">                        </m:t>
        </m:r>
        <m:r>
          <w:rPr>
            <w:rFonts w:ascii="Cambria Math" w:hAnsi="Cambria Math"/>
            <w:lang w:val="vi-VN"/>
          </w:rPr>
          <m:t xml:space="preserve">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=9</m:t>
        </m:r>
      </m:oMath>
    </w:p>
    <w:p w14:paraId="0BE75282" w14:textId="717D6552" w:rsidR="00023B46" w:rsidRPr="00023B46" w:rsidRDefault="00023B46" w:rsidP="00C822EB">
      <w:pPr>
        <w:spacing w:line="360" w:lineRule="auto"/>
      </w:pPr>
      <w:r w:rsidRPr="00023B46">
        <w:tab/>
        <w:t xml:space="preserve">                              </w:t>
      </w:r>
      <w:r>
        <w:rPr>
          <w:lang w:val="vi-VN"/>
        </w:rPr>
        <w:t xml:space="preserve">     </w:t>
      </w:r>
      <w:r w:rsidRPr="00023B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≥0; j=1, 2, 3, 4, 5, 6.</m:t>
        </m:r>
      </m:oMath>
    </w:p>
    <w:p w14:paraId="67D0B202" w14:textId="3EDFF15D" w:rsidR="00023B46" w:rsidRDefault="00D02C05" w:rsidP="00C822EB">
      <w:pPr>
        <w:spacing w:line="360" w:lineRule="auto"/>
        <w:jc w:val="center"/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t>Giải</w:t>
      </w:r>
    </w:p>
    <w:tbl>
      <w:tblPr>
        <w:tblStyle w:val="TableGrid"/>
        <w:tblW w:w="104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165"/>
        <w:gridCol w:w="1163"/>
        <w:gridCol w:w="1163"/>
        <w:gridCol w:w="1163"/>
        <w:gridCol w:w="1163"/>
        <w:gridCol w:w="1163"/>
        <w:gridCol w:w="1163"/>
        <w:gridCol w:w="1163"/>
      </w:tblGrid>
      <w:tr w:rsidR="00A17107" w14:paraId="409185CA" w14:textId="2EE54F4C" w:rsidTr="00BB4115">
        <w:trPr>
          <w:trHeight w:val="243"/>
          <w:jc w:val="center"/>
        </w:trPr>
        <w:tc>
          <w:tcPr>
            <w:tcW w:w="116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2EC433C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CDC4CD6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A7C60C5" w14:textId="77777777" w:rsidR="00733E11" w:rsidRPr="00403E9B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209933CB" w14:textId="77777777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064BE80" w14:textId="77777777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23ED007B" w14:textId="77777777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56382934" w14:textId="77777777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43918469" w14:textId="77777777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2E1FEF07" w14:textId="1E7D161E" w:rsidR="00733E11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A17107" w14:paraId="3C2203FE" w14:textId="1A219FE9" w:rsidTr="00BB4115">
        <w:trPr>
          <w:trHeight w:val="243"/>
          <w:jc w:val="center"/>
        </w:trPr>
        <w:tc>
          <w:tcPr>
            <w:tcW w:w="11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29C66176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5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3A95C5DB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1ED4422B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4FFB3CC5" w14:textId="4F4D3541" w:rsidR="00733E11" w:rsidRPr="002720BF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7457208A" w14:textId="6FED1546" w:rsidR="00733E11" w:rsidRPr="002720BF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4D883934" w14:textId="3009C1BA" w:rsidR="00733E11" w:rsidRPr="002720BF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7E076F75" w14:textId="1656BEF0" w:rsidR="00733E11" w:rsidRPr="002720BF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7E4BC719" w14:textId="6CC30707" w:rsidR="00733E11" w:rsidRPr="002720BF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1700623F" w14:textId="1C2F902B" w:rsidR="00733E11" w:rsidRDefault="00733E11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-3</w:t>
            </w:r>
          </w:p>
        </w:tc>
      </w:tr>
      <w:tr w:rsidR="00A17107" w14:paraId="7423007D" w14:textId="04C5D1FF" w:rsidTr="00BB4115">
        <w:trPr>
          <w:trHeight w:val="236"/>
          <w:jc w:val="center"/>
        </w:trPr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FFFEF20" w14:textId="34C9EE4E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4" w:space="0" w:color="auto"/>
            </w:tcBorders>
          </w:tcPr>
          <w:p w14:paraId="1885A63F" w14:textId="5B51DCFD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5A479008" w14:textId="2D512409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066D783F" w14:textId="0501C886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 w:rsidRPr="005A0A83"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0AACD99" w14:textId="2E9C1716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239E2FB7" w14:textId="70C0A09B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06993DC0" w14:textId="14D337BE" w:rsidR="00733E11" w:rsidRPr="005A0A83" w:rsidRDefault="005A0A83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5A0A83">
              <w:rPr>
                <w:b/>
                <w:bCs/>
                <w:color w:val="EE0000"/>
                <w:lang w:val="vi-VN"/>
              </w:rPr>
              <w:t>(1)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FE2A00E" w14:textId="58E011B7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415E593" w14:textId="735E5ADB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A17107" w14:paraId="034B6D7A" w14:textId="47150C3F" w:rsidTr="00BB4115">
        <w:trPr>
          <w:trHeight w:val="226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DD6BF95" w14:textId="3057F640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3280A0DB" w14:textId="15064D7D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BA7B06D" w14:textId="64F73F1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B280849" w14:textId="77095659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 w:rsidRPr="005A0A83"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9D2A553" w14:textId="43508212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11D1B98" w14:textId="3715FBE4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4B88A23" w14:textId="6C2ADAFA" w:rsidR="00733E11" w:rsidRPr="00B344C2" w:rsidRDefault="005A0A83" w:rsidP="00C822EB">
            <w:pPr>
              <w:spacing w:line="360" w:lineRule="auto"/>
              <w:jc w:val="center"/>
              <w:rPr>
                <w:color w:val="EE0000"/>
              </w:rPr>
            </w:pPr>
            <w:r w:rsidRPr="005A0A83"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6981431" w14:textId="63EA027C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D83B08B" w14:textId="47B1633E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A17107" w14:paraId="353D4583" w14:textId="10188E4E" w:rsidTr="00BB4115">
        <w:trPr>
          <w:trHeight w:val="236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FB39458" w14:textId="09B9306B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274EE890" w14:textId="7ED546C1" w:rsidR="00733E1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193C98C8" w14:textId="5E32C88C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4BDFA89" w14:textId="05D99EAA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 w:rsidRPr="005A0A83"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741375B" w14:textId="3AB47276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2BF572E1" w14:textId="42EE0437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244ECE5" w14:textId="5A3EF68E" w:rsidR="00733E11" w:rsidRPr="005A0A83" w:rsidRDefault="005A0A8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A0A83">
              <w:rPr>
                <w:color w:val="EE0000"/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2940C7C9" w14:textId="2E493424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1917F698" w14:textId="7712A9AE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733E11" w14:paraId="1BB1BE4D" w14:textId="276E23F2" w:rsidTr="00BB4115">
        <w:trPr>
          <w:trHeight w:val="243"/>
          <w:jc w:val="center"/>
        </w:trPr>
        <w:tc>
          <w:tcPr>
            <w:tcW w:w="2328" w:type="dxa"/>
            <w:gridSpan w:val="2"/>
            <w:tcBorders>
              <w:bottom w:val="single" w:sz="12" w:space="0" w:color="auto"/>
            </w:tcBorders>
          </w:tcPr>
          <w:p w14:paraId="19966BBE" w14:textId="77777777" w:rsidR="00733E11" w:rsidRDefault="00733E1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3AB01670" w14:textId="4B388A47" w:rsidR="00733E11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1059AC4B" w14:textId="731B6DD6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5B337869" w14:textId="32D55FC0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609F32B4" w14:textId="11D2CE81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56690612" w14:textId="03BBD6AE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161AC2D9" w14:textId="04E879F9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4765C4A5" w14:textId="4A93645C" w:rsidR="00733E11" w:rsidRPr="005A0A83" w:rsidRDefault="005A0A83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A17107" w14:paraId="231EBCE6" w14:textId="2635BD98" w:rsidTr="00BB4115">
        <w:trPr>
          <w:trHeight w:val="152"/>
          <w:jc w:val="center"/>
        </w:trPr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0CDE3DAF" w14:textId="003C7AC6" w:rsidR="00B344C2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4" w:space="0" w:color="auto"/>
            </w:tcBorders>
          </w:tcPr>
          <w:p w14:paraId="44F10E68" w14:textId="40D06924" w:rsidR="00B344C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6EC28F95" w14:textId="19A86A80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B344C2">
              <w:rPr>
                <w:color w:val="EE0000"/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90B453C" w14:textId="1F90D72D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006BDD40" w14:textId="420904F0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45139A8B" w14:textId="687E7633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1C1CAC7A" w14:textId="35A395BB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13118B6E" w14:textId="562A0286" w:rsidR="00B344C2" w:rsidRPr="00B344C2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6B726EA" w14:textId="60A70C43" w:rsidR="00B344C2" w:rsidRPr="00F77DF8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F77DF8">
              <w:rPr>
                <w:color w:val="EE0000"/>
                <w:lang w:val="vi-VN"/>
              </w:rPr>
              <w:t>-1</w:t>
            </w:r>
          </w:p>
        </w:tc>
      </w:tr>
      <w:tr w:rsidR="00A17107" w14:paraId="50798B9B" w14:textId="6B5CCFC6" w:rsidTr="00BB4115">
        <w:trPr>
          <w:trHeight w:val="218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6D419766" w14:textId="587D31AC" w:rsidR="00B344C2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085A07B7" w14:textId="2AB5D6B0" w:rsidR="00B344C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0E69B13" w14:textId="1247679B" w:rsidR="00B344C2" w:rsidRPr="002C3AD9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29D7E618" w14:textId="59149707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5AA2F76B" w14:textId="79E0337A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8FA9AE7" w14:textId="14505E97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115559B" w14:textId="7FDE0135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2A81CBF0" w14:textId="5958647E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629BC701" w14:textId="56CE460E" w:rsidR="00B344C2" w:rsidRPr="00F77DF8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F77DF8">
              <w:rPr>
                <w:color w:val="EE0000"/>
                <w:lang w:val="vi-VN"/>
              </w:rPr>
              <w:t>2</w:t>
            </w:r>
          </w:p>
        </w:tc>
      </w:tr>
      <w:tr w:rsidR="00A17107" w14:paraId="71849360" w14:textId="0D2E56BF" w:rsidTr="00BB4115">
        <w:trPr>
          <w:trHeight w:val="152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61EDA158" w14:textId="1CF9E68C" w:rsidR="00B344C2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453A201" w14:textId="4F3BE044" w:rsidR="00B344C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77AF5ED" w14:textId="48CC8074" w:rsidR="00B344C2" w:rsidRPr="00F537F6" w:rsidRDefault="00B344C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53395EC9" w14:textId="361D845F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5AF62F1E" w14:textId="787A970E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17A7388" w14:textId="7EFC07F9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1AEF5E2" w14:textId="307CEB96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01BB1E5" w14:textId="2E225777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5C287A5" w14:textId="0AF28293" w:rsidR="00B344C2" w:rsidRPr="00F77DF8" w:rsidRDefault="00F77DF8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F77DF8">
              <w:rPr>
                <w:b/>
                <w:bCs/>
                <w:color w:val="EE0000"/>
                <w:lang w:val="vi-VN"/>
              </w:rPr>
              <w:t>(5)</w:t>
            </w:r>
          </w:p>
        </w:tc>
      </w:tr>
      <w:tr w:rsidR="00B344C2" w14:paraId="7D1F8C4C" w14:textId="60A32EF9" w:rsidTr="00BB4115">
        <w:trPr>
          <w:trHeight w:val="210"/>
          <w:jc w:val="center"/>
        </w:trPr>
        <w:tc>
          <w:tcPr>
            <w:tcW w:w="2328" w:type="dxa"/>
            <w:gridSpan w:val="2"/>
            <w:tcBorders>
              <w:bottom w:val="single" w:sz="12" w:space="0" w:color="auto"/>
            </w:tcBorders>
          </w:tcPr>
          <w:p w14:paraId="24DBE708" w14:textId="77777777" w:rsidR="00B344C2" w:rsidRDefault="00B344C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33AEB29" w14:textId="118CA2DB" w:rsidR="00B344C2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-14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65C58CA" w14:textId="519D191E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3FC70F81" w14:textId="417D2500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52AAA4B3" w14:textId="4B90272D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777D42E3" w14:textId="56407790" w:rsidR="00B344C2" w:rsidRPr="005A0A83" w:rsidRDefault="00B344C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1B7BF2D5" w14:textId="2BDB06CC" w:rsidR="00B344C2" w:rsidRPr="005A0A83" w:rsidRDefault="007618A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6F4E03BC" w14:textId="18EA7900" w:rsidR="00B344C2" w:rsidRPr="005A0A83" w:rsidRDefault="007618A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17107" w14:paraId="2834575F" w14:textId="1EF2381D" w:rsidTr="00BB4115">
        <w:trPr>
          <w:trHeight w:val="218"/>
          <w:jc w:val="center"/>
        </w:trPr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E564548" w14:textId="1049767D" w:rsidR="00F77DF8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4" w:space="0" w:color="auto"/>
            </w:tcBorders>
          </w:tcPr>
          <w:p w14:paraId="0EACB6CC" w14:textId="6D53483D" w:rsidR="00F77DF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12ED6935" w14:textId="32E0FF53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3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8E9D977" w14:textId="3CF67F8F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3/5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E488172" w14:textId="1EE773A2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E9ADCBD" w14:textId="6E2E9696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1/5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56130EE8" w14:textId="600ADC47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342FC8BA" w14:textId="669EB3B6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7/5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4D5F6AE7" w14:textId="02268D35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0</w:t>
            </w:r>
          </w:p>
        </w:tc>
      </w:tr>
      <w:tr w:rsidR="00A17107" w14:paraId="3ED2F565" w14:textId="60950CDD" w:rsidTr="00BB4115">
        <w:trPr>
          <w:trHeight w:val="226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B089C25" w14:textId="2F073A28" w:rsidR="00F77DF8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145B1FF8" w14:textId="434EDCE2" w:rsidR="00F77DF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6E62F8F" w14:textId="3B64260C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7BB38D8" w14:textId="6B1E495C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480A3A3" w14:textId="2AFDF416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6129702" w14:textId="436F721D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1237E5B2" w14:textId="727ACFF9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5739976" w14:textId="05A43C5E" w:rsidR="00F77DF8" w:rsidRPr="00184CD6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-9/5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511B582B" w14:textId="14337FFF" w:rsidR="00F77DF8" w:rsidRPr="00184CD6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 w:rsidRPr="00184CD6">
              <w:rPr>
                <w:lang w:val="vi-VN"/>
              </w:rPr>
              <w:t>0</w:t>
            </w:r>
          </w:p>
        </w:tc>
      </w:tr>
      <w:tr w:rsidR="00A17107" w14:paraId="4BD7BC80" w14:textId="21125A51" w:rsidTr="00BB4115">
        <w:trPr>
          <w:trHeight w:val="218"/>
          <w:jc w:val="center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E1D0001" w14:textId="03B8A62E" w:rsidR="00F77DF8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995F7CF" w14:textId="3321BE90" w:rsidR="00F77DF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950AB0D" w14:textId="2770959A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F77DF8">
              <w:rPr>
                <w:color w:val="EE0000"/>
                <w:lang w:val="vi-V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6BEC618" w14:textId="5072F4BC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-2/5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FC285A7" w14:textId="7CC5A57D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348DFFC1" w14:textId="5232A121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6996FC5" w14:textId="5EB59B4C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0761BE8C" w14:textId="0CFA51D1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581F9018" w14:textId="22449395" w:rsidR="00F77DF8" w:rsidRPr="00F77DF8" w:rsidRDefault="00F77DF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</w:tr>
      <w:tr w:rsidR="00F77DF8" w14:paraId="0A960085" w14:textId="4DE7CB2D" w:rsidTr="00BB4115">
        <w:trPr>
          <w:trHeight w:val="145"/>
          <w:jc w:val="center"/>
        </w:trPr>
        <w:tc>
          <w:tcPr>
            <w:tcW w:w="2328" w:type="dxa"/>
            <w:gridSpan w:val="2"/>
            <w:tcBorders>
              <w:bottom w:val="single" w:sz="12" w:space="0" w:color="auto"/>
            </w:tcBorders>
          </w:tcPr>
          <w:p w14:paraId="2E676AD2" w14:textId="77777777" w:rsidR="00F77DF8" w:rsidRDefault="00F77DF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5079B87B" w14:textId="242562C3" w:rsidR="00F77DF8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-17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68A71761" w14:textId="075E3BCB" w:rsidR="00F77DF8" w:rsidRPr="005A0A83" w:rsidRDefault="002C706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082B14">
              <w:rPr>
                <w:lang w:val="vi-VN"/>
              </w:rPr>
              <w:t>4</w:t>
            </w:r>
            <w:r w:rsidR="00184CD6">
              <w:rPr>
                <w:lang w:val="vi-VN"/>
              </w:rPr>
              <w:t>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6D38D620" w14:textId="66F2F1E1" w:rsidR="00F77DF8" w:rsidRPr="005A0A83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387B8D6D" w14:textId="6CCF2FDD" w:rsidR="00F77DF8" w:rsidRPr="005A0A83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76ED558D" w14:textId="33A7F0EB" w:rsidR="00F77DF8" w:rsidRPr="005A0A83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09F802F4" w14:textId="4ED2F0DE" w:rsidR="00F77DF8" w:rsidRPr="005A0A83" w:rsidRDefault="00184CD6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921C56">
              <w:rPr>
                <w:lang w:val="vi-VN"/>
              </w:rPr>
              <w:t>2</w:t>
            </w:r>
            <w:r>
              <w:rPr>
                <w:lang w:val="vi-VN"/>
              </w:rPr>
              <w:t>1/5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506A4ABF" w14:textId="4D2DCF62" w:rsidR="00F77DF8" w:rsidRPr="005A0A83" w:rsidRDefault="00F77DF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5B72EC9E" w14:textId="77777777" w:rsidR="00733E11" w:rsidRDefault="00733E11" w:rsidP="00C822EB">
      <w:pPr>
        <w:spacing w:line="360" w:lineRule="auto"/>
        <w:jc w:val="center"/>
        <w:rPr>
          <w:b/>
          <w:bCs/>
          <w:u w:val="single"/>
          <w:lang w:val="vi-VN"/>
        </w:rPr>
      </w:pPr>
    </w:p>
    <w:p w14:paraId="473186E4" w14:textId="26604C96" w:rsidR="000F13F3" w:rsidRDefault="000F13F3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</w:t>
      </w:r>
      <m:oMath>
        <m:r>
          <w:rPr>
            <w:rFonts w:ascii="Cambria Math" w:hAnsi="Cambria Math"/>
            <w:lang w:val="vi-VN"/>
          </w:rPr>
          <m:t>∆j≤0; ∀j</m:t>
        </m:r>
      </m:oMath>
      <w:r>
        <w:rPr>
          <w:lang w:val="vi-VN"/>
        </w:rPr>
        <w:t xml:space="preserve"> nên bài toán </w:t>
      </w:r>
      <w:r w:rsidR="00045129">
        <w:rPr>
          <w:lang w:val="vi-VN"/>
        </w:rPr>
        <w:t xml:space="preserve">dừng và </w:t>
      </w:r>
      <w:r>
        <w:rPr>
          <w:lang w:val="vi-VN"/>
        </w:rPr>
        <w:t>có phương án tối ưu</w:t>
      </w:r>
    </w:p>
    <w:p w14:paraId="465B2A9E" w14:textId="28067C79" w:rsidR="00F22821" w:rsidRPr="00947AE8" w:rsidRDefault="00000000" w:rsidP="00947AE8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0;8;0;3;0;1</m:t>
                      </m:r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=-17                                </m:t>
                  </m:r>
                </m:e>
              </m:eqArr>
            </m:e>
          </m:d>
        </m:oMath>
      </m:oMathPara>
    </w:p>
    <w:p w14:paraId="371FA3C8" w14:textId="3074173B" w:rsidR="00A17107" w:rsidRDefault="00A17107" w:rsidP="00C822EB">
      <w:pPr>
        <w:spacing w:line="360" w:lineRule="auto"/>
        <w:rPr>
          <w:lang w:val="vi-VN"/>
        </w:rPr>
      </w:pPr>
      <w:r>
        <w:rPr>
          <w:lang w:val="vi-VN"/>
        </w:rPr>
        <w:t>Thay các giá trị của</w:t>
      </w:r>
      <w:r w:rsidRPr="00A17107">
        <w:rPr>
          <w:lang w:val="vi-V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>(0;8;0;3;0;1)</m:t>
        </m:r>
      </m:oMath>
      <w:r>
        <w:rPr>
          <w:lang w:val="vi-VN"/>
        </w:rPr>
        <w:t xml:space="preserve"> </w:t>
      </w:r>
      <w:r w:rsidR="00F22821">
        <w:rPr>
          <w:lang w:val="vi-VN"/>
        </w:rPr>
        <w:t xml:space="preserve"> từ đề bài </w:t>
      </w:r>
      <w:r>
        <w:rPr>
          <w:lang w:val="vi-VN"/>
        </w:rPr>
        <w:t>vào các điều kiện rằng buộc chính và các điều kiện rằng buộc dấu của bài toán: kết quả đều thỏa mãn.</w:t>
      </w:r>
    </w:p>
    <w:p w14:paraId="5326FFDD" w14:textId="70AC1137" w:rsidR="00AB5438" w:rsidRDefault="00A17107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/>
          <w:lang w:val="vi-VN"/>
        </w:rPr>
        <w:t xml:space="preserve"> </w:t>
      </w:r>
      <w:r>
        <w:rPr>
          <w:iCs/>
          <w:lang w:val="vi-VN"/>
        </w:rPr>
        <w:t xml:space="preserve">Vậy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>(0;8;0;3;0;1)</m:t>
        </m:r>
      </m:oMath>
      <w:r>
        <w:rPr>
          <w:lang w:val="vi-VN"/>
        </w:rPr>
        <w:t xml:space="preserve"> là một phương án của bài toán.</w:t>
      </w:r>
    </w:p>
    <w:p w14:paraId="6024DBDD" w14:textId="77777777" w:rsidR="005168E5" w:rsidRDefault="00A17107" w:rsidP="00C822EB">
      <w:pPr>
        <w:spacing w:line="360" w:lineRule="auto"/>
        <w:rPr>
          <w:lang w:val="vi-VN"/>
        </w:rPr>
      </w:pPr>
      <w:r>
        <w:rPr>
          <w:iCs/>
          <w:lang w:val="vi-VN"/>
        </w:rPr>
        <w:t>Tính f(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vi-V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 xml:space="preserve">=0-8-2.3+2.0-3.1= -17 </m:t>
        </m:r>
      </m:oMath>
      <w:r w:rsidR="00AB5438">
        <w:rPr>
          <w:lang w:val="vi-VN"/>
        </w:rPr>
        <w:t xml:space="preserve">. </w:t>
      </w:r>
    </w:p>
    <w:p w14:paraId="2C8BDD3C" w14:textId="079AFE92" w:rsidR="004C6876" w:rsidRDefault="00A17107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</w:t>
      </w:r>
      <w:r>
        <w:rPr>
          <w:iCs/>
          <w:lang w:val="vi-VN"/>
        </w:rPr>
        <w:t>f(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vi-VN"/>
          </w:rPr>
          <m:t>= fmin=-17</m:t>
        </m:r>
      </m:oMath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lang w:val="vi-VN"/>
        </w:rPr>
        <w:t xml:space="preserve"> là phương án tối ưu của bài </w:t>
      </w:r>
      <w:r w:rsidR="004238BE">
        <w:rPr>
          <w:lang w:val="vi-VN"/>
        </w:rPr>
        <w:t>toán.</w:t>
      </w:r>
    </w:p>
    <w:p w14:paraId="477FA087" w14:textId="77777777" w:rsidR="00520029" w:rsidRDefault="00520029" w:rsidP="00C822EB">
      <w:pPr>
        <w:spacing w:line="360" w:lineRule="auto"/>
        <w:rPr>
          <w:lang w:val="vi-VN"/>
        </w:rPr>
      </w:pPr>
    </w:p>
    <w:p w14:paraId="37576EF2" w14:textId="5EDC6C7D" w:rsidR="00E506C2" w:rsidRPr="004C6876" w:rsidRDefault="00E506C2" w:rsidP="00C822EB">
      <w:pPr>
        <w:spacing w:line="360" w:lineRule="auto"/>
        <w:rPr>
          <w:b/>
          <w:bCs/>
          <w:u w:val="single"/>
          <w:lang w:val="vi-VN"/>
        </w:rPr>
      </w:pPr>
      <w:r w:rsidRPr="004C6876">
        <w:rPr>
          <w:b/>
          <w:bCs/>
          <w:u w:val="single"/>
          <w:lang w:val="vi-VN"/>
        </w:rPr>
        <w:lastRenderedPageBreak/>
        <w:t>Bài 6: Giải bài toán quy hoạch tuyến tính sau đây bằng phương pháp đơn hình đối ngẫu</w:t>
      </w:r>
    </w:p>
    <w:p w14:paraId="6646FD19" w14:textId="02BBEB92" w:rsidR="004C6876" w:rsidRPr="004C6876" w:rsidRDefault="004C6876" w:rsidP="00C822EB">
      <w:pPr>
        <w:spacing w:line="360" w:lineRule="auto"/>
        <w:rPr>
          <w:bCs/>
        </w:rPr>
      </w:pPr>
      <w:r w:rsidRPr="004C6876">
        <w:rPr>
          <w:bCs/>
        </w:rPr>
        <w:t xml:space="preserve">       </w:t>
      </w:r>
      <m:oMath>
        <m:r>
          <w:rPr>
            <w:rFonts w:ascii="Cambria Math" w:hAnsi="Cambria Math"/>
          </w:rPr>
          <m:t xml:space="preserve">                                                 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→min</m:t>
        </m:r>
      </m:oMath>
    </w:p>
    <w:p w14:paraId="4C6888BD" w14:textId="51467B1E" w:rsidR="004C6876" w:rsidRPr="004C6876" w:rsidRDefault="004C6876" w:rsidP="00C822EB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  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5x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230</m:t>
          </m:r>
        </m:oMath>
      </m:oMathPara>
    </w:p>
    <w:p w14:paraId="6152A0A3" w14:textId="0CDE81E5" w:rsidR="004C6876" w:rsidRPr="004C6876" w:rsidRDefault="004C6876" w:rsidP="00C822EB">
      <w:pPr>
        <w:spacing w:line="360" w:lineRule="auto"/>
      </w:pPr>
      <w:r w:rsidRPr="004C6876">
        <w:t xml:space="preserve">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                                     3x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7x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46</m:t>
        </m:r>
      </m:oMath>
    </w:p>
    <w:p w14:paraId="39E96F39" w14:textId="0BF3E014" w:rsidR="004C6876" w:rsidRPr="004C6876" w:rsidRDefault="004C6876" w:rsidP="00C822EB">
      <w:pPr>
        <w:spacing w:line="360" w:lineRule="auto"/>
      </w:pPr>
      <w:r w:rsidRPr="004C6876"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6x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345</m:t>
        </m:r>
      </m:oMath>
    </w:p>
    <w:p w14:paraId="4B5CA7A9" w14:textId="31C7B3F5" w:rsidR="004C6876" w:rsidRPr="004C6876" w:rsidRDefault="004C6876" w:rsidP="00C822EB">
      <w:pPr>
        <w:spacing w:line="360" w:lineRule="auto"/>
      </w:pPr>
      <m:oMath>
        <m:r>
          <w:rPr>
            <w:rFonts w:ascii="Cambria Math" w:hAnsi="Cambria Math"/>
          </w:rPr>
          <m:t xml:space="preserve">            </m:t>
        </m:r>
      </m:oMath>
      <w:r w:rsidRPr="004C6876">
        <w:tab/>
        <w:t xml:space="preserve">        </w:t>
      </w:r>
      <m:oMath>
        <m:r>
          <w:rPr>
            <w:rFonts w:ascii="Cambria Math" w:hAnsi="Cambria Math"/>
          </w:rPr>
          <m:t xml:space="preserve">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≥0; j=1, 2, 3, 4.</m:t>
        </m:r>
      </m:oMath>
    </w:p>
    <w:p w14:paraId="704F37DC" w14:textId="56630E6F" w:rsidR="00E506C2" w:rsidRDefault="004238BE" w:rsidP="00C822EB">
      <w:pPr>
        <w:spacing w:line="360" w:lineRule="auto"/>
        <w:jc w:val="center"/>
        <w:rPr>
          <w:b/>
          <w:bCs/>
          <w:u w:val="single"/>
          <w:lang w:val="vi-VN"/>
        </w:rPr>
      </w:pPr>
      <w:r w:rsidRPr="004238BE">
        <w:rPr>
          <w:b/>
          <w:bCs/>
          <w:u w:val="single"/>
          <w:lang w:val="vi-VN"/>
        </w:rPr>
        <w:t>Giải</w:t>
      </w:r>
    </w:p>
    <w:p w14:paraId="424A94A2" w14:textId="4A2DF7AF" w:rsidR="004238BE" w:rsidRDefault="004238BE" w:rsidP="00C822EB">
      <w:pPr>
        <w:spacing w:line="360" w:lineRule="auto"/>
        <w:rPr>
          <w:lang w:val="vi-VN"/>
        </w:rPr>
      </w:pPr>
      <w:r>
        <w:rPr>
          <w:lang w:val="vi-VN"/>
        </w:rPr>
        <w:t>Lập bài toán đối ngẫu (D):</w:t>
      </w:r>
    </w:p>
    <w:p w14:paraId="3BD78714" w14:textId="45ABC580" w:rsidR="004238BE" w:rsidRPr="004238BE" w:rsidRDefault="004238BE" w:rsidP="00C822EB">
      <w:pPr>
        <w:spacing w:line="360" w:lineRule="auto"/>
        <w:rPr>
          <w:bCs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=230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+46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+345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→max</m:t>
          </m:r>
        </m:oMath>
      </m:oMathPara>
    </w:p>
    <w:p w14:paraId="7D897B2E" w14:textId="393CFBCF" w:rsidR="004238BE" w:rsidRPr="004238BE" w:rsidRDefault="004238BE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≤3</m:t>
          </m:r>
        </m:oMath>
      </m:oMathPara>
    </w:p>
    <w:p w14:paraId="7FE0564C" w14:textId="5A3C6FB6" w:rsidR="004238BE" w:rsidRPr="004238BE" w:rsidRDefault="004238BE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≤2</m:t>
          </m:r>
        </m:oMath>
      </m:oMathPara>
    </w:p>
    <w:p w14:paraId="56CB620F" w14:textId="28D54F61" w:rsidR="004238BE" w:rsidRPr="004238BE" w:rsidRDefault="004238BE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vi-VN"/>
            </w:rPr>
            <m:t>7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≤1</m:t>
          </m:r>
        </m:oMath>
      </m:oMathPara>
    </w:p>
    <w:p w14:paraId="65F6429E" w14:textId="085D6D35" w:rsidR="004238BE" w:rsidRPr="004238BE" w:rsidRDefault="00000000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vi-VN"/>
            </w:rPr>
            <m:t>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6y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≤4</m:t>
          </m:r>
        </m:oMath>
      </m:oMathPara>
    </w:p>
    <w:p w14:paraId="06C3A8C3" w14:textId="3DF82EF3" w:rsidR="004238BE" w:rsidRPr="00580D93" w:rsidRDefault="00000000" w:rsidP="00C822EB">
      <w:pPr>
        <w:spacing w:line="360" w:lineRule="auto"/>
        <w:ind w:left="720" w:firstLine="720"/>
        <w:rPr>
          <w:i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≥0; j=1, 2, 3</m:t>
          </m:r>
        </m:oMath>
      </m:oMathPara>
    </w:p>
    <w:p w14:paraId="0A60DB29" w14:textId="77777777" w:rsidR="00580D93" w:rsidRDefault="00580D93" w:rsidP="00C822EB">
      <w:pPr>
        <w:spacing w:line="360" w:lineRule="auto"/>
        <w:rPr>
          <w:i/>
          <w:lang w:val="vi-VN"/>
        </w:rPr>
      </w:pPr>
    </w:p>
    <w:p w14:paraId="74BEF00D" w14:textId="58F0E538" w:rsidR="00580D93" w:rsidRDefault="00580D93" w:rsidP="00C822EB">
      <w:pPr>
        <w:spacing w:line="360" w:lineRule="auto"/>
        <w:rPr>
          <w:lang w:val="vi-VN"/>
        </w:rPr>
      </w:pPr>
      <w:r>
        <w:rPr>
          <w:iCs/>
          <w:lang w:val="vi-VN"/>
        </w:rPr>
        <w:t xml:space="preserve">Thêm vào 4 ẩn phụ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vi-VN"/>
          </w:rPr>
          <m:t xml:space="preserve"> </m:t>
        </m:r>
      </m:oMath>
      <w:r>
        <w:rPr>
          <w:lang w:val="vi-VN"/>
        </w:rPr>
        <w:t>ta được bài toán dạng chuẩn:</w:t>
      </w:r>
    </w:p>
    <w:p w14:paraId="7FE374E7" w14:textId="77777777" w:rsidR="00580D93" w:rsidRPr="004238BE" w:rsidRDefault="00580D93" w:rsidP="00C822EB">
      <w:pPr>
        <w:spacing w:line="360" w:lineRule="auto"/>
        <w:rPr>
          <w:bCs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=230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+46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+345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→max</m:t>
          </m:r>
        </m:oMath>
      </m:oMathPara>
    </w:p>
    <w:p w14:paraId="5408BA67" w14:textId="490804E6" w:rsidR="00580D93" w:rsidRPr="004238BE" w:rsidRDefault="00580D93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6DE3DE40" w14:textId="5DD304F9" w:rsidR="00580D93" w:rsidRPr="004238BE" w:rsidRDefault="00580D93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59D23F79" w14:textId="66F26770" w:rsidR="00580D93" w:rsidRPr="004238BE" w:rsidRDefault="00580D93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vi-VN"/>
            </w:rPr>
            <m:t>7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1D9F978" w14:textId="4E84D4D5" w:rsidR="00580D93" w:rsidRPr="004238BE" w:rsidRDefault="00000000" w:rsidP="00C822EB">
      <w:pPr>
        <w:spacing w:line="360" w:lineRule="auto"/>
        <w:ind w:left="720" w:firstLine="720"/>
        <w:rPr>
          <w:bCs/>
          <w:i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vi-VN"/>
            </w:rPr>
            <m:t>2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6y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52445BBE" w14:textId="18A75992" w:rsidR="00580D93" w:rsidRPr="00474468" w:rsidRDefault="00000000" w:rsidP="00C822EB">
      <w:pPr>
        <w:spacing w:line="360" w:lineRule="auto"/>
        <w:ind w:left="720" w:firstLine="720"/>
        <w:rPr>
          <w:i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≥0; j=1, 2, 3,</m:t>
          </m:r>
          <m:r>
            <w:rPr>
              <w:rFonts w:ascii="Cambria Math" w:hAnsi="Cambria Math"/>
              <w:lang w:val="vi-VN"/>
            </w:rPr>
            <m:t xml:space="preserve"> 4, 5, 6, 7</m:t>
          </m:r>
        </m:oMath>
      </m:oMathPara>
    </w:p>
    <w:p w14:paraId="5A5A63B1" w14:textId="77777777" w:rsidR="00580D93" w:rsidRDefault="00580D93" w:rsidP="00C822EB">
      <w:pPr>
        <w:spacing w:line="360" w:lineRule="auto"/>
        <w:rPr>
          <w:lang w:val="vi-VN"/>
        </w:rPr>
      </w:pPr>
    </w:p>
    <w:tbl>
      <w:tblPr>
        <w:tblStyle w:val="TableGrid"/>
        <w:tblW w:w="106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72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5A0197" w14:paraId="63F6CA12" w14:textId="77777777" w:rsidTr="003E4614">
        <w:trPr>
          <w:trHeight w:val="231"/>
          <w:jc w:val="center"/>
        </w:trPr>
        <w:tc>
          <w:tcPr>
            <w:tcW w:w="1068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42528E6" w14:textId="77777777" w:rsidR="005A0197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Hệ số</w:t>
            </w:r>
          </w:p>
        </w:tc>
        <w:tc>
          <w:tcPr>
            <w:tcW w:w="1072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09EC743" w14:textId="77777777" w:rsidR="005A0197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64F28A9" w14:textId="77777777" w:rsidR="005A0197" w:rsidRPr="00403E9B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5D7B4A2" w14:textId="09A31CF6" w:rsidR="005A019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7F399180" w14:textId="577F0002" w:rsidR="005A019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5E8FD5DB" w14:textId="23CA9981" w:rsidR="005A019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F0C2439" w14:textId="1FC76114" w:rsidR="005A019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1FD68D9A" w14:textId="605A0709" w:rsidR="005A019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D00D2AE" w14:textId="36DC1A8E" w:rsidR="005A0197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05032032" w14:textId="00B08BDC" w:rsidR="005A0197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</w:tr>
      <w:tr w:rsidR="005A0197" w14:paraId="63FBD57B" w14:textId="77777777" w:rsidTr="003E4614">
        <w:trPr>
          <w:trHeight w:val="231"/>
          <w:jc w:val="center"/>
        </w:trPr>
        <w:tc>
          <w:tcPr>
            <w:tcW w:w="1068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0DB2FF51" w14:textId="77777777" w:rsidR="005A0197" w:rsidRDefault="005A019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26F973AF" w14:textId="77777777" w:rsidR="005A0197" w:rsidRDefault="005A019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68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AD7CF53" w14:textId="77777777" w:rsidR="005A0197" w:rsidRDefault="005A019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54397952" w14:textId="3FBAE5C8" w:rsidR="005A0197" w:rsidRPr="002720BF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230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3BF01448" w14:textId="751C77CC" w:rsidR="005A0197" w:rsidRPr="002720BF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46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446F1AA" w14:textId="0B1124B0" w:rsidR="005A0197" w:rsidRPr="002720BF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345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30B1C2A0" w14:textId="73A5CCB2" w:rsidR="005A0197" w:rsidRPr="002720BF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2E8452FC" w14:textId="5EF7C7DD" w:rsidR="005A0197" w:rsidRPr="002720BF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04605EC" w14:textId="460DBE0A" w:rsidR="005A0197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257065BD" w14:textId="6DA77BFB" w:rsidR="005A0197" w:rsidRDefault="005A019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5A0197" w14:paraId="0ED030D6" w14:textId="77777777" w:rsidTr="003E4614">
        <w:trPr>
          <w:trHeight w:val="225"/>
          <w:jc w:val="center"/>
        </w:trPr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F39B702" w14:textId="465D412D" w:rsidR="005A0197" w:rsidRPr="00666AEC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4" w:space="0" w:color="auto"/>
            </w:tcBorders>
          </w:tcPr>
          <w:p w14:paraId="742EB412" w14:textId="1367CEE4" w:rsidR="005A0197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3EBF0968" w14:textId="48DBE421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1D89FCA" w14:textId="65696762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2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E76ED63" w14:textId="636BA7B3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37DC31D" w14:textId="6DA7236F" w:rsidR="005A0197" w:rsidRPr="005164D0" w:rsidRDefault="005164D0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5164D0">
              <w:rPr>
                <w:b/>
                <w:bCs/>
                <w:color w:val="EE0000"/>
                <w:lang w:val="vi-VN"/>
              </w:rPr>
              <w:t>(5)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AB2E257" w14:textId="5D8389A0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BA1DCED" w14:textId="3BE2F61A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0BC2ECD" w14:textId="04FFC08B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7BA54836" w14:textId="2BB9B123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</w:tr>
      <w:tr w:rsidR="005A0197" w14:paraId="063DBC5F" w14:textId="77777777" w:rsidTr="003E4614">
        <w:trPr>
          <w:trHeight w:val="215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3EE46E6" w14:textId="5FF8FAA4" w:rsidR="005A0197" w:rsidRPr="00666AEC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4722D87F" w14:textId="4CD95A6F" w:rsidR="005A0197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ED84C0B" w14:textId="290A953F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AE9F58B" w14:textId="62FC23F0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2C7DD480" w14:textId="66C154CE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24E07D7" w14:textId="2E6FD00F" w:rsidR="005A0197" w:rsidRPr="005164D0" w:rsidRDefault="00666AE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64D0">
              <w:rPr>
                <w:color w:val="EE0000"/>
                <w:lang w:val="vi-VN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68FBF0A" w14:textId="5343ECA4" w:rsidR="005A0197" w:rsidRPr="00666AEC" w:rsidRDefault="00666AE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3A0A6E5" w14:textId="79A0A158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4DE23D5" w14:textId="7ABB6451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52F64E1" w14:textId="7C3DEF00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A0197" w14:paraId="08385320" w14:textId="77777777" w:rsidTr="003E4614">
        <w:trPr>
          <w:trHeight w:val="215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55E5FB8" w14:textId="776CAD68" w:rsidR="005A0197" w:rsidRPr="00666AEC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108AC0EF" w14:textId="6411AE5D" w:rsidR="005A0197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6183A71" w14:textId="51982162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A86E2AA" w14:textId="2F6CD671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3B2691B" w14:textId="658D2BC9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E76E003" w14:textId="0423B810" w:rsidR="005A0197" w:rsidRPr="005164D0" w:rsidRDefault="00666AE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64D0">
              <w:rPr>
                <w:color w:val="EE0000"/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17CBD90" w14:textId="7D666D8F" w:rsidR="005A0197" w:rsidRPr="00666AEC" w:rsidRDefault="00666AE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9811B80" w14:textId="7A182233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908BD57" w14:textId="1C52AFC3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F548328" w14:textId="34BB7361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A0197" w14:paraId="1080B72A" w14:textId="77777777" w:rsidTr="003E4614">
        <w:trPr>
          <w:trHeight w:val="225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9703792" w14:textId="28AD14D7" w:rsidR="005A0197" w:rsidRPr="00666AEC" w:rsidRDefault="005A0197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31109237" w14:textId="21146A64" w:rsidR="005A0197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3C607F8" w14:textId="402FEEFA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F2C9394" w14:textId="2E06EC0F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2C26707B" w14:textId="2BBE940F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9B5DEBF" w14:textId="45A49C9E" w:rsidR="005A0197" w:rsidRPr="005164D0" w:rsidRDefault="00666AE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64D0">
              <w:rPr>
                <w:color w:val="EE0000"/>
                <w:lang w:val="vi-VN"/>
              </w:rPr>
              <w:t>6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12F2AD7" w14:textId="31473D00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98B51B2" w14:textId="33024AD0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A8773AE" w14:textId="3EA54B63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0CA0077" w14:textId="1460512E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A0197" w14:paraId="3343A99C" w14:textId="77777777" w:rsidTr="003E4614">
        <w:trPr>
          <w:trHeight w:val="231"/>
          <w:jc w:val="center"/>
        </w:trPr>
        <w:tc>
          <w:tcPr>
            <w:tcW w:w="2140" w:type="dxa"/>
            <w:gridSpan w:val="2"/>
            <w:tcBorders>
              <w:bottom w:val="single" w:sz="12" w:space="0" w:color="auto"/>
            </w:tcBorders>
          </w:tcPr>
          <w:p w14:paraId="34FF8952" w14:textId="77777777" w:rsidR="005A0197" w:rsidRPr="00666AEC" w:rsidRDefault="005A019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4A43D812" w14:textId="40409532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27C4F6BE" w14:textId="743B5BF2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-230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4A3AA672" w14:textId="148E2CD6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-46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471051EF" w14:textId="226B0AB2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-345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58241497" w14:textId="67BAB77A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7B36CBBB" w14:textId="72A9FE28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4C401AD5" w14:textId="65DFF39C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032ADD6" w14:textId="0139A355" w:rsidR="005A0197" w:rsidRPr="00666AEC" w:rsidRDefault="00666AE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164D0" w14:paraId="01C60C72" w14:textId="77777777" w:rsidTr="003E4614">
        <w:trPr>
          <w:trHeight w:val="144"/>
          <w:jc w:val="center"/>
        </w:trPr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5CE885C" w14:textId="3FB06EEA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345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4" w:space="0" w:color="auto"/>
            </w:tcBorders>
          </w:tcPr>
          <w:p w14:paraId="1F520C9D" w14:textId="2C836141" w:rsidR="005164D0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9BA98AF" w14:textId="2FF82AA9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64D0">
              <w:rPr>
                <w:color w:val="EE0000"/>
                <w:lang w:val="vi-VN"/>
              </w:rPr>
              <w:t>3/5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76804D82" w14:textId="1603594E" w:rsidR="005164D0" w:rsidRPr="001A1312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A1312">
              <w:rPr>
                <w:color w:val="EE0000"/>
                <w:lang w:val="vi-VN"/>
              </w:rPr>
              <w:t>2/5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332A6F8F" w14:textId="77E4A58B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3/5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7E069A2F" w14:textId="17FAB6D0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5E560A16" w14:textId="09D08750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1/5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25CDE880" w14:textId="38DF4905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3670B8C7" w14:textId="0BF957B6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675D4FAA" w14:textId="69051FF1" w:rsidR="005164D0" w:rsidRPr="005164D0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5164D0" w14:paraId="260A4C66" w14:textId="77777777" w:rsidTr="003E4614">
        <w:trPr>
          <w:trHeight w:val="207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25D8232B" w14:textId="21DB1417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6FC9F379" w14:textId="6C9E8554" w:rsidR="005164D0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18E6B69" w14:textId="40145812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FBB57C3" w14:textId="41C7D8E0" w:rsidR="005164D0" w:rsidRPr="001A1312" w:rsidRDefault="005164D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A1312">
              <w:rPr>
                <w:color w:val="EE0000"/>
                <w:lang w:val="vi-VN"/>
              </w:rPr>
              <w:t>16/5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122ABA9" w14:textId="086ADBD4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-11/5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A20215F" w14:textId="3A947261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DAD3572" w14:textId="07BA92E3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8E81AAD" w14:textId="1FD8D73E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A314388" w14:textId="568E6C87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B542488" w14:textId="259DE1F2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164D0" w14:paraId="5E689BAD" w14:textId="77777777" w:rsidTr="003E4614">
        <w:trPr>
          <w:trHeight w:val="207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B2FA041" w14:textId="186DD297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1D23D966" w14:textId="53859A07" w:rsidR="005164D0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357D43B" w14:textId="3D0D8FBB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B759B6C" w14:textId="11AC194F" w:rsidR="005164D0" w:rsidRPr="001A1312" w:rsidRDefault="001A1312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="005164D0" w:rsidRPr="001A1312">
              <w:rPr>
                <w:b/>
                <w:bCs/>
                <w:color w:val="EE0000"/>
                <w:lang w:val="vi-VN"/>
              </w:rPr>
              <w:t>23/</w:t>
            </w:r>
            <w:r>
              <w:rPr>
                <w:b/>
                <w:bCs/>
                <w:color w:val="EE0000"/>
                <w:lang w:val="vi-VN"/>
              </w:rPr>
              <w:t>5)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9D85CB8" w14:textId="1F569303" w:rsidR="005164D0" w:rsidRPr="00666AEC" w:rsidRDefault="00E62E7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32/5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C69DA8F" w14:textId="368F8D9A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3F26003" w14:textId="3D4E1288" w:rsidR="005164D0" w:rsidRPr="00666AEC" w:rsidRDefault="00E62E7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45A388C" w14:textId="59754AED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4380416" w14:textId="26852F4E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401A6CB" w14:textId="273F597D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5164D0" w14:paraId="4FEF0F5E" w14:textId="77777777" w:rsidTr="003E4614">
        <w:trPr>
          <w:trHeight w:val="144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421BA78" w14:textId="28EC8F0C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4CFB907E" w14:textId="163892E8" w:rsidR="005164D0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9E31833" w14:textId="3D5660C3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82441FB" w14:textId="0A937223" w:rsidR="005164D0" w:rsidRPr="001A1312" w:rsidRDefault="00B311B9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1A1312">
              <w:rPr>
                <w:color w:val="EE0000"/>
                <w:lang w:val="vi-VN"/>
              </w:rPr>
              <w:t>-7/5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20411C7" w14:textId="322CB529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-28/5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12ABFBB" w14:textId="37064FAA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00A4ADD" w14:textId="4D699419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-6/5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5E6E9A2" w14:textId="0F079C82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C1E8576" w14:textId="15FE7413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69DD486" w14:textId="27238288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164D0" w14:paraId="6FCF3AA6" w14:textId="77777777" w:rsidTr="003E4614">
        <w:trPr>
          <w:trHeight w:val="200"/>
          <w:jc w:val="center"/>
        </w:trPr>
        <w:tc>
          <w:tcPr>
            <w:tcW w:w="2140" w:type="dxa"/>
            <w:gridSpan w:val="2"/>
            <w:tcBorders>
              <w:bottom w:val="single" w:sz="12" w:space="0" w:color="auto"/>
            </w:tcBorders>
          </w:tcPr>
          <w:p w14:paraId="212D5833" w14:textId="77777777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639D6834" w14:textId="0309ED37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207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28B37E44" w14:textId="0514825A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-92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8FFB559" w14:textId="2724CED3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161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54DCC51D" w14:textId="34057CDE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3482C2B3" w14:textId="367914D3" w:rsidR="005164D0" w:rsidRPr="00666AEC" w:rsidRDefault="00B31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17742CB7" w14:textId="5CF7A016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760C759C" w14:textId="24703E61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5EE41A3B" w14:textId="209E1066" w:rsidR="005164D0" w:rsidRPr="00666AEC" w:rsidRDefault="005164D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301EA8" w14:paraId="150226FC" w14:textId="77777777" w:rsidTr="003E4614">
        <w:trPr>
          <w:trHeight w:val="207"/>
          <w:jc w:val="center"/>
        </w:trPr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7C09DDC0" w14:textId="0EF7D802" w:rsidR="00301EA8" w:rsidRPr="00666AEC" w:rsidRDefault="00301EA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345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4" w:space="0" w:color="auto"/>
            </w:tcBorders>
          </w:tcPr>
          <w:p w14:paraId="218CFAE0" w14:textId="55268218" w:rsidR="00301EA8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38811B0C" w14:textId="23BE34BF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13/23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4BF773A0" w14:textId="2843B169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6F1B99EA" w14:textId="76E2B288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1/23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10EC8937" w14:textId="7F963743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5D58C956" w14:textId="0696EE9C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5/23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3230D796" w14:textId="0C2B02B6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0AF09E93" w14:textId="4FFE51C7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-2/23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</w:tcPr>
          <w:p w14:paraId="16CB6C30" w14:textId="327CACAE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301EA8" w14:paraId="3307B269" w14:textId="77777777" w:rsidTr="003E4614">
        <w:trPr>
          <w:trHeight w:val="215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E9E5835" w14:textId="4159A37E" w:rsidR="00301EA8" w:rsidRPr="00666AEC" w:rsidRDefault="00301EA8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6BAAA7BE" w14:textId="26E1EB45" w:rsidR="00301EA8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CF21099" w14:textId="08958FC5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D7378B3" w14:textId="707E9830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1EA50EF" w14:textId="2DEC7B92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-153/23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52F957F" w14:textId="5264B807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D871D93" w14:textId="6528A9E2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-6/23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3867494" w14:textId="70E17057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B4AD14D" w14:textId="7363B6BF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-16/23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8334C6D" w14:textId="460AE134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301EA8" w14:paraId="0E3621E2" w14:textId="77777777" w:rsidTr="003E4614">
        <w:trPr>
          <w:trHeight w:val="215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7BCC1619" w14:textId="5EEA5CFD" w:rsidR="00301EA8" w:rsidRPr="00666AEC" w:rsidRDefault="002E499A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230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F78C7C6" w14:textId="394864F7" w:rsidR="00301EA8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794D929" w14:textId="5EF1128B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45BD8C0" w14:textId="5AD111EE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2973C4E" w14:textId="79445CB0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32/23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EF14E28" w14:textId="69FA12CA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A503BDC" w14:textId="2379E257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3152CFB" w14:textId="09F4252F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E6B6CA7" w14:textId="70D34DE2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5/23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A3429D9" w14:textId="6B632D56" w:rsidR="00301EA8" w:rsidRPr="00E2190C" w:rsidRDefault="00E219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0</w:t>
            </w:r>
          </w:p>
        </w:tc>
      </w:tr>
      <w:tr w:rsidR="00301EA8" w14:paraId="6672EBB8" w14:textId="77777777" w:rsidTr="003E4614">
        <w:trPr>
          <w:trHeight w:val="207"/>
          <w:jc w:val="center"/>
        </w:trPr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954448E" w14:textId="2E51ECCC" w:rsidR="00301EA8" w:rsidRPr="00666AEC" w:rsidRDefault="00301EA8" w:rsidP="00C822EB">
            <w:pPr>
              <w:spacing w:line="360" w:lineRule="auto"/>
              <w:jc w:val="center"/>
              <w:rPr>
                <w:lang w:val="vi-VN"/>
              </w:rPr>
            </w:pPr>
            <w:r w:rsidRPr="00666AEC">
              <w:rPr>
                <w:lang w:val="vi-VN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40D6D055" w14:textId="17F619B7" w:rsidR="00301EA8" w:rsidRPr="00666AE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0C031111" w14:textId="6C7BC8A4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6CB277E3" w14:textId="6933BE37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5AE40F2" w14:textId="44EC2CE5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-84/23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58FE3298" w14:textId="0BA4364E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2AE7D147" w14:textId="0D952D7D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-29/23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1A546564" w14:textId="5664E327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48218BA0" w14:textId="44AD24FC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7/23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32C26394" w14:textId="110AF681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3E4614" w14:paraId="16FC66A2" w14:textId="77777777" w:rsidTr="003E4614">
        <w:trPr>
          <w:trHeight w:val="138"/>
          <w:jc w:val="center"/>
        </w:trPr>
        <w:tc>
          <w:tcPr>
            <w:tcW w:w="2140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12" w:space="0" w:color="auto"/>
            </w:tcBorders>
          </w:tcPr>
          <w:p w14:paraId="61C9F292" w14:textId="77777777" w:rsidR="00301EA8" w:rsidRPr="00666AEC" w:rsidRDefault="00301EA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1B6BA721" w14:textId="6846E92F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215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BF75989" w14:textId="1F7F6F3A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2B328741" w14:textId="7B0347B4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289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4C7BA214" w14:textId="35C2FD82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3E05AE76" w14:textId="53814B3B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7B02AC7F" w14:textId="176B702B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0B2FB004" w14:textId="6B3E9D9C" w:rsidR="00301EA8" w:rsidRPr="00666AEC" w:rsidRDefault="0001628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</w:tcPr>
          <w:p w14:paraId="30A076DA" w14:textId="5EB1F517" w:rsidR="00301EA8" w:rsidRPr="00666AEC" w:rsidRDefault="00E219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05DD2235" w14:textId="77777777" w:rsidR="003E4614" w:rsidRDefault="003E4614" w:rsidP="00C822EB">
      <w:pPr>
        <w:spacing w:line="360" w:lineRule="auto"/>
        <w:rPr>
          <w:lang w:val="vi-VN"/>
        </w:rPr>
      </w:pPr>
    </w:p>
    <w:p w14:paraId="41B9EBE0" w14:textId="35EEA22F" w:rsidR="003E4614" w:rsidRDefault="003E4614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</w:t>
      </w:r>
      <m:oMath>
        <m:r>
          <w:rPr>
            <w:rFonts w:ascii="Cambria Math" w:hAnsi="Cambria Math"/>
            <w:lang w:val="vi-VN"/>
          </w:rPr>
          <m:t>∆j≥0; ∀j</m:t>
        </m:r>
      </m:oMath>
      <w:r>
        <w:rPr>
          <w:lang w:val="vi-VN"/>
        </w:rPr>
        <w:t xml:space="preserve"> nên bài toán </w:t>
      </w:r>
      <w:r w:rsidR="00B558A0">
        <w:rPr>
          <w:lang w:val="vi-VN"/>
        </w:rPr>
        <w:t xml:space="preserve">mở rộng của bài toán </w:t>
      </w:r>
      <w:r>
        <w:rPr>
          <w:lang w:val="vi-VN"/>
        </w:rPr>
        <w:t>đối ngẫu dừng và có phương án tối ưu</w:t>
      </w:r>
    </w:p>
    <w:p w14:paraId="51313EE3" w14:textId="4FD81A07" w:rsidR="00B558A0" w:rsidRPr="00F53E21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vi-VN"/>
                        </w:rPr>
                        <m:t>;0;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vi-VN"/>
                        </w:rPr>
                        <m:t>;0;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vi-VN"/>
                        </w:rPr>
                        <m:t>;0;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=215                                                         </m:t>
                  </m:r>
                </m:e>
              </m:eqArr>
            </m:e>
          </m:d>
        </m:oMath>
      </m:oMathPara>
    </w:p>
    <w:p w14:paraId="49C0029A" w14:textId="5E15CB04" w:rsidR="00B558A0" w:rsidRDefault="00B558A0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Vậy bài toán đối ngẫu </w:t>
      </w:r>
      <w:r w:rsidR="0056559C">
        <w:rPr>
          <w:lang w:val="vi-VN"/>
        </w:rPr>
        <w:t xml:space="preserve">(D) </w:t>
      </w:r>
      <w:r>
        <w:rPr>
          <w:lang w:val="vi-VN"/>
        </w:rPr>
        <w:t>có phương án tối ưu</w:t>
      </w:r>
    </w:p>
    <w:p w14:paraId="44E87033" w14:textId="7358B72C" w:rsidR="005A0197" w:rsidRPr="008B3DA0" w:rsidRDefault="00000000" w:rsidP="00C822EB">
      <w:pPr>
        <w:spacing w:line="360" w:lineRule="auto"/>
        <w:ind w:left="720" w:firstLine="720"/>
        <w:rPr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vi-VN"/>
                        </w:rPr>
                        <m:t>;0;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=215                                  </m:t>
                  </m:r>
                </m:e>
              </m:eqArr>
            </m:e>
          </m:d>
        </m:oMath>
      </m:oMathPara>
    </w:p>
    <w:p w14:paraId="662DFD97" w14:textId="5B5AD94C" w:rsidR="008B3DA0" w:rsidRDefault="008B3DA0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Do bài toán đối ngẫu có phương án tối ưu nên bài toán gốc có phương án tối </w:t>
      </w:r>
      <w:r w:rsidR="00301C53">
        <w:rPr>
          <w:lang w:val="vi-VN"/>
        </w:rPr>
        <w:t>ưu và được tính như sau</w:t>
      </w:r>
      <w:r>
        <w:rPr>
          <w:lang w:val="vi-VN"/>
        </w:rPr>
        <w:t>:</w:t>
      </w:r>
    </w:p>
    <w:p w14:paraId="06EA30FD" w14:textId="7526EFF3" w:rsidR="008B3DA0" w:rsidRPr="008B3DA0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0</m:t>
              </m:r>
            </m:sup>
          </m:sSubSup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C</m:t>
              </m:r>
            </m:e>
            <m:sub>
              <m:r>
                <w:rPr>
                  <w:rFonts w:ascii="Cambria Math" w:hAnsi="Cambria Math"/>
                  <w:lang w:val="vi-VN"/>
                </w:rPr>
                <m:t>4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4</m:t>
              </m:r>
            </m:sub>
          </m:sSub>
          <m:r>
            <w:rPr>
              <w:rFonts w:ascii="Cambria Math" w:hAnsi="Cambria Math"/>
              <w:lang w:val="vi-VN"/>
            </w:rPr>
            <m:t>=0+65=65</m:t>
          </m:r>
        </m:oMath>
      </m:oMathPara>
    </w:p>
    <w:p w14:paraId="085D374C" w14:textId="733AE20F" w:rsidR="008B3DA0" w:rsidRPr="008B3DA0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  <m:sup>
              <m:r>
                <w:rPr>
                  <w:rFonts w:ascii="Cambria Math" w:hAnsi="Cambria Math"/>
                  <w:lang w:val="vi-VN"/>
                </w:rPr>
                <m:t>0</m:t>
              </m:r>
            </m:sup>
          </m:sSubSup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C</m:t>
              </m:r>
            </m:e>
            <m:sub>
              <m:r>
                <w:rPr>
                  <w:rFonts w:ascii="Cambria Math" w:hAnsi="Cambria Math"/>
                  <w:lang w:val="vi-VN"/>
                </w:rPr>
                <m:t>5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5</m:t>
              </m:r>
            </m:sub>
          </m:sSub>
          <m:r>
            <w:rPr>
              <w:rFonts w:ascii="Cambria Math" w:hAnsi="Cambria Math"/>
              <w:lang w:val="vi-VN"/>
            </w:rPr>
            <m:t>=0+0=0</m:t>
          </m:r>
        </m:oMath>
      </m:oMathPara>
    </w:p>
    <w:p w14:paraId="1630B8CB" w14:textId="3173CFD8" w:rsidR="008B3DA0" w:rsidRPr="008B3DA0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  <m:sup>
              <m:r>
                <w:rPr>
                  <w:rFonts w:ascii="Cambria Math" w:hAnsi="Cambria Math"/>
                  <w:lang w:val="vi-VN"/>
                </w:rPr>
                <m:t>0</m:t>
              </m:r>
            </m:sup>
          </m:sSubSup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C</m:t>
              </m:r>
            </m:e>
            <m:sub>
              <m:r>
                <w:rPr>
                  <w:rFonts w:ascii="Cambria Math" w:hAnsi="Cambria Math"/>
                  <w:lang w:val="vi-VN"/>
                </w:rPr>
                <m:t>6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6</m:t>
              </m:r>
            </m:sub>
          </m:sSub>
          <m:r>
            <w:rPr>
              <w:rFonts w:ascii="Cambria Math" w:hAnsi="Cambria Math"/>
              <w:lang w:val="vi-VN"/>
            </w:rPr>
            <m:t>=0+20=20</m:t>
          </m:r>
        </m:oMath>
      </m:oMathPara>
    </w:p>
    <w:p w14:paraId="72508FF3" w14:textId="48AC5989" w:rsidR="008B3DA0" w:rsidRPr="00B43FB2" w:rsidRDefault="00000000" w:rsidP="00C822EB">
      <w:pPr>
        <w:spacing w:line="360" w:lineRule="auto"/>
        <w:rPr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4</m:t>
              </m:r>
            </m:sub>
            <m:sup>
              <m:r>
                <w:rPr>
                  <w:rFonts w:ascii="Cambria Math" w:hAnsi="Cambria Math"/>
                  <w:lang w:val="vi-VN"/>
                </w:rPr>
                <m:t>0</m:t>
              </m:r>
            </m:sup>
          </m:sSubSup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C</m:t>
              </m:r>
            </m:e>
            <m:sub>
              <m:r>
                <w:rPr>
                  <w:rFonts w:ascii="Cambria Math" w:hAnsi="Cambria Math"/>
                  <w:lang w:val="vi-VN"/>
                </w:rPr>
                <m:t>7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7</m:t>
              </m:r>
            </m:sub>
          </m:sSub>
          <m:r>
            <w:rPr>
              <w:rFonts w:ascii="Cambria Math" w:hAnsi="Cambria Math"/>
              <w:lang w:val="vi-VN"/>
            </w:rPr>
            <m:t>=0+0=0</m:t>
          </m:r>
        </m:oMath>
      </m:oMathPara>
    </w:p>
    <w:p w14:paraId="19CF6305" w14:textId="72B9DBE1" w:rsidR="00B43FB2" w:rsidRDefault="00B43FB2" w:rsidP="00C822EB">
      <w:pPr>
        <w:spacing w:line="360" w:lineRule="auto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lang w:val="vi-VN"/>
        </w:rPr>
        <w:t xml:space="preserve"> Vậy bài toán gốc </w:t>
      </w:r>
      <w:r w:rsidR="00B97406">
        <w:rPr>
          <w:lang w:val="vi-VN"/>
        </w:rPr>
        <w:t>(</w:t>
      </w:r>
      <w:r w:rsidR="00114C0E">
        <w:rPr>
          <w:lang w:val="vi-VN"/>
        </w:rPr>
        <w:t>P</w:t>
      </w:r>
      <w:r w:rsidR="00B97406">
        <w:rPr>
          <w:lang w:val="vi-VN"/>
        </w:rPr>
        <w:t xml:space="preserve">) </w:t>
      </w:r>
      <w:r>
        <w:rPr>
          <w:lang w:val="vi-VN"/>
        </w:rPr>
        <w:t>có phương án tối ưu:</w:t>
      </w:r>
    </w:p>
    <w:p w14:paraId="2D8B08A0" w14:textId="28281CD7" w:rsidR="00B43FB2" w:rsidRPr="00B618BC" w:rsidRDefault="00000000" w:rsidP="00C822EB">
      <w:pPr>
        <w:spacing w:line="360" w:lineRule="auto"/>
        <w:ind w:left="720" w:firstLine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65;0;20;0</m:t>
                      </m:r>
                    </m:e>
                  </m:d>
                  <m:r>
                    <w:rPr>
                      <w:rFonts w:ascii="Cambria Math" w:hAnsi="Cambria Math"/>
                      <w:lang w:val="vi-VN"/>
                    </w:rPr>
                    <m:t xml:space="preserve">                     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=215                                 </m:t>
                  </m:r>
                </m:e>
              </m:eqArr>
            </m:e>
          </m:d>
        </m:oMath>
      </m:oMathPara>
    </w:p>
    <w:p w14:paraId="08E7046F" w14:textId="77777777" w:rsidR="00B618BC" w:rsidRPr="00B618BC" w:rsidRDefault="00B618BC" w:rsidP="00C822EB">
      <w:pPr>
        <w:spacing w:line="360" w:lineRule="auto"/>
        <w:ind w:left="720" w:firstLine="720"/>
      </w:pPr>
    </w:p>
    <w:p w14:paraId="6087382C" w14:textId="77777777" w:rsidR="00B618BC" w:rsidRDefault="00332429" w:rsidP="00C822EB">
      <w:pPr>
        <w:spacing w:line="360" w:lineRule="auto"/>
        <w:rPr>
          <w:b/>
          <w:bCs/>
          <w:u w:val="single"/>
        </w:rPr>
      </w:pPr>
      <w:proofErr w:type="spellStart"/>
      <w:r w:rsidRPr="00332429">
        <w:rPr>
          <w:b/>
          <w:bCs/>
          <w:u w:val="single"/>
        </w:rPr>
        <w:t>Bài</w:t>
      </w:r>
      <w:proofErr w:type="spellEnd"/>
      <w:r w:rsidRPr="00332429">
        <w:rPr>
          <w:b/>
          <w:bCs/>
          <w:u w:val="single"/>
          <w:lang w:val="vi-VN"/>
        </w:rPr>
        <w:t xml:space="preserve"> 7: cho bài toán quy hoạch với tham số t</w:t>
      </w:r>
    </w:p>
    <w:p w14:paraId="29E06C11" w14:textId="32040D83" w:rsidR="00B618BC" w:rsidRPr="00B618BC" w:rsidRDefault="00B618BC" w:rsidP="00C822EB">
      <w:pPr>
        <w:spacing w:line="360" w:lineRule="auto"/>
        <w:rPr>
          <w:b/>
          <w:bCs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10+4t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9+t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→max</m:t>
          </m:r>
        </m:oMath>
      </m:oMathPara>
    </w:p>
    <w:p w14:paraId="219E9641" w14:textId="5F34D13E" w:rsidR="00B618BC" w:rsidRPr="00B618BC" w:rsidRDefault="00000000" w:rsidP="00C822EB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                                  2x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≤140</m:t>
          </m:r>
        </m:oMath>
      </m:oMathPara>
    </w:p>
    <w:p w14:paraId="5BF6F96E" w14:textId="6176AB22" w:rsidR="00B618BC" w:rsidRP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≥200</m:t>
        </m:r>
      </m:oMath>
    </w:p>
    <w:p w14:paraId="2CCBC52F" w14:textId="0CA09CCE" w:rsidR="00B618BC" w:rsidRP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 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3x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≤240</m:t>
        </m:r>
      </m:oMath>
    </w:p>
    <w:p w14:paraId="554C2037" w14:textId="39E6D496" w:rsidR="00B618BC" w:rsidRP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≥0; j=1, 2, 3.   </m:t>
        </m:r>
      </m:oMath>
    </w:p>
    <w:p w14:paraId="5AFF6C00" w14:textId="44CFB69D" w:rsidR="00332429" w:rsidRPr="0047401B" w:rsidRDefault="0047401B" w:rsidP="00C822EB">
      <w:pPr>
        <w:pStyle w:val="ListParagraph"/>
        <w:numPr>
          <w:ilvl w:val="0"/>
          <w:numId w:val="18"/>
        </w:numPr>
        <w:spacing w:line="360" w:lineRule="auto"/>
        <w:rPr>
          <w:lang w:val="vi-VN"/>
        </w:rPr>
      </w:pPr>
      <w:proofErr w:type="spellStart"/>
      <w:r w:rsidRPr="0047401B">
        <w:t>Giải</w:t>
      </w:r>
      <w:proofErr w:type="spellEnd"/>
      <w:r w:rsidRPr="0047401B">
        <w:t xml:space="preserve"> </w:t>
      </w:r>
      <w:proofErr w:type="spellStart"/>
      <w:r w:rsidRPr="0047401B">
        <w:t>và</w:t>
      </w:r>
      <w:proofErr w:type="spellEnd"/>
      <w:r w:rsidRPr="0047401B">
        <w:t xml:space="preserve"> </w:t>
      </w:r>
      <w:proofErr w:type="spellStart"/>
      <w:r w:rsidRPr="0047401B">
        <w:t>biện</w:t>
      </w:r>
      <w:proofErr w:type="spellEnd"/>
      <w:r w:rsidRPr="0047401B">
        <w:t xml:space="preserve"> </w:t>
      </w:r>
      <w:proofErr w:type="spellStart"/>
      <w:r w:rsidRPr="0047401B">
        <w:t>luận</w:t>
      </w:r>
      <w:proofErr w:type="spellEnd"/>
      <w:r w:rsidRPr="0047401B">
        <w:t xml:space="preserve"> </w:t>
      </w:r>
      <w:proofErr w:type="spellStart"/>
      <w:r w:rsidRPr="0047401B">
        <w:t>bài</w:t>
      </w:r>
      <w:proofErr w:type="spellEnd"/>
      <w:r w:rsidRPr="0047401B">
        <w:t xml:space="preserve"> </w:t>
      </w:r>
      <w:proofErr w:type="spellStart"/>
      <w:r w:rsidRPr="0047401B">
        <w:t>toán</w:t>
      </w:r>
      <w:proofErr w:type="spellEnd"/>
      <w:r w:rsidRPr="0047401B">
        <w:t xml:space="preserve"> </w:t>
      </w:r>
      <w:proofErr w:type="spellStart"/>
      <w:r w:rsidRPr="0047401B">
        <w:t>đã</w:t>
      </w:r>
      <w:proofErr w:type="spellEnd"/>
      <w:r w:rsidRPr="0047401B">
        <w:t xml:space="preserve"> </w:t>
      </w:r>
      <w:proofErr w:type="spellStart"/>
      <w:r w:rsidRPr="0047401B">
        <w:t>cho</w:t>
      </w:r>
      <w:proofErr w:type="spellEnd"/>
      <w:r w:rsidRPr="0047401B">
        <w:t xml:space="preserve"> </w:t>
      </w:r>
      <w:proofErr w:type="spellStart"/>
      <w:r w:rsidRPr="0047401B">
        <w:t>bằng</w:t>
      </w:r>
      <w:proofErr w:type="spellEnd"/>
      <w:r w:rsidRPr="0047401B">
        <w:t xml:space="preserve"> </w:t>
      </w:r>
      <w:proofErr w:type="spellStart"/>
      <w:r w:rsidRPr="0047401B">
        <w:t>thuật</w:t>
      </w:r>
      <w:proofErr w:type="spellEnd"/>
      <w:r w:rsidRPr="0047401B">
        <w:t xml:space="preserve"> </w:t>
      </w:r>
      <w:proofErr w:type="spellStart"/>
      <w:r w:rsidRPr="0047401B">
        <w:t>toán</w:t>
      </w:r>
      <w:proofErr w:type="spellEnd"/>
      <w:r w:rsidRPr="0047401B">
        <w:t xml:space="preserve"> </w:t>
      </w:r>
      <w:proofErr w:type="spellStart"/>
      <w:r w:rsidRPr="0047401B">
        <w:t>đơn</w:t>
      </w:r>
      <w:proofErr w:type="spellEnd"/>
      <w:r w:rsidRPr="0047401B">
        <w:t xml:space="preserve"> </w:t>
      </w:r>
      <w:proofErr w:type="spellStart"/>
      <w:r w:rsidRPr="0047401B">
        <w:t>hình</w:t>
      </w:r>
      <w:proofErr w:type="spellEnd"/>
      <w:r w:rsidRPr="0047401B">
        <w:t>.</w:t>
      </w:r>
    </w:p>
    <w:p w14:paraId="03E00941" w14:textId="61A0B590" w:rsidR="0047401B" w:rsidRPr="00CB4279" w:rsidRDefault="0047401B" w:rsidP="00CB4279">
      <w:pPr>
        <w:pStyle w:val="ListParagraph"/>
        <w:numPr>
          <w:ilvl w:val="0"/>
          <w:numId w:val="18"/>
        </w:numPr>
        <w:spacing w:line="360" w:lineRule="auto"/>
        <w:rPr>
          <w:lang w:val="vi-VN"/>
        </w:rPr>
      </w:pPr>
      <w:r w:rsidRPr="0047401B">
        <w:rPr>
          <w:lang w:val="vi-VN"/>
        </w:rPr>
        <w:t>Trong trường hợp bài toán đã cho có phương án tối ưu, hãy tìm tập phương án tối ưu của bài toán đối ngẫu.</w:t>
      </w:r>
    </w:p>
    <w:p w14:paraId="12B7ED83" w14:textId="613691A3" w:rsidR="00B618BC" w:rsidRDefault="00B618BC" w:rsidP="00C822EB">
      <w:pPr>
        <w:spacing w:line="360" w:lineRule="auto"/>
        <w:jc w:val="center"/>
        <w:rPr>
          <w:b/>
          <w:bCs/>
          <w:u w:val="single"/>
          <w:lang w:val="vi-VN"/>
        </w:rPr>
      </w:pPr>
      <w:proofErr w:type="spellStart"/>
      <w:r w:rsidRPr="00B618BC">
        <w:rPr>
          <w:b/>
          <w:bCs/>
          <w:u w:val="single"/>
        </w:rPr>
        <w:t>Giải</w:t>
      </w:r>
      <w:proofErr w:type="spellEnd"/>
    </w:p>
    <w:p w14:paraId="3B303B76" w14:textId="668F2B67" w:rsidR="0047401B" w:rsidRPr="002A71F6" w:rsidRDefault="0047401B" w:rsidP="00C822EB">
      <w:pPr>
        <w:spacing w:line="360" w:lineRule="auto"/>
        <w:rPr>
          <w:b/>
          <w:bCs/>
          <w:lang w:val="vi-VN"/>
        </w:rPr>
      </w:pPr>
      <w:r w:rsidRPr="0047401B">
        <w:rPr>
          <w:b/>
          <w:bCs/>
          <w:lang w:val="vi-VN"/>
        </w:rPr>
        <w:t xml:space="preserve">a) </w:t>
      </w:r>
      <w:proofErr w:type="spellStart"/>
      <w:r w:rsidRPr="0047401B">
        <w:rPr>
          <w:b/>
          <w:bCs/>
        </w:rPr>
        <w:t>Giải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và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biện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luận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bài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toán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đã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cho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bằng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thuật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toán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đơn</w:t>
      </w:r>
      <w:proofErr w:type="spellEnd"/>
      <w:r w:rsidRPr="0047401B">
        <w:rPr>
          <w:b/>
          <w:bCs/>
        </w:rPr>
        <w:t xml:space="preserve"> </w:t>
      </w:r>
      <w:proofErr w:type="spellStart"/>
      <w:r w:rsidRPr="0047401B">
        <w:rPr>
          <w:b/>
          <w:bCs/>
        </w:rPr>
        <w:t>hình</w:t>
      </w:r>
      <w:proofErr w:type="spellEnd"/>
      <w:r w:rsidRPr="0047401B">
        <w:rPr>
          <w:b/>
          <w:bCs/>
        </w:rPr>
        <w:t>.</w:t>
      </w:r>
    </w:p>
    <w:p w14:paraId="4CAF4742" w14:textId="256B45CF" w:rsidR="00B618BC" w:rsidRPr="00B618BC" w:rsidRDefault="00B618BC" w:rsidP="00C822EB">
      <w:pPr>
        <w:spacing w:line="360" w:lineRule="auto"/>
        <w:rPr>
          <w:lang w:val="vi-VN"/>
        </w:rPr>
      </w:pPr>
      <w:r w:rsidRPr="00B618BC">
        <w:rPr>
          <w:lang w:val="vi-VN"/>
        </w:rPr>
        <w:t xml:space="preserve">Thêm 3 ẩn phụ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6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B618BC">
        <w:rPr>
          <w:lang w:val="vi-VN"/>
        </w:rPr>
        <w:t xml:space="preserve">và 1 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B618BC">
        <w:rPr>
          <w:lang w:val="vi-VN"/>
        </w:rPr>
        <w:t>ta được bài toán dạng chuẩn:</w:t>
      </w:r>
    </w:p>
    <w:p w14:paraId="283928D3" w14:textId="36F88E31" w:rsidR="00B618BC" w:rsidRPr="00B618BC" w:rsidRDefault="00B618BC" w:rsidP="00C822EB">
      <w:pPr>
        <w:spacing w:line="360" w:lineRule="auto"/>
        <w:rPr>
          <w:b/>
          <w:bCs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10+4t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d>
            <m:dPr>
              <m:ctrlPr>
                <w:rPr>
                  <w:rFonts w:ascii="Cambria Math" w:hAnsi="Times New Roman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9+t</m:t>
              </m:r>
            </m:e>
          </m:d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  <w:lang w:val="vi-VN"/>
            </w:rPr>
            <m:t>M</m:t>
          </m:r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→max</m:t>
          </m:r>
        </m:oMath>
      </m:oMathPara>
    </w:p>
    <w:p w14:paraId="33DFED29" w14:textId="2A33DF46" w:rsidR="00B618BC" w:rsidRPr="00B618BC" w:rsidRDefault="00000000" w:rsidP="00C822EB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                                  2x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=140</m:t>
          </m:r>
        </m:oMath>
      </m:oMathPara>
    </w:p>
    <w:p w14:paraId="309A14D0" w14:textId="43E99B74" w:rsidR="00B618BC" w:rsidRP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=200</m:t>
        </m:r>
      </m:oMath>
    </w:p>
    <w:p w14:paraId="221D3E04" w14:textId="11991A4E" w:rsidR="00B618BC" w:rsidRP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 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3x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=240</m:t>
        </m:r>
      </m:oMath>
    </w:p>
    <w:p w14:paraId="56E0D9BF" w14:textId="1FA21796" w:rsidR="00B618BC" w:rsidRDefault="00B618BC" w:rsidP="00C822EB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≥0; j=1, 2, 3,</m:t>
        </m:r>
        <m:r>
          <w:rPr>
            <w:rFonts w:ascii="Cambria Math" w:hAnsi="Cambria Math" w:cs="Times New Roman"/>
            <w:lang w:val="vi-VN"/>
          </w:rPr>
          <m:t>4,5,6,7</m:t>
        </m:r>
        <m:r>
          <w:rPr>
            <w:rFonts w:ascii="Cambria Math" w:hAnsi="Cambria Math" w:cs="Times New Roman"/>
          </w:rPr>
          <m:t xml:space="preserve">.   </m:t>
        </m:r>
      </m:oMath>
    </w:p>
    <w:tbl>
      <w:tblPr>
        <w:tblStyle w:val="TableGrid"/>
        <w:tblW w:w="9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856"/>
        <w:gridCol w:w="1255"/>
        <w:gridCol w:w="1054"/>
        <w:gridCol w:w="1054"/>
        <w:gridCol w:w="1055"/>
        <w:gridCol w:w="1054"/>
        <w:gridCol w:w="1054"/>
        <w:gridCol w:w="1054"/>
      </w:tblGrid>
      <w:tr w:rsidR="00B32CC9" w14:paraId="6A500A6B" w14:textId="77777777" w:rsidTr="00BD3D59">
        <w:trPr>
          <w:trHeight w:val="262"/>
          <w:jc w:val="center"/>
        </w:trPr>
        <w:tc>
          <w:tcPr>
            <w:tcW w:w="105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65DB6ED" w14:textId="77777777" w:rsidR="00B32CC9" w:rsidRDefault="00B32CC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143F87C7" w14:textId="77777777" w:rsidR="00B32CC9" w:rsidRDefault="00B32CC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255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6448A36D" w14:textId="77777777" w:rsidR="00B32CC9" w:rsidRPr="00403E9B" w:rsidRDefault="00B32CC9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51B26709" w14:textId="77777777" w:rsidR="00B32CC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4427A753" w14:textId="77777777" w:rsidR="00B32CC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8" w:space="0" w:color="auto"/>
              <w:bottom w:val="single" w:sz="4" w:space="0" w:color="auto"/>
            </w:tcBorders>
          </w:tcPr>
          <w:p w14:paraId="404AF9F0" w14:textId="77777777" w:rsidR="00B32CC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17633D6A" w14:textId="77777777" w:rsidR="00B32CC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5537BB16" w14:textId="77777777" w:rsidR="00B32CC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1121F1" w14:textId="77777777" w:rsidR="00B32CC9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B32CC9" w14:paraId="78C1ABA8" w14:textId="77777777" w:rsidTr="00BD3D59">
        <w:trPr>
          <w:trHeight w:val="262"/>
          <w:jc w:val="center"/>
        </w:trPr>
        <w:tc>
          <w:tcPr>
            <w:tcW w:w="105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BAC8BFB" w14:textId="77777777" w:rsidR="00B32CC9" w:rsidRDefault="00B32C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582DF3F" w14:textId="77777777" w:rsidR="00B32CC9" w:rsidRDefault="00B32C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8BB3D2B" w14:textId="77777777" w:rsidR="00B32CC9" w:rsidRDefault="00B32C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522666D3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26437C14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8" w:space="0" w:color="auto"/>
            </w:tcBorders>
          </w:tcPr>
          <w:p w14:paraId="05FBD36D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28EAAD01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4DFBBFE0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FCDD46" w14:textId="77777777" w:rsidR="00B32CC9" w:rsidRPr="00BC6F42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B32CC9" w14:paraId="1887AAFA" w14:textId="77777777" w:rsidTr="00BD3D59">
        <w:trPr>
          <w:trHeight w:val="254"/>
          <w:jc w:val="center"/>
        </w:trPr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8E33515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8" w:space="0" w:color="auto"/>
              <w:bottom w:val="single" w:sz="4" w:space="0" w:color="auto"/>
            </w:tcBorders>
          </w:tcPr>
          <w:p w14:paraId="7F783394" w14:textId="77777777" w:rsidR="00B32C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5" w:type="dxa"/>
            <w:tcBorders>
              <w:top w:val="single" w:sz="8" w:space="0" w:color="auto"/>
              <w:bottom w:val="single" w:sz="4" w:space="0" w:color="auto"/>
            </w:tcBorders>
          </w:tcPr>
          <w:p w14:paraId="415FA383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0D109E0D" w14:textId="77777777" w:rsidR="00B32CC9" w:rsidRPr="008775C9" w:rsidRDefault="00B32CC9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(2)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518C1ACF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5" w:type="dxa"/>
            <w:tcBorders>
              <w:top w:val="single" w:sz="8" w:space="0" w:color="auto"/>
              <w:bottom w:val="single" w:sz="4" w:space="0" w:color="auto"/>
            </w:tcBorders>
          </w:tcPr>
          <w:p w14:paraId="06ED58FC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5A7B7098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</w:tcBorders>
          </w:tcPr>
          <w:p w14:paraId="4C9B6823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F6D64B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B32CC9" w14:paraId="2867EC9D" w14:textId="77777777" w:rsidTr="00BD3D59">
        <w:trPr>
          <w:trHeight w:val="244"/>
          <w:jc w:val="center"/>
        </w:trPr>
        <w:tc>
          <w:tcPr>
            <w:tcW w:w="1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B70759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33A1AE19" w14:textId="77777777" w:rsidR="00B32C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5CA0BF39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1DD4D081" w14:textId="77777777" w:rsidR="00B32CC9" w:rsidRPr="00767AD1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084F981E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708B73AA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30E12683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488F3CD7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A1DE85C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B32CC9" w14:paraId="69F7A46D" w14:textId="77777777" w:rsidTr="00BD3D59">
        <w:trPr>
          <w:trHeight w:val="254"/>
          <w:jc w:val="center"/>
        </w:trPr>
        <w:tc>
          <w:tcPr>
            <w:tcW w:w="1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5ECF8AF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5F0D2D82" w14:textId="77777777" w:rsidR="00B32C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1797CF90" w14:textId="77777777" w:rsidR="00B32CC9" w:rsidRPr="00201B63" w:rsidRDefault="00B32CC9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36027A0A" w14:textId="77777777" w:rsidR="00B32CC9" w:rsidRPr="00767AD1" w:rsidRDefault="00B32CC9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1810AA5A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5263F491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5FAA4F84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23B969ED" w14:textId="77777777" w:rsidR="00B32CC9" w:rsidRPr="00BC6F42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215CF3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B32CC9" w14:paraId="7F1B6087" w14:textId="77777777" w:rsidTr="00BD3D59">
        <w:trPr>
          <w:trHeight w:val="291"/>
          <w:jc w:val="center"/>
        </w:trPr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C6BD4BE" w14:textId="77777777" w:rsidR="00B32CC9" w:rsidRPr="00AE77C0" w:rsidRDefault="00B32C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2FCD737D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77D43C8D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2423EBA1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11134374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2B0F62F4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0853EBC2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881F09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B32CC9" w14:paraId="2FB4F147" w14:textId="77777777" w:rsidTr="00BD3D59">
        <w:trPr>
          <w:trHeight w:val="262"/>
          <w:jc w:val="center"/>
        </w:trPr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8530717" w14:textId="77777777" w:rsidR="00B32CC9" w:rsidRPr="00AE77C0" w:rsidRDefault="00B32C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8" w:space="0" w:color="auto"/>
            </w:tcBorders>
          </w:tcPr>
          <w:p w14:paraId="0443D480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393BEF7E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4B5F8911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8" w:space="0" w:color="auto"/>
            </w:tcBorders>
          </w:tcPr>
          <w:p w14:paraId="2B1A3847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27EDD33C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</w:tcBorders>
          </w:tcPr>
          <w:p w14:paraId="69CD7DA9" w14:textId="77777777" w:rsidR="00B32CC9" w:rsidRPr="00DF4044" w:rsidRDefault="00B32CC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5AA692" w14:textId="77777777" w:rsidR="00B32CC9" w:rsidRPr="00BC6F42" w:rsidRDefault="00B32CC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</w:tbl>
    <w:p w14:paraId="218B33F5" w14:textId="3C40B38E" w:rsidR="004A324E" w:rsidRPr="00D230D4" w:rsidRDefault="00D230D4" w:rsidP="00C822EB">
      <w:pPr>
        <w:spacing w:line="360" w:lineRule="auto"/>
        <w:rPr>
          <w:i/>
          <w:lang w:val="vi-VN"/>
        </w:rPr>
      </w:pPr>
      <w:r>
        <w:rPr>
          <w:lang w:val="vi-VN"/>
        </w:rPr>
        <w:t xml:space="preserve">So sánh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69A7ABD9" w14:textId="0BC03C32" w:rsidR="004A324E" w:rsidRDefault="008A51F5" w:rsidP="00C822EB">
      <w:pPr>
        <w:spacing w:line="360" w:lineRule="auto"/>
        <w:rPr>
          <w:iCs/>
          <w:lang w:val="vi-VN"/>
        </w:rPr>
      </w:pPr>
      <w:r w:rsidRPr="004A324E">
        <w:rPr>
          <w:rFonts w:ascii="Times New Roman" w:hAnsi="Times New Roman" w:cs="Times New Roman"/>
          <w:iCs/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&lt;=&gt;</m:t>
        </m:r>
        <m:r>
          <m:rPr>
            <m:sty m:val="p"/>
          </m:rPr>
          <w:rPr>
            <w:rFonts w:ascii="Cambria Math" w:hAnsi="Cambria Math"/>
          </w:rPr>
          <m:t>-10 - 4t</m:t>
        </m:r>
        <m:r>
          <m:rPr>
            <m:sty m:val="p"/>
          </m:rPr>
          <w:rPr>
            <w:rFonts w:ascii="Cambria Math" w:hAnsi="Cambria Math"/>
            <w:lang w:val="vi-VN"/>
          </w:rPr>
          <m:t xml:space="preserve"> &lt; -10 + 2t &lt;=&gt; t &gt; 0</m:t>
        </m:r>
      </m:oMath>
      <w:r w:rsidR="004A324E" w:rsidRPr="004A324E">
        <w:rPr>
          <w:iCs/>
          <w:lang w:val="vi-VN"/>
        </w:rPr>
        <w:t xml:space="preserve"> </w:t>
      </w:r>
    </w:p>
    <w:p w14:paraId="384551BF" w14:textId="2624AED6" w:rsidR="00D230D4" w:rsidRDefault="00D230D4" w:rsidP="00C822EB">
      <w:pPr>
        <w:spacing w:line="360" w:lineRule="auto"/>
        <w:rPr>
          <w:rFonts w:ascii="Times New Roman" w:hAnsi="Times New Roman" w:cs="Times New Roman"/>
          <w:iCs/>
          <w:lang w:val="vi-VN"/>
        </w:rPr>
      </w:pPr>
      <w:r w:rsidRPr="004A324E">
        <w:rPr>
          <w:rFonts w:ascii="Times New Roman" w:hAnsi="Times New Roman" w:cs="Times New Roman"/>
          <w:iCs/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&lt;=&gt;</m:t>
        </m:r>
        <m:r>
          <m:rPr>
            <m:sty m:val="p"/>
          </m:rPr>
          <w:rPr>
            <w:rFonts w:ascii="Cambria Math" w:hAnsi="Cambria Math"/>
          </w:rPr>
          <m:t>-10 - 4t</m:t>
        </m:r>
        <m:r>
          <m:rPr>
            <m:sty m:val="p"/>
          </m:rPr>
          <w:rPr>
            <w:rFonts w:ascii="Cambria Math" w:hAnsi="Cambria Math"/>
            <w:lang w:val="vi-VN"/>
          </w:rPr>
          <m:t>&gt; -10 + 2t &lt;=&gt; t&lt; 0</m:t>
        </m:r>
      </m:oMath>
    </w:p>
    <w:p w14:paraId="41E02E0D" w14:textId="5D85D165" w:rsidR="00D230D4" w:rsidRPr="004A324E" w:rsidRDefault="00D230D4" w:rsidP="00C822EB">
      <w:pPr>
        <w:spacing w:line="360" w:lineRule="auto"/>
        <w:rPr>
          <w:iCs/>
          <w:lang w:val="vi-VN"/>
        </w:rPr>
      </w:pPr>
      <w:r w:rsidRPr="004A324E">
        <w:rPr>
          <w:rFonts w:ascii="Times New Roman" w:hAnsi="Times New Roman" w:cs="Times New Roman"/>
          <w:iCs/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&lt;=&gt;</m:t>
        </m:r>
        <m:r>
          <m:rPr>
            <m:sty m:val="p"/>
          </m:rPr>
          <w:rPr>
            <w:rFonts w:ascii="Cambria Math" w:hAnsi="Cambria Math"/>
          </w:rPr>
          <m:t>-10 - 4t=</m:t>
        </m:r>
        <m:r>
          <m:rPr>
            <m:sty m:val="p"/>
          </m:rPr>
          <w:rPr>
            <w:rFonts w:ascii="Cambria Math" w:hAnsi="Cambria Math"/>
            <w:lang w:val="vi-VN"/>
          </w:rPr>
          <m:t xml:space="preserve"> -10 + 2t &lt;=&gt; t= 0</m:t>
        </m:r>
      </m:oMath>
    </w:p>
    <w:p w14:paraId="66CD9E64" w14:textId="005E416E" w:rsidR="004A324E" w:rsidRPr="00D230D4" w:rsidRDefault="008E281E" w:rsidP="00C822EB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vi-VN"/>
        </w:rPr>
      </w:pPr>
      <w:r w:rsidRPr="00D230D4">
        <w:rPr>
          <w:b/>
          <w:bCs/>
          <w:iCs/>
          <w:sz w:val="28"/>
          <w:szCs w:val="28"/>
          <w:u w:val="single"/>
          <w:lang w:val="vi-VN"/>
        </w:rPr>
        <w:t>A.</w:t>
      </w:r>
      <w:r w:rsidR="004A324E" w:rsidRPr="00D230D4">
        <w:rPr>
          <w:b/>
          <w:bCs/>
          <w:iCs/>
          <w:sz w:val="28"/>
          <w:szCs w:val="28"/>
          <w:u w:val="single"/>
          <w:lang w:val="vi-VN"/>
        </w:rPr>
        <w:t xml:space="preserve"> Nếu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vi-VN"/>
          </w:rPr>
          <m:t>0≤</m:t>
        </m:r>
        <m:r>
          <m:rPr>
            <m:sty m:val="b"/>
          </m:rPr>
          <w:rPr>
            <w:rFonts w:ascii="Cambria Math" w:hAnsi="Cambria Math"/>
            <w:sz w:val="28"/>
            <w:szCs w:val="28"/>
            <w:u w:val="single"/>
            <w:lang w:val="vi-VN"/>
          </w:rPr>
          <m:t>t</m:t>
        </m:r>
      </m:oMath>
    </w:p>
    <w:p w14:paraId="6253DD4D" w14:textId="1AE527E8" w:rsidR="00B32CC9" w:rsidRPr="00B32CC9" w:rsidRDefault="00D230D4" w:rsidP="00C822EB">
      <w:pPr>
        <w:spacing w:line="360" w:lineRule="auto"/>
        <w:rPr>
          <w:rFonts w:ascii="Times New Roman" w:hAnsi="Times New Roman" w:cs="Times New Roman"/>
          <w:i/>
          <w:lang w:val="vi-VN"/>
        </w:rPr>
      </w:pPr>
      <w:r>
        <w:rPr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</m:oMath>
      <w:r>
        <w:t>âm</w:t>
      </w:r>
      <w:r>
        <w:rPr>
          <w:lang w:val="vi-VN"/>
        </w:rPr>
        <w:t xml:space="preserve"> nhỏ nhất </w:t>
      </w:r>
      <w:r>
        <w:rPr>
          <w:iCs/>
          <w:lang w:val="vi-VN"/>
        </w:rPr>
        <w:t xml:space="preserve">nên phải lập bảng đơn hình thứ 2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</m:oMath>
      <w:r>
        <w:rPr>
          <w:iCs/>
          <w:lang w:val="vi-VN"/>
        </w:rPr>
        <w:t xml:space="preserve"> bị đưa ra.</w:t>
      </w:r>
    </w:p>
    <w:tbl>
      <w:tblPr>
        <w:tblStyle w:val="TableGrid"/>
        <w:tblW w:w="99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896"/>
        <w:gridCol w:w="1314"/>
        <w:gridCol w:w="1104"/>
        <w:gridCol w:w="1104"/>
        <w:gridCol w:w="1105"/>
        <w:gridCol w:w="1104"/>
        <w:gridCol w:w="1104"/>
        <w:gridCol w:w="1104"/>
      </w:tblGrid>
      <w:tr w:rsidR="00AE77C0" w14:paraId="53D7E3F7" w14:textId="469AA4CB" w:rsidTr="002B74CB">
        <w:trPr>
          <w:trHeight w:val="282"/>
          <w:jc w:val="center"/>
        </w:trPr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BB2FB1" w14:textId="77777777" w:rsid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3D215552" w14:textId="77777777" w:rsid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42D2F139" w14:textId="77777777" w:rsidR="00AE77C0" w:rsidRPr="00403E9B" w:rsidRDefault="00AE77C0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317CE7A8" w14:textId="77777777" w:rsid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1FCFEA9B" w14:textId="77777777" w:rsid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5" w:type="dxa"/>
            <w:tcBorders>
              <w:top w:val="single" w:sz="8" w:space="0" w:color="auto"/>
              <w:bottom w:val="single" w:sz="4" w:space="0" w:color="auto"/>
            </w:tcBorders>
          </w:tcPr>
          <w:p w14:paraId="0667F63B" w14:textId="77777777" w:rsid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5D5DF891" w14:textId="77777777" w:rsid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7915C949" w14:textId="77777777" w:rsid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66EF04" w14:textId="4A02C1D9" w:rsidR="00AE77C0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AE77C0" w14:paraId="29D3A995" w14:textId="5E588CFD" w:rsidTr="002B74CB">
        <w:trPr>
          <w:trHeight w:val="282"/>
          <w:jc w:val="center"/>
        </w:trPr>
        <w:tc>
          <w:tcPr>
            <w:tcW w:w="110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C514AAE" w14:textId="77777777" w:rsid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75AAC7C7" w14:textId="77777777" w:rsid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3BF23F1" w14:textId="77777777" w:rsid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46D297C3" w14:textId="220E95C1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1814EB0F" w14:textId="388601AA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8" w:space="0" w:color="auto"/>
            </w:tcBorders>
          </w:tcPr>
          <w:p w14:paraId="758A6268" w14:textId="2F79E7ED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58EE2651" w14:textId="72C32E7C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4340D90D" w14:textId="44DB3E83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0F0906" w14:textId="29F9FDFC" w:rsidR="00AE77C0" w:rsidRPr="00BC6F42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AE77C0" w14:paraId="6C702EDB" w14:textId="6DC18B29" w:rsidTr="002B74CB">
        <w:trPr>
          <w:trHeight w:val="273"/>
          <w:jc w:val="center"/>
        </w:trPr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81D7526" w14:textId="3A4B6A72" w:rsidR="00AE77C0" w:rsidRPr="00201B63" w:rsidRDefault="00201B63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5D23F93C" w14:textId="6E34B20C" w:rsidR="00AE77C0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481D691C" w14:textId="57DD6DF0" w:rsidR="00AE77C0" w:rsidRPr="00201B63" w:rsidRDefault="00201B63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2B5629BF" w14:textId="015F8FBE" w:rsidR="00AE77C0" w:rsidRPr="008775C9" w:rsidRDefault="008775C9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</w:t>
            </w:r>
            <w:r w:rsidR="00BC6F42" w:rsidRPr="008775C9">
              <w:rPr>
                <w:b/>
                <w:bCs/>
                <w:color w:val="EE0000"/>
              </w:rPr>
              <w:t>2</w:t>
            </w:r>
            <w:r w:rsidRPr="008775C9">
              <w:rPr>
                <w:b/>
                <w:bCs/>
                <w:color w:val="EE0000"/>
              </w:rPr>
              <w:t>)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238C3E4F" w14:textId="6D0C885A" w:rsidR="00AE77C0" w:rsidRPr="00BC6F42" w:rsidRDefault="00BC6F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5" w:type="dxa"/>
            <w:tcBorders>
              <w:top w:val="single" w:sz="8" w:space="0" w:color="auto"/>
              <w:bottom w:val="single" w:sz="4" w:space="0" w:color="auto"/>
            </w:tcBorders>
          </w:tcPr>
          <w:p w14:paraId="563F1FD5" w14:textId="14D7C864" w:rsidR="00AE77C0" w:rsidRPr="00BC6F42" w:rsidRDefault="00BC6F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4EB524FD" w14:textId="352F5E8C" w:rsidR="00AE77C0" w:rsidRPr="00BC6F42" w:rsidRDefault="00BC6F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1658EC5B" w14:textId="254FD11D" w:rsidR="00AE77C0" w:rsidRPr="00BC6F42" w:rsidRDefault="00BC6F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479647" w14:textId="50B5E235" w:rsidR="00AE77C0" w:rsidRPr="00BC6F42" w:rsidRDefault="00BC6F42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E77C0" w14:paraId="5207A546" w14:textId="0A24525B" w:rsidTr="002B74CB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6C2728F" w14:textId="5D47B48F" w:rsidR="00AE77C0" w:rsidRPr="00201B63" w:rsidRDefault="00201B63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0CB19A1D" w14:textId="5A0DD81A" w:rsidR="00AE77C0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4720CED" w14:textId="6FCF718A" w:rsidR="00AE77C0" w:rsidRPr="00201B63" w:rsidRDefault="00201B63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669106" w14:textId="02161E1B" w:rsidR="00AE77C0" w:rsidRPr="00767AD1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7D68478" w14:textId="258D99BF" w:rsidR="00AE77C0" w:rsidRPr="00BC6F42" w:rsidRDefault="00BC6F42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5BA4E202" w14:textId="4450071C" w:rsidR="00AE77C0" w:rsidRPr="00BC6F42" w:rsidRDefault="00BC6F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F7F4E93" w14:textId="76917094" w:rsidR="00AE77C0" w:rsidRPr="00BC6F42" w:rsidRDefault="00BC6F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1F6542A" w14:textId="69C7B718" w:rsidR="00AE77C0" w:rsidRPr="00BC6F42" w:rsidRDefault="00BC6F42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DE4DAC" w14:textId="321E5529" w:rsidR="00AE77C0" w:rsidRPr="00BC6F42" w:rsidRDefault="00BC6F42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E77C0" w14:paraId="4B4C01A3" w14:textId="516B1A9B" w:rsidTr="002B74CB">
        <w:trPr>
          <w:trHeight w:val="273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A5C5C5A" w14:textId="22E6CC16" w:rsidR="00AE77C0" w:rsidRPr="00201B63" w:rsidRDefault="00201B63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44FAE15" w14:textId="50AD7357" w:rsidR="00AE77C0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FD616BF" w14:textId="40FE4715" w:rsidR="00AE77C0" w:rsidRPr="00201B63" w:rsidRDefault="00201B63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333834A" w14:textId="2DC80BE8" w:rsidR="00AE77C0" w:rsidRPr="00767AD1" w:rsidRDefault="00BC6F42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A4088EC" w14:textId="292EA760" w:rsidR="00AE77C0" w:rsidRPr="00BC6F42" w:rsidRDefault="00BC6F42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28D193D0" w14:textId="7DD7CE63" w:rsidR="00AE77C0" w:rsidRPr="00BC6F42" w:rsidRDefault="00BC6F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205062" w14:textId="4498DB45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1B86D74" w14:textId="5B1594DD" w:rsidR="00AE77C0" w:rsidRPr="00BC6F42" w:rsidRDefault="00BC6F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62A49F3" w14:textId="25867409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AE77C0" w14:paraId="41F65248" w14:textId="372D1474" w:rsidTr="002B74CB">
        <w:trPr>
          <w:trHeight w:val="313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E7A5DA" w14:textId="77777777" w:rsidR="00AE77C0" w:rsidRP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7AD27BA7" w14:textId="016D89FF" w:rsidR="00AE77C0" w:rsidRPr="00DF4044" w:rsidRDefault="00DF404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7DE9F3D" w14:textId="2CB71F57" w:rsidR="00AE77C0" w:rsidRPr="00DF4044" w:rsidRDefault="00DF4044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28FE4D1" w14:textId="12BF61AC" w:rsidR="00AE77C0" w:rsidRPr="00DF4044" w:rsidRDefault="00DF4044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5549F0EE" w14:textId="306C81E4" w:rsidR="00AE77C0" w:rsidRPr="00DF4044" w:rsidRDefault="00DF4044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0ACAD7C" w14:textId="3720C97F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B882B6A" w14:textId="15F82105" w:rsidR="00AE77C0" w:rsidRPr="00DF4044" w:rsidRDefault="00DF404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080C896" w14:textId="6CB3DCB3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AE77C0" w14:paraId="52AE5257" w14:textId="74FC55AD" w:rsidTr="002B74CB">
        <w:trPr>
          <w:trHeight w:val="282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1BF66A8" w14:textId="77777777" w:rsidR="00AE77C0" w:rsidRPr="00AE77C0" w:rsidRDefault="00AE77C0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8" w:space="0" w:color="auto"/>
            </w:tcBorders>
          </w:tcPr>
          <w:p w14:paraId="46D1EDFB" w14:textId="628BBA13" w:rsidR="00AE77C0" w:rsidRPr="00DF4044" w:rsidRDefault="00DF4044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7EA3A3CD" w14:textId="124FFEB3" w:rsidR="00AE77C0" w:rsidRPr="00DF4044" w:rsidRDefault="00DF404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66CFE5B5" w14:textId="39F5D42E" w:rsidR="00AE77C0" w:rsidRPr="00DF4044" w:rsidRDefault="00DF404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8" w:space="0" w:color="auto"/>
            </w:tcBorders>
          </w:tcPr>
          <w:p w14:paraId="50AC42DE" w14:textId="1161D632" w:rsidR="00AE77C0" w:rsidRPr="00DF4044" w:rsidRDefault="00DF404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7B8E30FC" w14:textId="7FDEE865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18FA3ACC" w14:textId="71744E98" w:rsidR="00AE77C0" w:rsidRPr="00DF4044" w:rsidRDefault="00DF404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278B60" w14:textId="4B26A9E0" w:rsidR="00AE77C0" w:rsidRPr="00BC6F42" w:rsidRDefault="00BC6F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8775C9" w14:paraId="23B91703" w14:textId="4DC80B56" w:rsidTr="002B74CB">
        <w:trPr>
          <w:trHeight w:val="177"/>
          <w:jc w:val="center"/>
        </w:trPr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499B039" w14:textId="2FCAB976" w:rsidR="008775C9" w:rsidRPr="00AE77C0" w:rsidRDefault="008775C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170A1B4E" w14:textId="44A28FDB" w:rsidR="008775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79C63355" w14:textId="11B098E0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70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43AC4654" w14:textId="3EE58757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4312E77F" w14:textId="479CD83F" w:rsidR="008775C9" w:rsidRPr="000A5DC1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1/2</w:t>
            </w:r>
          </w:p>
        </w:tc>
        <w:tc>
          <w:tcPr>
            <w:tcW w:w="1105" w:type="dxa"/>
            <w:tcBorders>
              <w:top w:val="single" w:sz="8" w:space="0" w:color="auto"/>
              <w:bottom w:val="single" w:sz="4" w:space="0" w:color="auto"/>
            </w:tcBorders>
          </w:tcPr>
          <w:p w14:paraId="4747CAF4" w14:textId="2A486F29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2841C7FC" w14:textId="3BA5F792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7EA1E41D" w14:textId="69176B50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21AC288" w14:textId="427CBCA5" w:rsidR="008775C9" w:rsidRPr="008775C9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8775C9" w14:paraId="1DA3F918" w14:textId="3D005F4B" w:rsidTr="002B74CB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EB485EA" w14:textId="16B6B16F" w:rsidR="008775C9" w:rsidRPr="00AE77C0" w:rsidRDefault="008775C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E8221D9" w14:textId="79C1B84D" w:rsidR="008775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1595262" w14:textId="350FB90B" w:rsidR="008775C9" w:rsidRPr="008775C9" w:rsidRDefault="008775C9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ABA3730" w14:textId="465DE4F3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4E4387A" w14:textId="77CCFD50" w:rsidR="008775C9" w:rsidRPr="000A5DC1" w:rsidRDefault="000A5DC1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0A5DC1">
              <w:rPr>
                <w:b/>
                <w:bCs/>
                <w:color w:val="EE0000"/>
              </w:rPr>
              <w:t>(</w:t>
            </w:r>
            <w:r w:rsidR="008775C9" w:rsidRPr="000A5DC1">
              <w:rPr>
                <w:b/>
                <w:bCs/>
                <w:color w:val="EE0000"/>
              </w:rPr>
              <w:t>1</w:t>
            </w:r>
            <w:r w:rsidRPr="000A5DC1">
              <w:rPr>
                <w:b/>
                <w:bCs/>
                <w:color w:val="EE0000"/>
              </w:rPr>
              <w:t>)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52578CE4" w14:textId="2000FCC3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3C4E83D" w14:textId="24094455" w:rsidR="008775C9" w:rsidRPr="008775C9" w:rsidRDefault="008775C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40E24BB" w14:textId="2C76B8E8" w:rsidR="008775C9" w:rsidRPr="008775C9" w:rsidRDefault="008775C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B2FA32C" w14:textId="581DE993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8775C9" w14:paraId="1E47E505" w14:textId="10B1064D" w:rsidTr="002B74CB">
        <w:trPr>
          <w:trHeight w:val="177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697DB6C" w14:textId="17C85F08" w:rsidR="008775C9" w:rsidRPr="00AE77C0" w:rsidRDefault="008775C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7AC97F92" w14:textId="7CF26F86" w:rsidR="008775C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F2FECDE" w14:textId="2C54CFFB" w:rsidR="008775C9" w:rsidRPr="008775C9" w:rsidRDefault="008775C9" w:rsidP="00C822EB">
            <w:pPr>
              <w:spacing w:line="360" w:lineRule="auto"/>
              <w:jc w:val="center"/>
            </w:pPr>
            <w:r>
              <w:t>170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C9EB8A0" w14:textId="1B252468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01D798A" w14:textId="230C0AA4" w:rsidR="008775C9" w:rsidRPr="000A5DC1" w:rsidRDefault="008775C9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5/2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45CC6B70" w14:textId="4E9DA5DF" w:rsidR="008775C9" w:rsidRPr="008775C9" w:rsidRDefault="000A5DC1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E428C64" w14:textId="29B3F6D1" w:rsidR="008775C9" w:rsidRPr="008775C9" w:rsidRDefault="008775C9" w:rsidP="00C822EB">
            <w:pPr>
              <w:spacing w:line="360" w:lineRule="auto"/>
              <w:jc w:val="center"/>
            </w:pPr>
            <w:r>
              <w:t>-1/2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A10B6F6" w14:textId="61A06C3A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D4EE71" w14:textId="3E5B8584" w:rsidR="008775C9" w:rsidRPr="008775C9" w:rsidRDefault="008775C9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8775C9" w14:paraId="28FA048C" w14:textId="512C9A8C" w:rsidTr="002B74CB">
        <w:trPr>
          <w:trHeight w:val="282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29A8A3" w14:textId="77777777" w:rsidR="008775C9" w:rsidRPr="00AE77C0" w:rsidRDefault="008775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4375B6B" w14:textId="4C8145E4" w:rsidR="008775C9" w:rsidRPr="008775C9" w:rsidRDefault="008775C9" w:rsidP="00C822EB">
            <w:pPr>
              <w:spacing w:line="360" w:lineRule="auto"/>
              <w:jc w:val="center"/>
            </w:pPr>
            <w:r>
              <w:t>700 + 280t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ABAE86A" w14:textId="7AF2735C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F7334D3" w14:textId="53AFD76A" w:rsidR="008775C9" w:rsidRPr="008775C9" w:rsidRDefault="008775C9" w:rsidP="00C822EB">
            <w:pPr>
              <w:spacing w:line="360" w:lineRule="auto"/>
              <w:jc w:val="center"/>
            </w:pPr>
            <w:r>
              <w:t>-5 + 4t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14:paraId="31BE687B" w14:textId="40FDA22F" w:rsidR="008775C9" w:rsidRPr="00BD725E" w:rsidRDefault="00BD725E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53689D">
              <w:t>t</w:t>
            </w:r>
            <w:r w:rsidRPr="0053689D">
              <w:rPr>
                <w:lang w:val="vi-VN"/>
              </w:rPr>
              <w:t xml:space="preserve"> - 4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0BB0AD3" w14:textId="7F0C8341" w:rsidR="008775C9" w:rsidRPr="000A5DC1" w:rsidRDefault="000A5DC1" w:rsidP="00C822EB">
            <w:pPr>
              <w:spacing w:line="360" w:lineRule="auto"/>
              <w:jc w:val="center"/>
            </w:pPr>
            <w:r>
              <w:t>5 + 2t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29B402E" w14:textId="0F3A0E54" w:rsidR="008775C9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E3CD0C" w14:textId="0E969754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8775C9" w14:paraId="5117A2ED" w14:textId="09E5E69E" w:rsidTr="002B74CB">
        <w:trPr>
          <w:trHeight w:val="244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A8D2E8D" w14:textId="77777777" w:rsidR="008775C9" w:rsidRPr="00AE77C0" w:rsidRDefault="008775C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8" w:space="0" w:color="auto"/>
            </w:tcBorders>
          </w:tcPr>
          <w:p w14:paraId="353F99D6" w14:textId="2975A913" w:rsidR="008775C9" w:rsidRPr="008775C9" w:rsidRDefault="008775C9" w:rsidP="00C822EB">
            <w:pPr>
              <w:spacing w:line="360" w:lineRule="auto"/>
              <w:jc w:val="center"/>
            </w:pPr>
            <w:r>
              <w:t>-60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63FD6C93" w14:textId="4240787F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0C3B2856" w14:textId="41E09A34" w:rsidR="008775C9" w:rsidRPr="008775C9" w:rsidRDefault="008775C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8" w:space="0" w:color="auto"/>
            </w:tcBorders>
          </w:tcPr>
          <w:p w14:paraId="5487120E" w14:textId="558BE133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5CCC805F" w14:textId="22A54693" w:rsidR="008775C9" w:rsidRPr="000A5DC1" w:rsidRDefault="000A5DC1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2C659BD2" w14:textId="1E146381" w:rsidR="008775C9" w:rsidRPr="000A5DC1" w:rsidRDefault="000A5DC1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258357" w14:textId="42382CB6" w:rsidR="008775C9" w:rsidRPr="008775C9" w:rsidRDefault="008775C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0A5DC1" w14:paraId="37602F17" w14:textId="7B02B5DE" w:rsidTr="002B74CB">
        <w:trPr>
          <w:trHeight w:val="253"/>
          <w:jc w:val="center"/>
        </w:trPr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2D23D8F" w14:textId="69E47DAC" w:rsidR="000A5DC1" w:rsidRPr="00AE77C0" w:rsidRDefault="000A5D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905A29" w14:textId="7DB62CD6" w:rsidR="000A5DC1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DFAE1D" w14:textId="57BC7145" w:rsidR="000A5DC1" w:rsidRPr="000A5DC1" w:rsidRDefault="000A5DC1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27527F" w14:textId="7352476B" w:rsidR="000A5DC1" w:rsidRPr="000A5DC1" w:rsidRDefault="000A5DC1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94A24F" w14:textId="603C5AC0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23982D" w14:textId="1DF85758" w:rsidR="000A5DC1" w:rsidRPr="000A5DC1" w:rsidRDefault="000A5DC1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91CA58" w14:textId="4549D8EA" w:rsidR="000A5DC1" w:rsidRPr="000A5DC1" w:rsidRDefault="000A5DC1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0C5D33" w14:textId="01DAF511" w:rsidR="000A5DC1" w:rsidRPr="000A5DC1" w:rsidRDefault="000A5DC1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392DA204" w14:textId="51F6E5A7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0A5DC1" w14:paraId="04630FFC" w14:textId="77821D33" w:rsidTr="002B74CB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FFB5CB8" w14:textId="09AC73CA" w:rsidR="000A5DC1" w:rsidRPr="00AE77C0" w:rsidRDefault="000A5D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20F71A" w14:textId="3AB82A90" w:rsidR="000A5DC1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B48ED1" w14:textId="100CB66D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60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D7B0C2" w14:textId="49A8A59E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A4CB3C" w14:textId="65E676F6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157E96" w14:textId="556EB008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A60667" w14:textId="1FD2E959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5079F2" w14:textId="5BB1A011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5E814A30" w14:textId="79C0021D" w:rsidR="000A5DC1" w:rsidRPr="000A5DC1" w:rsidRDefault="000A5DC1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0A5DC1" w14:paraId="407A416B" w14:textId="08AF1AD3" w:rsidTr="002B74CB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768EC91" w14:textId="30B9C255" w:rsidR="000A5DC1" w:rsidRPr="00AE77C0" w:rsidRDefault="000A5D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487574" w14:textId="6161155D" w:rsidR="000A5DC1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CEC9DE" w14:textId="620444C6" w:rsidR="000A5DC1" w:rsidRPr="000A5DC1" w:rsidRDefault="000A5DC1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23249C" w14:textId="368ACE88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406224" w14:textId="067272DC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01E774" w14:textId="3ECFCF20" w:rsidR="000A5DC1" w:rsidRPr="000A5DC1" w:rsidRDefault="000A5DC1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192808" w14:textId="3D135E20" w:rsidR="000A5DC1" w:rsidRPr="000A5DC1" w:rsidRDefault="000A5DC1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217B0C" w14:textId="4DF03699" w:rsidR="000A5DC1" w:rsidRPr="000A5DC1" w:rsidRDefault="000A5DC1" w:rsidP="00C822EB">
            <w:pPr>
              <w:spacing w:line="360" w:lineRule="auto"/>
              <w:jc w:val="center"/>
            </w:pPr>
            <w:r>
              <w:t>5/2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4AC45055" w14:textId="609BBEE3" w:rsidR="000A5DC1" w:rsidRPr="000A5DC1" w:rsidRDefault="000A5DC1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0A5DC1" w14:paraId="5ECB66DF" w14:textId="0EBF783D" w:rsidTr="002B74CB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D2C7958" w14:textId="77777777" w:rsidR="000A5DC1" w:rsidRPr="00AE77C0" w:rsidRDefault="000A5DC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E37E5C9" w14:textId="4E9F81BF" w:rsidR="000A5DC1" w:rsidRPr="000A5DC1" w:rsidRDefault="000A5DC1" w:rsidP="00C822EB">
            <w:pPr>
              <w:spacing w:line="360" w:lineRule="auto"/>
              <w:jc w:val="center"/>
              <w:rPr>
                <w:highlight w:val="yellow"/>
              </w:rPr>
            </w:pPr>
            <w:r w:rsidRPr="0053689D">
              <w:t>1000 + 40t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1770810" w14:textId="0621F839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E7D48EC" w14:textId="6FAD261B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76349EC" w14:textId="512E1EF3" w:rsidR="000A5DC1" w:rsidRPr="00BD725E" w:rsidRDefault="00BD725E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 - 4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717A173" w14:textId="147506A8" w:rsidR="000A5DC1" w:rsidRPr="002C0050" w:rsidRDefault="002C0050" w:rsidP="00C822EB">
            <w:pPr>
              <w:spacing w:line="360" w:lineRule="auto"/>
              <w:jc w:val="center"/>
            </w:pPr>
            <w:r>
              <w:t>6t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09993E4" w14:textId="69543AD5" w:rsidR="000A5DC1" w:rsidRPr="00BD725E" w:rsidRDefault="002C0050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 w:rsidR="00BD725E">
              <w:rPr>
                <w:lang w:val="vi-VN"/>
              </w:rPr>
              <w:t xml:space="preserve"> - 5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2AE553C" w14:textId="07D513AF" w:rsidR="000A5DC1" w:rsidRPr="000A5DC1" w:rsidRDefault="000A5DC1" w:rsidP="00C822EB">
            <w:pPr>
              <w:spacing w:line="360" w:lineRule="auto"/>
              <w:jc w:val="center"/>
            </w:pPr>
            <w:r>
              <w:t>0</w:t>
            </w:r>
          </w:p>
        </w:tc>
      </w:tr>
    </w:tbl>
    <w:p w14:paraId="2C19A61D" w14:textId="7DB893B9" w:rsidR="00BD725E" w:rsidRDefault="005C394B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</m:oMath>
      <w:r w:rsidR="00F64545">
        <w:rPr>
          <w:iCs/>
          <w:lang w:val="vi-VN"/>
        </w:rPr>
        <w:t>:</w:t>
      </w:r>
    </w:p>
    <w:tbl>
      <w:tblPr>
        <w:tblStyle w:val="TableGrid"/>
        <w:tblW w:w="68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104"/>
        <w:gridCol w:w="458"/>
        <w:gridCol w:w="1104"/>
        <w:gridCol w:w="458"/>
        <w:gridCol w:w="1104"/>
        <w:gridCol w:w="458"/>
        <w:gridCol w:w="1104"/>
      </w:tblGrid>
      <w:tr w:rsidR="005E53A1" w:rsidRPr="005E53A1" w14:paraId="1BCDD1F9" w14:textId="77777777" w:rsidTr="002744F9">
        <w:trPr>
          <w:trHeight w:val="282"/>
          <w:jc w:val="center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DBE14BE" w14:textId="516B6892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02E875A" w14:textId="2D55D8D0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40B68BA" w14:textId="43F6113C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4BD8A06" w14:textId="1CA92CA1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664FBF3" w14:textId="5BFAFE91" w:rsidR="005E53A1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2CBDC6" w14:textId="77777777" w:rsidR="005E53A1" w:rsidRPr="005E53A1" w:rsidRDefault="005E53A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7B7817B" w14:textId="2E7EBF87" w:rsidR="005E53A1" w:rsidRPr="005E53A1" w:rsidRDefault="005E53A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B223EBD" w14:textId="29E1D510" w:rsidR="005E53A1" w:rsidRPr="005E53A1" w:rsidRDefault="005E53A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5E53A1" w:rsidRPr="005E53A1" w14:paraId="62D41E27" w14:textId="77777777" w:rsidTr="002744F9">
        <w:trPr>
          <w:trHeight w:val="282"/>
          <w:jc w:val="center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9423062" w14:textId="248965DA" w:rsidR="005E53A1" w:rsidRPr="005E53A1" w:rsidRDefault="005E53A1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t-4</m:t>
                </m:r>
              </m:oMath>
            </m:oMathPara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B46D194" w14:textId="0FC8893A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6E2FA85" w14:textId="4704E6BA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CB1C5C3" w14:textId="40EE448C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AFCB703" w14:textId="685FB13A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0BEE4D6" w14:textId="40EF8C83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3C9E87B" w14:textId="58DEF0C7" w:rsidR="005E53A1" w:rsidRPr="005E53A1" w:rsidRDefault="005E53A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C05BA97" w14:textId="7BC7F42E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5E53A1" w:rsidRPr="005E53A1" w14:paraId="3934D21F" w14:textId="77777777" w:rsidTr="002744F9">
        <w:trPr>
          <w:trHeight w:val="273"/>
          <w:jc w:val="center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8380EBC" w14:textId="72F9F444" w:rsidR="005E53A1" w:rsidRPr="005E53A1" w:rsidRDefault="005E53A1" w:rsidP="00C822EB">
            <w:pPr>
              <w:spacing w:line="360" w:lineRule="auto"/>
              <w:jc w:val="center"/>
            </w:pPr>
            <w:r w:rsidRPr="005E53A1">
              <w:t>6t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99A26C7" w14:textId="1851D16C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CE6A06" w14:textId="7682F083" w:rsidR="005E53A1" w:rsidRPr="005E53A1" w:rsidRDefault="005E53A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EC637D5" w14:textId="15DBCB38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5589D14" w14:textId="3A1EF19D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FD74A80" w14:textId="2C0FD28D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9E3AE89" w14:textId="45D539F9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38ED2AC" w14:textId="760D2F54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5E53A1" w:rsidRPr="005E53A1" w14:paraId="14E3BA45" w14:textId="77777777" w:rsidTr="002744F9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</w:tcBorders>
          </w:tcPr>
          <w:p w14:paraId="7DBF4545" w14:textId="3837D1E2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>
              <w:rPr>
                <w:lang w:val="vi-VN"/>
              </w:rPr>
              <w:t xml:space="preserve"> - 5</w:t>
            </w:r>
          </w:p>
        </w:tc>
        <w:tc>
          <w:tcPr>
            <w:tcW w:w="1104" w:type="dxa"/>
            <w:tcBorders>
              <w:top w:val="single" w:sz="4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DD16D11" w14:textId="7FC2079E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5651E889" w14:textId="5027D66C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1F52B4ED" w14:textId="51AB43FD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42F3A3D1" w14:textId="72213A2F" w:rsidR="005E53A1" w:rsidRPr="005E53A1" w:rsidRDefault="005E53A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7DC606B7" w14:textId="325C2A09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854284C" w14:textId="2359C487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17E059DA" w14:textId="14C56F0B" w:rsidR="005E53A1" w:rsidRPr="005E53A1" w:rsidRDefault="005E53A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</w:tbl>
    <w:p w14:paraId="22FE3E9E" w14:textId="77777777" w:rsidR="00F64545" w:rsidRDefault="00F64545" w:rsidP="00C822EB">
      <w:pPr>
        <w:spacing w:line="360" w:lineRule="auto"/>
        <w:rPr>
          <w:iCs/>
          <w:lang w:val="vi-VN"/>
        </w:rPr>
      </w:pPr>
    </w:p>
    <w:p w14:paraId="720A5EF2" w14:textId="18E2C24B" w:rsidR="003F4983" w:rsidRPr="00752F3B" w:rsidRDefault="007F674B" w:rsidP="00C822EB">
      <w:pPr>
        <w:spacing w:line="360" w:lineRule="auto"/>
        <w:rPr>
          <w:b/>
          <w:bCs/>
          <w:iCs/>
          <w:lang w:val="vi-VN"/>
        </w:rPr>
      </w:pP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I) </m:t>
        </m:r>
      </m:oMath>
      <w:r w:rsidR="003D01B9">
        <w:rPr>
          <w:b/>
          <w:bCs/>
          <w:iCs/>
          <w:lang w:val="vi-VN"/>
        </w:rPr>
        <w:t>Nếu</w:t>
      </w:r>
      <w:r w:rsidR="003F4983" w:rsidRPr="00752F3B">
        <w:rPr>
          <w:b/>
          <w:bCs/>
          <w:iCs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vi-VN"/>
          </w:rPr>
          <m:t>4≤t</m:t>
        </m:r>
      </m:oMath>
    </w:p>
    <w:p w14:paraId="08D6A8D8" w14:textId="444215C8" w:rsidR="009A5CD5" w:rsidRDefault="00000000" w:rsidP="00C822EB">
      <w:pPr>
        <w:spacing w:line="360" w:lineRule="auto"/>
        <w:ind w:firstLine="720"/>
        <w:rPr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≥0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vi-V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vi-V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≥0</m:t>
                </m:r>
              </m:e>
            </m:eqArr>
          </m:e>
        </m:d>
      </m:oMath>
      <w:r w:rsidR="009A5CD5">
        <w:rPr>
          <w:iCs/>
          <w:lang w:val="vi-VN"/>
        </w:rPr>
        <w:t xml:space="preserve"> </w:t>
      </w:r>
    </w:p>
    <w:p w14:paraId="54174ABF" w14:textId="04860213" w:rsidR="009A5CD5" w:rsidRDefault="009A5CD5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40;60;0;0;0;20;0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=1000+40t              </m:t>
                </m:r>
              </m:e>
            </m:eqArr>
          </m:e>
        </m:d>
      </m:oMath>
    </w:p>
    <w:p w14:paraId="3CDFEE21" w14:textId="59308341" w:rsidR="00752F3B" w:rsidRDefault="009A5CD5" w:rsidP="00C822EB">
      <w:pPr>
        <w:spacing w:line="360" w:lineRule="auto"/>
        <w:rPr>
          <w:b/>
          <w:bCs/>
          <w:iCs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</w:t>
      </w:r>
      <w:r w:rsidR="009E4161">
        <w:rPr>
          <w:iCs/>
          <w:lang w:val="vi-VN"/>
        </w:rPr>
        <w:t xml:space="preserve"> gốc</w:t>
      </w:r>
      <w:r>
        <w:rPr>
          <w:iCs/>
          <w:lang w:val="vi-VN"/>
        </w:rPr>
        <w:t xml:space="preserve">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40;60;0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=1000+40t              </m:t>
                </m:r>
              </m:e>
            </m:eqArr>
          </m:e>
        </m:d>
      </m:oMath>
      <w:r w:rsidRPr="009A5CD5">
        <w:rPr>
          <w:rFonts w:ascii="Cambria Math" w:hAnsi="Cambria Math"/>
          <w:i/>
          <w:lang w:val="vi-VN"/>
        </w:rPr>
        <w:br/>
      </w:r>
      <w:r w:rsidRPr="009A5CD5">
        <w:rPr>
          <w:rFonts w:ascii="Cambria Math" w:hAnsi="Cambria Math"/>
          <w:i/>
          <w:lang w:val="vi-VN"/>
        </w:rPr>
        <w:br/>
      </w: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II) </m:t>
        </m:r>
      </m:oMath>
      <w:r w:rsidR="00752F3B" w:rsidRPr="00752F3B">
        <w:rPr>
          <w:b/>
          <w:bCs/>
          <w:iCs/>
          <w:lang w:val="vi-VN"/>
        </w:rPr>
        <w:t xml:space="preserve">Nếu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vi-V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vi-VN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vi-VN"/>
          </w:rPr>
          <m:t>≤t&lt;4</m:t>
        </m:r>
      </m:oMath>
    </w:p>
    <w:p w14:paraId="1E1C6423" w14:textId="14E5E725" w:rsidR="00752F3B" w:rsidRPr="00752F3B" w:rsidRDefault="00000000" w:rsidP="00C822EB">
      <w:pPr>
        <w:spacing w:line="360" w:lineRule="auto"/>
        <w:ind w:left="720" w:firstLine="720"/>
        <w:rPr>
          <w:b/>
          <w:bCs/>
          <w:iCs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≥0</m:t>
                  </m:r>
                </m:e>
              </m:eqArr>
            </m:e>
          </m:d>
        </m:oMath>
      </m:oMathPara>
    </w:p>
    <w:p w14:paraId="5C886B90" w14:textId="69A73984" w:rsidR="003D01B9" w:rsidRDefault="001D50BA" w:rsidP="00C822EB">
      <w:pPr>
        <w:spacing w:line="360" w:lineRule="auto"/>
        <w:rPr>
          <w:iCs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&lt;0</m:t>
        </m:r>
      </m:oMath>
      <w:r>
        <w:rPr>
          <w:iCs/>
          <w:lang w:val="vi-VN"/>
        </w:rPr>
        <w:t xml:space="preserve"> nên phải lập bảng đơn hình thứ 4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 xml:space="preserve"> bị đưa ra.</w:t>
      </w:r>
    </w:p>
    <w:tbl>
      <w:tblPr>
        <w:tblStyle w:val="TableGrid"/>
        <w:tblW w:w="96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02"/>
        <w:gridCol w:w="871"/>
        <w:gridCol w:w="1278"/>
        <w:gridCol w:w="1074"/>
        <w:gridCol w:w="1074"/>
        <w:gridCol w:w="1075"/>
        <w:gridCol w:w="1074"/>
        <w:gridCol w:w="1074"/>
        <w:gridCol w:w="1074"/>
      </w:tblGrid>
      <w:tr w:rsidR="003D01B9" w14:paraId="7CB0C9B1" w14:textId="77777777" w:rsidTr="00BD3D59">
        <w:trPr>
          <w:trHeight w:val="265"/>
          <w:jc w:val="center"/>
        </w:trPr>
        <w:tc>
          <w:tcPr>
            <w:tcW w:w="107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7A0C078" w14:textId="77777777" w:rsidR="003D01B9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71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D048C5E" w14:textId="77777777" w:rsidR="003D01B9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278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289C4A6" w14:textId="77777777" w:rsidR="003D01B9" w:rsidRPr="00403E9B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1A49C742" w14:textId="77777777" w:rsidR="003D01B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1B6DF63C" w14:textId="77777777" w:rsidR="003D01B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14:paraId="648C2BAB" w14:textId="77777777" w:rsidR="003D01B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70743116" w14:textId="77777777" w:rsidR="003D01B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348BFD66" w14:textId="77777777" w:rsidR="003D01B9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84F4D0" w14:textId="77777777" w:rsidR="003D01B9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3D01B9" w14:paraId="4794E37A" w14:textId="77777777" w:rsidTr="00BD3D59">
        <w:trPr>
          <w:trHeight w:val="265"/>
          <w:jc w:val="center"/>
        </w:trPr>
        <w:tc>
          <w:tcPr>
            <w:tcW w:w="1074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25368E81" w14:textId="77777777" w:rsidR="003D01B9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71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905A070" w14:textId="77777777" w:rsidR="003D01B9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27E8BDA8" w14:textId="77777777" w:rsidR="003D01B9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8" w:space="0" w:color="auto"/>
            </w:tcBorders>
          </w:tcPr>
          <w:p w14:paraId="26C0AF1F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8" w:space="0" w:color="auto"/>
            </w:tcBorders>
          </w:tcPr>
          <w:p w14:paraId="490B10FA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8" w:space="0" w:color="auto"/>
            </w:tcBorders>
          </w:tcPr>
          <w:p w14:paraId="4897230F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8" w:space="0" w:color="auto"/>
            </w:tcBorders>
          </w:tcPr>
          <w:p w14:paraId="6928C0ED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8" w:space="0" w:color="auto"/>
            </w:tcBorders>
          </w:tcPr>
          <w:p w14:paraId="5B7E3311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379ED64" w14:textId="77777777" w:rsidR="003D01B9" w:rsidRPr="00BC6F42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3D01B9" w14:paraId="003EA642" w14:textId="77777777" w:rsidTr="00BD3D59">
        <w:trPr>
          <w:trHeight w:val="256"/>
          <w:jc w:val="center"/>
        </w:trPr>
        <w:tc>
          <w:tcPr>
            <w:tcW w:w="107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35E7AA78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1" w:type="dxa"/>
            <w:tcBorders>
              <w:top w:val="single" w:sz="8" w:space="0" w:color="auto"/>
              <w:bottom w:val="single" w:sz="4" w:space="0" w:color="auto"/>
            </w:tcBorders>
          </w:tcPr>
          <w:p w14:paraId="13838DB2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8" w:space="0" w:color="auto"/>
              <w:bottom w:val="single" w:sz="4" w:space="0" w:color="auto"/>
            </w:tcBorders>
          </w:tcPr>
          <w:p w14:paraId="38DF9FCF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</w:tcBorders>
          </w:tcPr>
          <w:p w14:paraId="7602A03D" w14:textId="77777777" w:rsidR="003D01B9" w:rsidRPr="008775C9" w:rsidRDefault="003D01B9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(2)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</w:tcBorders>
          </w:tcPr>
          <w:p w14:paraId="5DCA2E68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4" w:space="0" w:color="auto"/>
            </w:tcBorders>
          </w:tcPr>
          <w:p w14:paraId="30633B80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</w:tcBorders>
          </w:tcPr>
          <w:p w14:paraId="69EE70AB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</w:tcBorders>
          </w:tcPr>
          <w:p w14:paraId="7B6541C9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699AAE9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2A391003" w14:textId="77777777" w:rsidTr="00BD3D59">
        <w:trPr>
          <w:trHeight w:val="246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7CDDF5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75BF1C0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3D560A46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28D4E9C3" w14:textId="77777777" w:rsidR="003D01B9" w:rsidRPr="00767AD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B189883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99F95AF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A3E27FB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D906DA7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CB4C3F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53497DD4" w14:textId="77777777" w:rsidTr="00BD3D59">
        <w:trPr>
          <w:trHeight w:val="256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A281822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F32B069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76A680BC" w14:textId="77777777" w:rsidR="003D01B9" w:rsidRPr="00201B63" w:rsidRDefault="003D01B9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6CA5AF45" w14:textId="77777777" w:rsidR="003D01B9" w:rsidRPr="00767AD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2B41D763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7F0CB68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BB8117A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2F832DBE" w14:textId="77777777" w:rsidR="003D01B9" w:rsidRPr="00BC6F42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7EA33F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3D01B9" w14:paraId="7DE193C5" w14:textId="77777777" w:rsidTr="00BD3D59">
        <w:trPr>
          <w:trHeight w:val="294"/>
          <w:jc w:val="center"/>
        </w:trPr>
        <w:tc>
          <w:tcPr>
            <w:tcW w:w="1945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56D14F8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04CA379A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CC3C9B0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E1D4E5C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5540F11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24D2CB61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5D117AA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859CEB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3D01B9" w14:paraId="3A32C839" w14:textId="77777777" w:rsidTr="00BD3D59">
        <w:trPr>
          <w:trHeight w:val="265"/>
          <w:jc w:val="center"/>
        </w:trPr>
        <w:tc>
          <w:tcPr>
            <w:tcW w:w="1945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1EEF9CF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12" w:space="0" w:color="auto"/>
            </w:tcBorders>
          </w:tcPr>
          <w:p w14:paraId="57F24859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04CE697C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7DB163C7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14:paraId="194DD02B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5937B34C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48E654DC" w14:textId="77777777" w:rsidR="003D01B9" w:rsidRPr="00DF4044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524520" w14:textId="77777777" w:rsidR="003D01B9" w:rsidRPr="00BC6F42" w:rsidRDefault="003D01B9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3D01B9" w14:paraId="10D47D1B" w14:textId="77777777" w:rsidTr="00BD3D59">
        <w:trPr>
          <w:trHeight w:val="166"/>
          <w:jc w:val="center"/>
        </w:trPr>
        <w:tc>
          <w:tcPr>
            <w:tcW w:w="10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9380640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0554B366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</w:tcPr>
          <w:p w14:paraId="1D7303FC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70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606C894D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3EDC3600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1/2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14:paraId="21106E7A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0E6AF4F2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14:paraId="3843AB5A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116175" w14:textId="77777777" w:rsidR="003D01B9" w:rsidRPr="008775C9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3D01B9" w14:paraId="2A9C71B2" w14:textId="77777777" w:rsidTr="00BD3D59">
        <w:trPr>
          <w:trHeight w:val="237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D01FBE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455E98EF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591DEBA7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6BE655E8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7E7AA93A" w14:textId="77777777" w:rsidR="003D01B9" w:rsidRPr="000A5DC1" w:rsidRDefault="003D01B9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0A5DC1">
              <w:rPr>
                <w:b/>
                <w:bCs/>
                <w:color w:val="EE0000"/>
              </w:rPr>
              <w:t>(1)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2BB1154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1D9495B7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68404AEB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7177B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1D35814A" w14:textId="77777777" w:rsidTr="00BD3D59">
        <w:trPr>
          <w:trHeight w:val="166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C2935A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99BCDCC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0932C662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170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7BF144B6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71E5F346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5/2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DB2B9B2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6C8A9F7A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-1/2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1D1505E8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04F0D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3D01B9" w14:paraId="24EA7CED" w14:textId="77777777" w:rsidTr="00BD3D59">
        <w:trPr>
          <w:trHeight w:val="265"/>
          <w:jc w:val="center"/>
        </w:trPr>
        <w:tc>
          <w:tcPr>
            <w:tcW w:w="1945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ADA603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28C6886C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700 + 280t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636C6E13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1C7BCBF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-5 + 4t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76A0D02A" w14:textId="77777777" w:rsidR="003D01B9" w:rsidRPr="00BD725E" w:rsidRDefault="003D01B9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7F674B">
              <w:t>t</w:t>
            </w:r>
            <w:r w:rsidRPr="007F674B">
              <w:rPr>
                <w:lang w:val="vi-VN"/>
              </w:rPr>
              <w:t xml:space="preserve"> - 4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125EC0DD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5 + 2t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8199D73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BA2356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2A7CBB08" w14:textId="77777777" w:rsidTr="00BD3D59">
        <w:trPr>
          <w:trHeight w:val="229"/>
          <w:jc w:val="center"/>
        </w:trPr>
        <w:tc>
          <w:tcPr>
            <w:tcW w:w="1945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2C74C0A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12" w:space="0" w:color="auto"/>
            </w:tcBorders>
          </w:tcPr>
          <w:p w14:paraId="42BD0176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-60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67EDDFEF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2BB4CC63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14:paraId="5211AF68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0B830087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14:paraId="3BB7E30E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8E69C7" w14:textId="77777777" w:rsidR="003D01B9" w:rsidRPr="008775C9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0D718721" w14:textId="77777777" w:rsidTr="00BD3D59">
        <w:trPr>
          <w:trHeight w:val="237"/>
          <w:jc w:val="center"/>
        </w:trPr>
        <w:tc>
          <w:tcPr>
            <w:tcW w:w="10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E1FDD2E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74D4D2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157572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478BAD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C64FF4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F610E5" w14:textId="77777777" w:rsidR="003D01B9" w:rsidRPr="007500D4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1/2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F2DF15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6503D1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75044F0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3D01B9" w14:paraId="683E3C07" w14:textId="77777777" w:rsidTr="00BD3D59">
        <w:trPr>
          <w:trHeight w:val="246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759AB98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18BF4F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70126B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60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7F48BE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1691DD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E6BA41" w14:textId="77777777" w:rsidR="003D01B9" w:rsidRPr="007500D4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8429D3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45782A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D1FCE68" w14:textId="77777777" w:rsidR="003D01B9" w:rsidRPr="000A5DC1" w:rsidRDefault="003D01B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3D01B9" w14:paraId="1FFF4544" w14:textId="77777777" w:rsidTr="00BD3D59">
        <w:trPr>
          <w:trHeight w:val="237"/>
          <w:jc w:val="center"/>
        </w:trPr>
        <w:tc>
          <w:tcPr>
            <w:tcW w:w="10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691C6FD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8BA7B6" w14:textId="77777777" w:rsidR="003D01B9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ADB5C1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226F46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13B92F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B3F101" w14:textId="3FC3887F" w:rsidR="003D01B9" w:rsidRPr="007500D4" w:rsidRDefault="007500D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7500D4">
              <w:rPr>
                <w:b/>
                <w:bCs/>
                <w:color w:val="EE0000"/>
                <w:lang w:val="vi-VN"/>
              </w:rPr>
              <w:t>(</w:t>
            </w:r>
            <w:r w:rsidR="003D01B9" w:rsidRPr="007500D4">
              <w:rPr>
                <w:b/>
                <w:bCs/>
                <w:color w:val="EE0000"/>
              </w:rPr>
              <w:t>1/</w:t>
            </w:r>
            <w:r w:rsidRPr="007500D4">
              <w:rPr>
                <w:b/>
                <w:bCs/>
                <w:color w:val="EE0000"/>
              </w:rPr>
              <w:t>2</w:t>
            </w:r>
            <w:r w:rsidRPr="007500D4"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317E4A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C6CF4C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5/2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0B7E76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3D01B9" w14:paraId="05A81CF8" w14:textId="77777777" w:rsidTr="00BD3D59">
        <w:trPr>
          <w:trHeight w:val="157"/>
          <w:jc w:val="center"/>
        </w:trPr>
        <w:tc>
          <w:tcPr>
            <w:tcW w:w="19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1117B9" w14:textId="77777777" w:rsidR="003D01B9" w:rsidRPr="00AE77C0" w:rsidRDefault="003D01B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C7DBC3" w14:textId="77777777" w:rsidR="003D01B9" w:rsidRPr="000A5DC1" w:rsidRDefault="003D01B9" w:rsidP="00C822EB">
            <w:pPr>
              <w:spacing w:line="360" w:lineRule="auto"/>
              <w:jc w:val="center"/>
              <w:rPr>
                <w:highlight w:val="yellow"/>
              </w:rPr>
            </w:pPr>
            <w:r w:rsidRPr="007F674B">
              <w:t>1000 + 40t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46B397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4631F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3B901A" w14:textId="77777777" w:rsidR="003D01B9" w:rsidRPr="00BD725E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 - 4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14083E" w14:textId="77777777" w:rsidR="003D01B9" w:rsidRPr="002C0050" w:rsidRDefault="003D01B9" w:rsidP="00C822EB">
            <w:pPr>
              <w:spacing w:line="360" w:lineRule="auto"/>
              <w:jc w:val="center"/>
            </w:pPr>
            <w:r>
              <w:t>6t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8D0159" w14:textId="77777777" w:rsidR="003D01B9" w:rsidRPr="00BD725E" w:rsidRDefault="003D01B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>
              <w:rPr>
                <w:lang w:val="vi-VN"/>
              </w:rPr>
              <w:t xml:space="preserve"> - 5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799078" w14:textId="77777777" w:rsidR="003D01B9" w:rsidRPr="000A5DC1" w:rsidRDefault="003D01B9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E5691A" w14:paraId="59724227" w14:textId="77777777" w:rsidTr="00BD3D59">
        <w:trPr>
          <w:trHeight w:val="157"/>
          <w:jc w:val="center"/>
        </w:trPr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09CDA1" w14:textId="17CCCA6D" w:rsidR="00E5691A" w:rsidRPr="00AE77C0" w:rsidRDefault="00E5691A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6C139D" w14:textId="267E63BB" w:rsidR="00E5691A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2661" w14:textId="0CCFDF20" w:rsidR="00E5691A" w:rsidRPr="00E5691A" w:rsidRDefault="007500D4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47DA" w14:textId="785DD553" w:rsidR="00E5691A" w:rsidRDefault="007500D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769F" w14:textId="77768862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9857" w14:textId="7E7369B8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0EA1" w14:textId="3CE405A9" w:rsidR="00E5691A" w:rsidRPr="007500D4" w:rsidRDefault="007500D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2C34" w14:textId="175F0EB4" w:rsidR="00E5691A" w:rsidRPr="007500D4" w:rsidRDefault="007500D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58815" w14:textId="701ADB30" w:rsidR="00E5691A" w:rsidRPr="007500D4" w:rsidRDefault="007500D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E5691A" w14:paraId="519F2CE2" w14:textId="77777777" w:rsidTr="00BD3D59">
        <w:trPr>
          <w:trHeight w:val="157"/>
          <w:jc w:val="center"/>
        </w:trPr>
        <w:tc>
          <w:tcPr>
            <w:tcW w:w="9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E5E9A3" w14:textId="59C4D63F" w:rsidR="00E5691A" w:rsidRPr="00AE77C0" w:rsidRDefault="00E5691A" w:rsidP="00C822EB">
            <w:pPr>
              <w:spacing w:line="360" w:lineRule="auto"/>
              <w:jc w:val="center"/>
              <w:rPr>
                <w:lang w:val="vi-VN"/>
              </w:rPr>
            </w:pPr>
            <w:r>
              <w:lastRenderedPageBreak/>
              <w:t>10 – 2t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B8AC" w14:textId="6F5C1C81" w:rsidR="00E5691A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648C" w14:textId="04775F02" w:rsidR="00E5691A" w:rsidRPr="00E5691A" w:rsidRDefault="007500D4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FBF7" w14:textId="602A11D7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19E8" w14:textId="5F708A40" w:rsidR="00E5691A" w:rsidRDefault="007500D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B7C5" w14:textId="3DA0F90C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B5EA" w14:textId="1872DCE6" w:rsidR="00E5691A" w:rsidRPr="007500D4" w:rsidRDefault="007500D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B86F" w14:textId="56706F9F" w:rsidR="00E5691A" w:rsidRPr="007500D4" w:rsidRDefault="007500D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85FC7" w14:textId="3365AD41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E5691A" w14:paraId="4B089204" w14:textId="77777777" w:rsidTr="00BD3D59">
        <w:trPr>
          <w:trHeight w:val="157"/>
          <w:jc w:val="center"/>
        </w:trPr>
        <w:tc>
          <w:tcPr>
            <w:tcW w:w="97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279A60C" w14:textId="2F3AC079" w:rsidR="00E5691A" w:rsidRPr="00E5691A" w:rsidRDefault="00E5691A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</w:t>
            </w:r>
            <w:r>
              <w:rPr>
                <w:lang w:val="vi-VN"/>
              </w:rPr>
              <w:t xml:space="preserve"> + t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89C0E7" w14:textId="42E9AC56" w:rsidR="00E5691A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BA3FD9" w14:textId="4709C04D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 w:rsidRPr="00E5691A">
              <w:rPr>
                <w:color w:val="EE0000"/>
              </w:rPr>
              <w:t>40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30512E" w14:textId="518D58B1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A73A63" w14:textId="56090BC2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77B84B" w14:textId="18D5007C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E5BDEF" w14:textId="59DA330A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B44580" w14:textId="50CDE69C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8DB2ADF" w14:textId="07261A48" w:rsidR="00E5691A" w:rsidRPr="00E5691A" w:rsidRDefault="00E5691A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2</w:t>
            </w:r>
          </w:p>
        </w:tc>
      </w:tr>
      <w:tr w:rsidR="00E5691A" w14:paraId="39259FF5" w14:textId="77777777" w:rsidTr="00BD3D59">
        <w:trPr>
          <w:trHeight w:val="157"/>
          <w:jc w:val="center"/>
        </w:trPr>
        <w:tc>
          <w:tcPr>
            <w:tcW w:w="1945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2D6779A" w14:textId="77777777" w:rsidR="00E5691A" w:rsidRPr="00AE77C0" w:rsidRDefault="00E5691A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B701C0" w14:textId="4071AB8D" w:rsidR="00E5691A" w:rsidRPr="00E5691A" w:rsidRDefault="007500D4" w:rsidP="00C822EB">
            <w:pPr>
              <w:spacing w:line="360" w:lineRule="auto"/>
              <w:jc w:val="center"/>
            </w:pPr>
            <w:r>
              <w:t>1160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CADC12" w14:textId="376D2532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976A7" w14:textId="092E5730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F9D5E3" w14:textId="658E0A70" w:rsidR="00E5691A" w:rsidRDefault="007500D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F2A8C" w14:textId="27615D7C" w:rsidR="00E5691A" w:rsidRPr="002F7D47" w:rsidRDefault="002F7D47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+ 2t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6028D5" w14:textId="08ECF777" w:rsidR="00E5691A" w:rsidRPr="002F7D47" w:rsidRDefault="002F7D47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 xml:space="preserve"> – t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0B4367" w14:textId="459E8C16" w:rsidR="00E5691A" w:rsidRPr="002F7D47" w:rsidRDefault="002F7D47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 xml:space="preserve"> - 2t</w:t>
            </w:r>
          </w:p>
        </w:tc>
      </w:tr>
    </w:tbl>
    <w:p w14:paraId="633A8501" w14:textId="77777777" w:rsidR="00322B62" w:rsidRDefault="00322B62" w:rsidP="00C822EB">
      <w:pPr>
        <w:spacing w:line="360" w:lineRule="auto"/>
        <w:rPr>
          <w:iCs/>
          <w:lang w:val="vi-VN"/>
        </w:rPr>
      </w:pPr>
    </w:p>
    <w:p w14:paraId="395ACDBE" w14:textId="77777777" w:rsidR="00322B62" w:rsidRDefault="00322B62" w:rsidP="00C822EB">
      <w:pPr>
        <w:spacing w:line="360" w:lineRule="auto"/>
        <w:rPr>
          <w:iCs/>
          <w:lang w:val="vi-VN"/>
        </w:rPr>
      </w:pPr>
    </w:p>
    <w:p w14:paraId="01D22284" w14:textId="570D6EA6" w:rsidR="007F674B" w:rsidRDefault="007F674B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76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005"/>
        <w:gridCol w:w="417"/>
        <w:gridCol w:w="1005"/>
        <w:gridCol w:w="397"/>
        <w:gridCol w:w="864"/>
        <w:gridCol w:w="550"/>
        <w:gridCol w:w="864"/>
        <w:gridCol w:w="580"/>
        <w:gridCol w:w="936"/>
      </w:tblGrid>
      <w:tr w:rsidR="007F674B" w:rsidRPr="005E53A1" w14:paraId="6EF9C1BC" w14:textId="77777777" w:rsidTr="0010499F">
        <w:trPr>
          <w:trHeight w:val="360"/>
          <w:jc w:val="center"/>
        </w:trPr>
        <w:tc>
          <w:tcPr>
            <w:tcW w:w="1005" w:type="dxa"/>
          </w:tcPr>
          <w:p w14:paraId="357B36BA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14:paraId="52EF5888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432446E0" w14:textId="2B6B11CD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</w:t>
            </w: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14:paraId="0B2128B4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97" w:type="dxa"/>
          </w:tcPr>
          <w:p w14:paraId="0586150D" w14:textId="0BF01E50" w:rsidR="007F674B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4" w:type="dxa"/>
          </w:tcPr>
          <w:p w14:paraId="61BFE7AC" w14:textId="25172F80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50" w:type="dxa"/>
          </w:tcPr>
          <w:p w14:paraId="1A27ABB2" w14:textId="5520CE2F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7EF288F4" w14:textId="77777777" w:rsidR="007F674B" w:rsidRPr="005E53A1" w:rsidRDefault="007F674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97CE8CF" w14:textId="1623EAC6" w:rsidR="007F674B" w:rsidRPr="005E53A1" w:rsidRDefault="007F674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15</w:t>
            </w:r>
          </w:p>
        </w:tc>
        <w:tc>
          <w:tcPr>
            <w:tcW w:w="936" w:type="dxa"/>
            <w:tcBorders>
              <w:bottom w:val="single" w:sz="6" w:space="0" w:color="auto"/>
            </w:tcBorders>
          </w:tcPr>
          <w:p w14:paraId="07FC23E5" w14:textId="77777777" w:rsidR="007F674B" w:rsidRPr="005E53A1" w:rsidRDefault="007F674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10499F" w:rsidRPr="005E53A1" w14:paraId="27C59EC2" w14:textId="77777777" w:rsidTr="0010499F">
        <w:trPr>
          <w:trHeight w:val="360"/>
          <w:jc w:val="center"/>
        </w:trPr>
        <w:tc>
          <w:tcPr>
            <w:tcW w:w="1005" w:type="dxa"/>
          </w:tcPr>
          <w:p w14:paraId="7E8A3650" w14:textId="008039D5" w:rsidR="007F674B" w:rsidRPr="005E53A1" w:rsidRDefault="007F674B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16+2t</m:t>
                </m:r>
              </m:oMath>
            </m:oMathPara>
          </w:p>
        </w:tc>
        <w:tc>
          <w:tcPr>
            <w:tcW w:w="1005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752A65B" w14:textId="19F86DEE" w:rsidR="007F674B" w:rsidRPr="004C4355" w:rsidRDefault="00A04734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58C4BE4F" w14:textId="55498383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5" w:type="dxa"/>
            <w:tcBorders>
              <w:lef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D454815" w14:textId="0047095E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397" w:type="dxa"/>
          </w:tcPr>
          <w:p w14:paraId="181D805F" w14:textId="403F0748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4" w:type="dxa"/>
          </w:tcPr>
          <w:p w14:paraId="0EC5C0F5" w14:textId="4D072E79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50" w:type="dxa"/>
          </w:tcPr>
          <w:p w14:paraId="53882BD4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4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A064007" w14:textId="278EAD9A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4CD3287B" w14:textId="1EB7267D" w:rsidR="007F674B" w:rsidRPr="00A04734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BC4CBA7" w14:textId="27A6B806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10499F" w:rsidRPr="005E53A1" w14:paraId="7E7341C4" w14:textId="77777777" w:rsidTr="0010499F">
        <w:trPr>
          <w:trHeight w:val="349"/>
          <w:jc w:val="center"/>
        </w:trPr>
        <w:tc>
          <w:tcPr>
            <w:tcW w:w="1005" w:type="dxa"/>
          </w:tcPr>
          <w:p w14:paraId="63685131" w14:textId="1CBA4C9A" w:rsidR="007F674B" w:rsidRPr="007F674B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 xml:space="preserve"> – t</w:t>
            </w:r>
          </w:p>
        </w:tc>
        <w:tc>
          <w:tcPr>
            <w:tcW w:w="1005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3FFA10A" w14:textId="21AD6D95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70D1C71C" w14:textId="7950893A" w:rsidR="007F674B" w:rsidRPr="00A04734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05" w:type="dxa"/>
            <w:tcBorders>
              <w:lef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E2CE0AC" w14:textId="1551BC2E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397" w:type="dxa"/>
          </w:tcPr>
          <w:p w14:paraId="2969F6BB" w14:textId="13DBE647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4" w:type="dxa"/>
          </w:tcPr>
          <w:p w14:paraId="3AD06C24" w14:textId="365B4D57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50" w:type="dxa"/>
          </w:tcPr>
          <w:p w14:paraId="68D17B5D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4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7769A44" w14:textId="2143B44D" w:rsidR="007F674B" w:rsidRPr="00B02F7B" w:rsidRDefault="00B02F7B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2C0909BB" w14:textId="78F1306C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1C71B67" w14:textId="77248FB8" w:rsidR="007F674B" w:rsidRPr="004C4355" w:rsidRDefault="004C4355" w:rsidP="00C822EB">
            <w:pPr>
              <w:spacing w:line="360" w:lineRule="auto"/>
              <w:jc w:val="center"/>
              <w:rPr>
                <w:b/>
                <w:bCs/>
              </w:rPr>
            </w:pPr>
            <w:r w:rsidRPr="004C4355">
              <w:rPr>
                <w:b/>
                <w:bCs/>
              </w:rPr>
              <w:t>-</w:t>
            </w:r>
          </w:p>
        </w:tc>
      </w:tr>
      <w:tr w:rsidR="0010499F" w:rsidRPr="005E53A1" w14:paraId="2E236F01" w14:textId="77777777" w:rsidTr="0010499F">
        <w:trPr>
          <w:trHeight w:val="335"/>
          <w:jc w:val="center"/>
        </w:trPr>
        <w:tc>
          <w:tcPr>
            <w:tcW w:w="1005" w:type="dxa"/>
          </w:tcPr>
          <w:p w14:paraId="26AEE614" w14:textId="26888E41" w:rsidR="007F674B" w:rsidRPr="007F674B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 xml:space="preserve"> – 2t</w:t>
            </w:r>
          </w:p>
        </w:tc>
        <w:tc>
          <w:tcPr>
            <w:tcW w:w="1005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EBD5A12" w14:textId="753F9955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61351EFB" w14:textId="77777777" w:rsidR="007F674B" w:rsidRPr="005E53A1" w:rsidRDefault="007F674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05" w:type="dxa"/>
            <w:tcBorders>
              <w:lef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C8A9C45" w14:textId="5600BC2B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397" w:type="dxa"/>
          </w:tcPr>
          <w:p w14:paraId="518656C4" w14:textId="1118F596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4" w:type="dxa"/>
          </w:tcPr>
          <w:p w14:paraId="4DF27719" w14:textId="05923B7C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50" w:type="dxa"/>
          </w:tcPr>
          <w:p w14:paraId="69CFD3D8" w14:textId="77777777" w:rsidR="007F674B" w:rsidRPr="005E53A1" w:rsidRDefault="007F674B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4FEF689" w14:textId="555B3795" w:rsidR="007F674B" w:rsidRPr="004C4355" w:rsidRDefault="00A04734" w:rsidP="00C822EB">
            <w:pPr>
              <w:tabs>
                <w:tab w:val="left" w:pos="384"/>
                <w:tab w:val="center" w:pos="444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</w:tcPr>
          <w:p w14:paraId="2444C348" w14:textId="52BF547C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D046F01" w14:textId="2E10CAA9" w:rsidR="007F674B" w:rsidRPr="005E53A1" w:rsidRDefault="00A04734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56A29000" w14:textId="77777777" w:rsidR="007F674B" w:rsidRDefault="007F674B" w:rsidP="00C822EB">
      <w:pPr>
        <w:spacing w:line="360" w:lineRule="auto"/>
        <w:rPr>
          <w:iCs/>
          <w:lang w:val="vi-VN"/>
        </w:rPr>
      </w:pPr>
    </w:p>
    <w:p w14:paraId="4977411C" w14:textId="07728218" w:rsidR="00A04734" w:rsidRDefault="00A04734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482E69E1" w14:textId="289207A4" w:rsidR="003D01B9" w:rsidRDefault="00A04734" w:rsidP="00C822EB">
      <w:pPr>
        <w:spacing w:line="360" w:lineRule="auto"/>
        <w:rPr>
          <w:iCs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 xml:space="preserve">bài toán </w:t>
      </w:r>
      <w:r w:rsidR="00C10A0B">
        <w:rPr>
          <w:iCs/>
          <w:lang w:val="vi-VN"/>
        </w:rPr>
        <w:t xml:space="preserve">gốc </w:t>
      </w:r>
      <w:r>
        <w:rPr>
          <w:iCs/>
          <w:lang w:val="vi-VN"/>
        </w:rPr>
        <w:t>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6F2E61A3" w14:textId="434AB847" w:rsidR="007500D4" w:rsidRDefault="0053502B" w:rsidP="00C822EB">
      <w:pPr>
        <w:spacing w:line="360" w:lineRule="auto"/>
        <w:rPr>
          <w:iCs/>
          <w:lang w:val="vi-VN"/>
        </w:rPr>
      </w:pP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III) </m:t>
        </m:r>
      </m:oMath>
      <w:r w:rsidRPr="00752F3B">
        <w:rPr>
          <w:b/>
          <w:bCs/>
          <w:iCs/>
          <w:lang w:val="vi-VN"/>
        </w:rPr>
        <w:t>Nếu</w:t>
      </w: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 0≤t&lt;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vi-V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vi-VN"/>
              </w:rPr>
              <m:t>4</m:t>
            </m:r>
          </m:den>
        </m:f>
      </m:oMath>
    </w:p>
    <w:p w14:paraId="7F6BD60C" w14:textId="08465F91" w:rsidR="00E14FF1" w:rsidRPr="006C19D5" w:rsidRDefault="00000000" w:rsidP="00C822EB">
      <w:pPr>
        <w:spacing w:line="360" w:lineRule="auto"/>
        <w:ind w:left="720" w:firstLine="720"/>
        <w:rPr>
          <w:iCs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&lt;0</m:t>
                  </m:r>
                </m:e>
              </m:eqArr>
            </m:e>
          </m:d>
        </m:oMath>
      </m:oMathPara>
    </w:p>
    <w:p w14:paraId="6AB7469D" w14:textId="185E4866" w:rsidR="006F637A" w:rsidRDefault="0047216F" w:rsidP="00C822EB">
      <w:pPr>
        <w:spacing w:line="360" w:lineRule="auto"/>
        <w:rPr>
          <w:iCs/>
          <w:lang w:val="vi-VN"/>
        </w:rPr>
      </w:pP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III.1) </m:t>
        </m:r>
      </m:oMath>
      <w:r w:rsidR="006F637A" w:rsidRPr="006F637A">
        <w:rPr>
          <w:b/>
          <w:bCs/>
          <w:iCs/>
          <w:lang w:val="vi-VN"/>
        </w:rPr>
        <w:t>Nếu</w:t>
      </w:r>
      <w:r w:rsidR="006C19D5" w:rsidRPr="006F637A">
        <w:rPr>
          <w:b/>
          <w:bCs/>
          <w:iCs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 xml:space="preserve"> ≤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5</m:t>
            </m:r>
          </m:sub>
        </m:sSub>
      </m:oMath>
      <w:r w:rsidR="006C19D5" w:rsidRPr="006F637A">
        <w:rPr>
          <w:b/>
          <w:bCs/>
          <w:iCs/>
          <w:lang w:val="vi-VN"/>
        </w:rPr>
        <w:t>:</w:t>
      </w:r>
      <w:r w:rsidR="006F637A">
        <w:rPr>
          <w:iCs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t-4 ≤4t-5&lt;=&gt; t≥</m:t>
        </m:r>
        <m:f>
          <m:fPr>
            <m:ctrlPr>
              <w:rPr>
                <w:rFonts w:ascii="Cambria Math" w:hAnsi="Cambria Math"/>
                <w:i/>
                <w:iCs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3</m:t>
            </m:r>
          </m:den>
        </m:f>
      </m:oMath>
      <w:r w:rsidR="006F637A">
        <w:rPr>
          <w:iCs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=&gt;</m:t>
        </m:r>
      </m:oMath>
      <w:r w:rsidR="006F637A">
        <w:rPr>
          <w:iCs/>
          <w:lang w:val="vi-VN"/>
        </w:rPr>
        <w:t xml:space="preserve">kết hợp với điều kiện </w:t>
      </w:r>
      <w:r w:rsidR="006F637A" w:rsidRPr="00322B62">
        <w:rPr>
          <w:b/>
          <w:bCs/>
          <w:iCs/>
          <w:lang w:val="vi-VN"/>
        </w:rPr>
        <w:t>(III)</w:t>
      </w:r>
      <w:r w:rsidR="006F637A">
        <w:rPr>
          <w:iCs/>
          <w:lang w:val="vi-VN"/>
        </w:rPr>
        <w:t xml:space="preserve"> ta được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vi-VN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vi-VN"/>
          </w:rPr>
          <m:t>≤ t&lt;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vi-V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vi-VN"/>
              </w:rPr>
              <m:t>4</m:t>
            </m:r>
          </m:den>
        </m:f>
      </m:oMath>
    </w:p>
    <w:p w14:paraId="2E03659D" w14:textId="5B6BDC11" w:rsidR="006F637A" w:rsidRDefault="006F637A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iCs/>
          <w:lang w:val="vi-VN"/>
        </w:rPr>
        <w:t xml:space="preserve"> âm nhỏ nhất nên phải lập bảng đơn hình thứ 4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 xml:space="preserve"> bị đưa</w:t>
      </w:r>
      <w:r w:rsidR="00322B62">
        <w:rPr>
          <w:iCs/>
          <w:lang w:val="vi-VN"/>
        </w:rPr>
        <w:t xml:space="preserve"> ra</w:t>
      </w:r>
      <w:r>
        <w:rPr>
          <w:iCs/>
          <w:lang w:val="vi-VN"/>
        </w:rPr>
        <w:t>.</w:t>
      </w:r>
    </w:p>
    <w:tbl>
      <w:tblPr>
        <w:tblStyle w:val="TableGrid"/>
        <w:tblW w:w="97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2"/>
        <w:gridCol w:w="877"/>
        <w:gridCol w:w="1286"/>
        <w:gridCol w:w="1080"/>
        <w:gridCol w:w="1080"/>
        <w:gridCol w:w="1081"/>
        <w:gridCol w:w="1080"/>
        <w:gridCol w:w="1080"/>
        <w:gridCol w:w="1080"/>
      </w:tblGrid>
      <w:tr w:rsidR="009B6984" w14:paraId="795A7745" w14:textId="77777777" w:rsidTr="002B74CB">
        <w:trPr>
          <w:trHeight w:val="270"/>
          <w:jc w:val="center"/>
        </w:trPr>
        <w:tc>
          <w:tcPr>
            <w:tcW w:w="10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270263F" w14:textId="77777777" w:rsidR="009B698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77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13780878" w14:textId="77777777" w:rsidR="009B698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28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7EE9A54D" w14:textId="77777777" w:rsidR="009B6984" w:rsidRPr="00403E9B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647786A3" w14:textId="77777777" w:rsidR="009B6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58750B3B" w14:textId="77777777" w:rsidR="009B6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top w:val="single" w:sz="8" w:space="0" w:color="auto"/>
              <w:bottom w:val="single" w:sz="4" w:space="0" w:color="auto"/>
            </w:tcBorders>
          </w:tcPr>
          <w:p w14:paraId="1D3CC57B" w14:textId="77777777" w:rsidR="009B6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3F70BA81" w14:textId="77777777" w:rsidR="009B6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62AFB0E4" w14:textId="77777777" w:rsidR="009B6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22065B" w14:textId="77777777" w:rsidR="009B6984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9B6984" w14:paraId="5D6D290F" w14:textId="77777777" w:rsidTr="002B74CB">
        <w:trPr>
          <w:trHeight w:val="270"/>
          <w:jc w:val="center"/>
        </w:trPr>
        <w:tc>
          <w:tcPr>
            <w:tcW w:w="10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</w:tcPr>
          <w:p w14:paraId="1E9E8456" w14:textId="77777777" w:rsidR="009B698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2478ADE" w14:textId="77777777" w:rsidR="009B698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DA74642" w14:textId="77777777" w:rsidR="009B698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253F2320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0233519B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05CE45A9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5553072A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6D46AB84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4B2ECCA1" w14:textId="77777777" w:rsidR="009B6984" w:rsidRPr="00BC6F42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9B6984" w14:paraId="18FE5DCF" w14:textId="77777777" w:rsidTr="002B74CB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</w:tcPr>
          <w:p w14:paraId="3FCD05DB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14:paraId="3766817E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bottom w:val="single" w:sz="4" w:space="0" w:color="auto"/>
            </w:tcBorders>
          </w:tcPr>
          <w:p w14:paraId="72829DEE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7F1A787" w14:textId="77777777" w:rsidR="009B6984" w:rsidRPr="008775C9" w:rsidRDefault="009B6984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CB4A775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2988FCEF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075C36F7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7B568E9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0586A1EB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2795F3F1" w14:textId="77777777" w:rsidTr="002B74CB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16192D5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474ADDE7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1E2FCFBF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B418A49" w14:textId="77777777" w:rsidR="009B6984" w:rsidRPr="00767AD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C62D955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73837F1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2C6FCE1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E025E5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1A9A15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2236B656" w14:textId="77777777" w:rsidTr="002B74CB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BC3600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5570627C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537F09A2" w14:textId="77777777" w:rsidR="009B6984" w:rsidRPr="00201B63" w:rsidRDefault="009B6984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BA17CD8" w14:textId="77777777" w:rsidR="009B6984" w:rsidRPr="00767AD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D3F4104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EADE210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FC64EB5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68038" w14:textId="77777777" w:rsidR="009B6984" w:rsidRPr="00BC6F42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B31D7F5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9B6984" w14:paraId="3F9AB998" w14:textId="77777777" w:rsidTr="002B74CB">
        <w:trPr>
          <w:trHeight w:val="299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FDBD09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4C49DA29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8433335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51049B3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6CE842DF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5A65F7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8067F70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C53A2D6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9B6984" w14:paraId="12C87A5E" w14:textId="77777777" w:rsidTr="002B74CB">
        <w:trPr>
          <w:trHeight w:val="270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DCECB7F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8" w:space="0" w:color="auto"/>
            </w:tcBorders>
          </w:tcPr>
          <w:p w14:paraId="7161815A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44AC5F11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23C7F54E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8" w:space="0" w:color="auto"/>
            </w:tcBorders>
          </w:tcPr>
          <w:p w14:paraId="491A7AEA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17EA4B16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124F49EF" w14:textId="77777777" w:rsidR="009B6984" w:rsidRPr="00DF4044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D41F7C" w14:textId="77777777" w:rsidR="009B6984" w:rsidRPr="00BC6F42" w:rsidRDefault="009B6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9B6984" w14:paraId="0496EFC4" w14:textId="77777777" w:rsidTr="002B74CB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00B22F8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36494E20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8" w:space="0" w:color="auto"/>
              <w:bottom w:val="single" w:sz="4" w:space="0" w:color="auto"/>
            </w:tcBorders>
          </w:tcPr>
          <w:p w14:paraId="3546E6C9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70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7C107998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1F15AE7D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1/2</w:t>
            </w:r>
          </w:p>
        </w:tc>
        <w:tc>
          <w:tcPr>
            <w:tcW w:w="1081" w:type="dxa"/>
            <w:tcBorders>
              <w:top w:val="single" w:sz="8" w:space="0" w:color="auto"/>
              <w:bottom w:val="single" w:sz="4" w:space="0" w:color="auto"/>
            </w:tcBorders>
          </w:tcPr>
          <w:p w14:paraId="1DD3A50A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5B6F29E0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52A66DE3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D26C70" w14:textId="77777777" w:rsidR="009B6984" w:rsidRPr="008775C9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9B6984" w14:paraId="03B5596C" w14:textId="77777777" w:rsidTr="002B74CB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78D4F9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0F8F12BA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7ECE1ADF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3E9CAC8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15388A" w14:textId="77777777" w:rsidR="009B6984" w:rsidRPr="000A5DC1" w:rsidRDefault="009B6984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0A5DC1">
              <w:rPr>
                <w:b/>
                <w:bCs/>
                <w:color w:val="EE0000"/>
              </w:rPr>
              <w:t>(1)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7826F6D2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9D7DDB0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960651B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13912E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28C6EBB2" w14:textId="77777777" w:rsidTr="002B74CB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343131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704FFE0A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47D1AC49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170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1CB40AA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7C92EB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5/2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2F1D476B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49AC11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25AB3A2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AA352D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9B6984" w14:paraId="51307672" w14:textId="77777777" w:rsidTr="002B74CB">
        <w:trPr>
          <w:trHeight w:val="270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24CD850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09136E4D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700 + 280t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97B2F8D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5DC1B2D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-5 + 4t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380B56DA" w14:textId="77777777" w:rsidR="009B6984" w:rsidRPr="00BD725E" w:rsidRDefault="009B6984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7F674B">
              <w:t>t</w:t>
            </w:r>
            <w:r w:rsidRPr="007F674B"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0FCA4E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5 + 2t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6D0D566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977355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1D6B7238" w14:textId="77777777" w:rsidTr="002B74CB">
        <w:trPr>
          <w:trHeight w:val="233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B3CC2D6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8" w:space="0" w:color="auto"/>
            </w:tcBorders>
          </w:tcPr>
          <w:p w14:paraId="750B7A42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545E331B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3CDB79D6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8" w:space="0" w:color="auto"/>
            </w:tcBorders>
          </w:tcPr>
          <w:p w14:paraId="4ADDD737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3B9635F8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0CA12E88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82DD2B" w14:textId="77777777" w:rsidR="009B6984" w:rsidRPr="008775C9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28858A7C" w14:textId="77777777" w:rsidTr="002B74CB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E099FA4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3E337E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4A253D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838566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A19E27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3D20FF" w14:textId="77777777" w:rsidR="009B6984" w:rsidRPr="007500D4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27C6E0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58354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788BDC0B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3DE97B26" w14:textId="77777777" w:rsidTr="002B74CB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261E6D86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5C632D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55A9B7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5C8866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E9B6BA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13D936" w14:textId="77777777" w:rsidR="009B6984" w:rsidRPr="007500D4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80A5B6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6220B1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6A8CFD97" w14:textId="77777777" w:rsidR="009B6984" w:rsidRPr="000A5DC1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9B6984" w14:paraId="6BF1FAD3" w14:textId="77777777" w:rsidTr="002B74CB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1262CDB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93B568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A34D8A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E2A397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AAA675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C09EBC" w14:textId="77777777" w:rsidR="009B6984" w:rsidRPr="007500D4" w:rsidRDefault="009B698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7500D4">
              <w:rPr>
                <w:b/>
                <w:bCs/>
                <w:color w:val="EE0000"/>
                <w:lang w:val="vi-VN"/>
              </w:rPr>
              <w:t>(</w:t>
            </w:r>
            <w:r w:rsidRPr="007500D4">
              <w:rPr>
                <w:b/>
                <w:bCs/>
                <w:color w:val="EE0000"/>
              </w:rPr>
              <w:t>1/2</w:t>
            </w:r>
            <w:r w:rsidRPr="007500D4"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967009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54C5A9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5/2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532FCDAB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9B6984" w14:paraId="7ACC91A2" w14:textId="77777777" w:rsidTr="002B74CB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3D306B76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5975C9F" w14:textId="77777777" w:rsidR="009B6984" w:rsidRPr="000A5DC1" w:rsidRDefault="009B6984" w:rsidP="00C822EB">
            <w:pPr>
              <w:spacing w:line="360" w:lineRule="auto"/>
              <w:jc w:val="center"/>
              <w:rPr>
                <w:highlight w:val="yellow"/>
              </w:rPr>
            </w:pPr>
            <w:r w:rsidRPr="007F674B">
              <w:t>1000 + 40t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AC8EF92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99B632C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9384C20" w14:textId="77777777" w:rsidR="009B6984" w:rsidRPr="00BD725E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FCD49DC" w14:textId="77777777" w:rsidR="009B6984" w:rsidRPr="002C0050" w:rsidRDefault="009B6984" w:rsidP="00C822EB">
            <w:pPr>
              <w:spacing w:line="360" w:lineRule="auto"/>
              <w:jc w:val="center"/>
            </w:pPr>
            <w:r>
              <w:t>6t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197356B" w14:textId="77777777" w:rsidR="009B6984" w:rsidRPr="00BD725E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>
              <w:rPr>
                <w:lang w:val="vi-VN"/>
              </w:rPr>
              <w:t xml:space="preserve"> - 5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0E92210" w14:textId="77777777" w:rsidR="009B6984" w:rsidRPr="000A5DC1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42768779" w14:textId="77777777" w:rsidTr="002B74CB">
        <w:trPr>
          <w:trHeight w:val="160"/>
          <w:jc w:val="center"/>
        </w:trPr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4FBDB2E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978" w:type="dxa"/>
            <w:gridSpan w:val="2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D1439C5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0E0A" w14:textId="77777777" w:rsidR="009B6984" w:rsidRPr="00E5691A" w:rsidRDefault="009B6984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5673" w14:textId="77777777" w:rsidR="009B6984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31D2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4065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4D3E" w14:textId="77777777" w:rsidR="009B6984" w:rsidRPr="007500D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023D" w14:textId="77777777" w:rsidR="009B6984" w:rsidRPr="007500D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DEB945" w14:textId="77777777" w:rsidR="009B6984" w:rsidRPr="007500D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9B6984" w14:paraId="147A9E61" w14:textId="77777777" w:rsidTr="002B74CB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8380D17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06EA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3DDD" w14:textId="77777777" w:rsidR="009B6984" w:rsidRPr="00E5691A" w:rsidRDefault="009B6984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0EB2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7A1D" w14:textId="77777777" w:rsidR="009B6984" w:rsidRDefault="009B6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6DE5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CF58" w14:textId="77777777" w:rsidR="009B6984" w:rsidRPr="007500D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450D" w14:textId="77777777" w:rsidR="009B6984" w:rsidRPr="007500D4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6D0D4A6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9B6984" w14:paraId="3164FC69" w14:textId="77777777" w:rsidTr="002B74CB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</w:tcPr>
          <w:p w14:paraId="3F1A99F3" w14:textId="77777777" w:rsidR="009B6984" w:rsidRPr="00E5691A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</w:t>
            </w:r>
            <w:r>
              <w:rPr>
                <w:lang w:val="vi-VN"/>
              </w:rPr>
              <w:t xml:space="preserve"> + t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90C748" w14:textId="77777777" w:rsidR="009B6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3A045A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 w:rsidRPr="00E5691A">
              <w:rPr>
                <w:color w:val="EE0000"/>
              </w:rP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C5B974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6858EE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28685E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38CA0C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ABF76B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</w:tcPr>
          <w:p w14:paraId="2F3F7B2B" w14:textId="77777777" w:rsidR="009B6984" w:rsidRPr="00E5691A" w:rsidRDefault="009B6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2</w:t>
            </w:r>
          </w:p>
        </w:tc>
      </w:tr>
      <w:tr w:rsidR="009B6984" w14:paraId="4DA84C06" w14:textId="77777777" w:rsidTr="002B74CB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340F2E" w14:textId="77777777" w:rsidR="009B6984" w:rsidRPr="00AE77C0" w:rsidRDefault="009B6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3712AF" w14:textId="77777777" w:rsidR="009B6984" w:rsidRPr="00E5691A" w:rsidRDefault="009B6984" w:rsidP="00C822EB">
            <w:pPr>
              <w:spacing w:line="360" w:lineRule="auto"/>
              <w:jc w:val="center"/>
            </w:pPr>
            <w:r>
              <w:t>1160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D4752C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A022A0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5D47E4" w14:textId="77777777" w:rsidR="009B6984" w:rsidRDefault="009B6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9BC1A8" w14:textId="77777777" w:rsidR="009B6984" w:rsidRPr="002F7D47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+ 2t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611CFA" w14:textId="77777777" w:rsidR="009B6984" w:rsidRPr="002F7D47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 xml:space="preserve"> – 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A17F96" w14:textId="77777777" w:rsidR="009B6984" w:rsidRPr="002F7D47" w:rsidRDefault="009B6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 xml:space="preserve"> - 2t</w:t>
            </w:r>
          </w:p>
        </w:tc>
      </w:tr>
    </w:tbl>
    <w:p w14:paraId="28DCEE62" w14:textId="77777777" w:rsidR="0078019C" w:rsidRDefault="0078019C" w:rsidP="00C822EB">
      <w:pPr>
        <w:spacing w:line="360" w:lineRule="auto"/>
        <w:rPr>
          <w:iCs/>
          <w:lang w:val="vi-VN"/>
        </w:rPr>
      </w:pPr>
    </w:p>
    <w:p w14:paraId="626639A6" w14:textId="5A4F221F" w:rsidR="00B02F7B" w:rsidRDefault="00B02F7B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953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426"/>
        <w:gridCol w:w="1027"/>
        <w:gridCol w:w="750"/>
        <w:gridCol w:w="1304"/>
        <w:gridCol w:w="426"/>
        <w:gridCol w:w="1027"/>
        <w:gridCol w:w="590"/>
        <w:gridCol w:w="793"/>
        <w:gridCol w:w="540"/>
        <w:gridCol w:w="1016"/>
      </w:tblGrid>
      <w:tr w:rsidR="00B02F7B" w:rsidRPr="005E53A1" w14:paraId="10079098" w14:textId="77777777" w:rsidTr="002B74CB">
        <w:trPr>
          <w:trHeight w:val="215"/>
          <w:jc w:val="center"/>
        </w:trPr>
        <w:tc>
          <w:tcPr>
            <w:tcW w:w="1027" w:type="dxa"/>
          </w:tcPr>
          <w:p w14:paraId="642036D2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42E3F0BA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</w:tcPr>
          <w:p w14:paraId="3D96F2A0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-8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62E6C2E8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750" w:type="dxa"/>
          </w:tcPr>
          <w:p w14:paraId="49D035DE" w14:textId="0EF9DF7B" w:rsidR="00B02F7B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4" w:type="dxa"/>
          </w:tcPr>
          <w:p w14:paraId="53AF5B97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</w:tcPr>
          <w:p w14:paraId="095996D0" w14:textId="165BD326" w:rsidR="00B02F7B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4CFB4CB4" w14:textId="77777777" w:rsidR="00B02F7B" w:rsidRPr="005E53A1" w:rsidRDefault="00B02F7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</w:tcPr>
          <w:p w14:paraId="16BA66B4" w14:textId="2789F160" w:rsidR="00B02F7B" w:rsidRDefault="00B02F7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4</w:t>
            </w:r>
          </w:p>
        </w:tc>
        <w:tc>
          <w:tcPr>
            <w:tcW w:w="793" w:type="dxa"/>
            <w:tcBorders>
              <w:bottom w:val="single" w:sz="6" w:space="0" w:color="auto"/>
            </w:tcBorders>
          </w:tcPr>
          <w:p w14:paraId="3B2807D6" w14:textId="77777777" w:rsidR="00B02F7B" w:rsidRDefault="00B02F7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40" w:type="dxa"/>
          </w:tcPr>
          <w:p w14:paraId="5FBA767F" w14:textId="77F2DD7D" w:rsidR="00B02F7B" w:rsidRPr="005E53A1" w:rsidRDefault="00B02F7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15</w:t>
            </w:r>
          </w:p>
        </w:tc>
        <w:tc>
          <w:tcPr>
            <w:tcW w:w="1016" w:type="dxa"/>
            <w:tcBorders>
              <w:bottom w:val="single" w:sz="6" w:space="0" w:color="auto"/>
            </w:tcBorders>
          </w:tcPr>
          <w:p w14:paraId="0F60CF90" w14:textId="77777777" w:rsidR="00B02F7B" w:rsidRPr="005E53A1" w:rsidRDefault="00B02F7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2B74CB" w:rsidRPr="005E53A1" w14:paraId="1BB662C8" w14:textId="77777777" w:rsidTr="002B74CB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0D42E36D" w14:textId="77777777" w:rsidR="00B02F7B" w:rsidRPr="005E53A1" w:rsidRDefault="00B02F7B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16+2t</m:t>
                </m:r>
              </m:oMath>
            </m:oMathPara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A1B75A8" w14:textId="77777777" w:rsidR="00B02F7B" w:rsidRPr="004C4355" w:rsidRDefault="00B02F7B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6A7D9C8C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FEBA3FD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50" w:type="dxa"/>
            <w:tcBorders>
              <w:left w:val="single" w:sz="6" w:space="0" w:color="auto"/>
            </w:tcBorders>
          </w:tcPr>
          <w:p w14:paraId="3DFF07CA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304" w:type="dxa"/>
          </w:tcPr>
          <w:p w14:paraId="7BDA92FE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0B460679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8730E86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6DECAF9E" w14:textId="71FDC271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BA49E2F" w14:textId="2F196FB3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14:paraId="1100F7DC" w14:textId="09C1674D" w:rsidR="00B02F7B" w:rsidRPr="00A04734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D3169D8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2B74CB" w:rsidRPr="005E53A1" w14:paraId="7A0AACED" w14:textId="77777777" w:rsidTr="002B74CB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3EF847EE" w14:textId="77777777" w:rsidR="00B02F7B" w:rsidRPr="007F674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 xml:space="preserve"> – 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5EC54EB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6682A4F1" w14:textId="77777777" w:rsidR="00B02F7B" w:rsidRPr="00A04734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CFEAF22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50" w:type="dxa"/>
            <w:tcBorders>
              <w:left w:val="single" w:sz="6" w:space="0" w:color="auto"/>
            </w:tcBorders>
          </w:tcPr>
          <w:p w14:paraId="11916F51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304" w:type="dxa"/>
          </w:tcPr>
          <w:p w14:paraId="1368203D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1CA98546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E6AA25A" w14:textId="407134C5" w:rsidR="00B02F7B" w:rsidRPr="00B02F7B" w:rsidRDefault="00B02F7B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032228AB" w14:textId="64FFE69C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3980B25" w14:textId="3D68B647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14:paraId="4BE31AF4" w14:textId="5555472A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28DEEAF" w14:textId="77777777" w:rsidR="00B02F7B" w:rsidRPr="004C4355" w:rsidRDefault="00B02F7B" w:rsidP="00C822EB">
            <w:pPr>
              <w:spacing w:line="360" w:lineRule="auto"/>
              <w:jc w:val="center"/>
              <w:rPr>
                <w:b/>
                <w:bCs/>
              </w:rPr>
            </w:pPr>
            <w:r w:rsidRPr="004C4355">
              <w:rPr>
                <w:b/>
                <w:bCs/>
              </w:rPr>
              <w:t>-</w:t>
            </w:r>
          </w:p>
        </w:tc>
      </w:tr>
      <w:tr w:rsidR="002B74CB" w:rsidRPr="005E53A1" w14:paraId="0330D56E" w14:textId="77777777" w:rsidTr="002B74CB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0698FBE2" w14:textId="77777777" w:rsidR="00B02F7B" w:rsidRPr="007F674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 xml:space="preserve"> –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603C347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49673AC8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846E925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50" w:type="dxa"/>
            <w:tcBorders>
              <w:left w:val="single" w:sz="6" w:space="0" w:color="auto"/>
            </w:tcBorders>
          </w:tcPr>
          <w:p w14:paraId="736AE5CA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304" w:type="dxa"/>
          </w:tcPr>
          <w:p w14:paraId="66FE5CCF" w14:textId="77777777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473B56BA" w14:textId="5ECC379E" w:rsidR="00B02F7B" w:rsidRP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A7AFC21" w14:textId="3F1FE8BD" w:rsidR="00B02F7B" w:rsidRPr="004C4355" w:rsidRDefault="00B02F7B" w:rsidP="00C822EB">
            <w:pPr>
              <w:tabs>
                <w:tab w:val="left" w:pos="384"/>
                <w:tab w:val="center" w:pos="444"/>
              </w:tabs>
              <w:spacing w:line="36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2E4DE7A9" w14:textId="1923EBAB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554D808" w14:textId="46306391" w:rsidR="00B02F7B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14:paraId="6B2760AB" w14:textId="3AF07211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0B4626D" w14:textId="553B7708" w:rsidR="00B02F7B" w:rsidRPr="005E53A1" w:rsidRDefault="00B02F7B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40F0FB5D" w14:textId="77777777" w:rsidR="0078019C" w:rsidRDefault="0078019C" w:rsidP="00C822EB">
      <w:pPr>
        <w:spacing w:line="360" w:lineRule="auto"/>
        <w:rPr>
          <w:iCs/>
          <w:lang w:val="vi-VN"/>
        </w:rPr>
      </w:pPr>
    </w:p>
    <w:p w14:paraId="77E7ED75" w14:textId="77777777" w:rsidR="0078019C" w:rsidRDefault="0078019C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178D9712" w14:textId="64E1EE05" w:rsidR="0078019C" w:rsidRDefault="0078019C" w:rsidP="00C822EB">
      <w:pPr>
        <w:spacing w:line="360" w:lineRule="auto"/>
        <w:rPr>
          <w:iCs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 xml:space="preserve">bài toán </w:t>
      </w:r>
      <w:r w:rsidR="00111D89">
        <w:rPr>
          <w:iCs/>
          <w:lang w:val="vi-VN"/>
        </w:rPr>
        <w:t xml:space="preserve">gốc </w:t>
      </w:r>
      <w:r>
        <w:rPr>
          <w:iCs/>
          <w:lang w:val="vi-VN"/>
        </w:rPr>
        <w:t>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2A6D94EB" w14:textId="77777777" w:rsidR="006F637A" w:rsidRDefault="006F637A" w:rsidP="00C822EB">
      <w:pPr>
        <w:spacing w:line="360" w:lineRule="auto"/>
        <w:rPr>
          <w:iCs/>
          <w:lang w:val="vi-VN"/>
        </w:rPr>
      </w:pPr>
    </w:p>
    <w:p w14:paraId="1CCD6656" w14:textId="621C3910" w:rsidR="006F637A" w:rsidRDefault="0047216F" w:rsidP="00C822EB">
      <w:pPr>
        <w:spacing w:line="360" w:lineRule="auto"/>
        <w:rPr>
          <w:iCs/>
          <w:lang w:val="vi-VN"/>
        </w:rPr>
      </w:pP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III.2) </m:t>
        </m:r>
      </m:oMath>
      <w:r w:rsidR="006F637A" w:rsidRPr="006F637A">
        <w:rPr>
          <w:b/>
          <w:bCs/>
          <w:iCs/>
          <w:lang w:val="vi-VN"/>
        </w:rPr>
        <w:t>Nếu</w:t>
      </w:r>
      <w:r w:rsidR="006C19D5" w:rsidRPr="006F637A">
        <w:rPr>
          <w:b/>
          <w:bCs/>
          <w:iCs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&lt;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3</m:t>
            </m:r>
          </m:sub>
        </m:sSub>
      </m:oMath>
      <w:r w:rsidR="006C19D5" w:rsidRPr="006F637A">
        <w:rPr>
          <w:b/>
          <w:bCs/>
          <w:iCs/>
          <w:lang w:val="vi-VN"/>
        </w:rPr>
        <w:t>:</w:t>
      </w:r>
      <w:r w:rsidR="006F637A">
        <w:rPr>
          <w:iCs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4t-5&lt;t-4&lt;=&gt; t&lt;</m:t>
        </m:r>
        <m:f>
          <m:fPr>
            <m:ctrlPr>
              <w:rPr>
                <w:rFonts w:ascii="Cambria Math" w:hAnsi="Cambria Math"/>
                <w:i/>
                <w:iCs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3</m:t>
            </m:r>
          </m:den>
        </m:f>
        <m:r>
          <w:rPr>
            <w:rFonts w:ascii="Cambria Math" w:hAnsi="Cambria Math"/>
            <w:lang w:val="vi-VN"/>
          </w:rPr>
          <m:t>=&gt;</m:t>
        </m:r>
      </m:oMath>
      <w:r w:rsidR="006F637A">
        <w:rPr>
          <w:iCs/>
          <w:lang w:val="vi-VN"/>
        </w:rPr>
        <w:t xml:space="preserve">kết hợp với điều kiện </w:t>
      </w:r>
      <w:r w:rsidR="006F637A" w:rsidRPr="008E0319">
        <w:rPr>
          <w:b/>
          <w:bCs/>
          <w:iCs/>
          <w:lang w:val="vi-VN"/>
        </w:rPr>
        <w:t>(III)</w:t>
      </w:r>
      <w:r w:rsidR="006F637A">
        <w:rPr>
          <w:iCs/>
          <w:lang w:val="vi-VN"/>
        </w:rPr>
        <w:t xml:space="preserve"> ta được </w:t>
      </w:r>
      <m:oMath>
        <m:r>
          <m:rPr>
            <m:sty m:val="bi"/>
          </m:rPr>
          <w:rPr>
            <w:rFonts w:ascii="Cambria Math" w:hAnsi="Cambria Math"/>
            <w:lang w:val="vi-VN"/>
          </w:rPr>
          <m:t>0≤ t&lt;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vi-VN"/>
              </w:rPr>
              <m:t>3</m:t>
            </m:r>
          </m:den>
        </m:f>
      </m:oMath>
    </w:p>
    <w:p w14:paraId="04BCAD41" w14:textId="0AEBCC2E" w:rsidR="006F637A" w:rsidRDefault="006F637A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lastRenderedPageBreak/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iCs/>
          <w:lang w:val="vi-VN"/>
        </w:rPr>
        <w:t xml:space="preserve"> âm nhỏ nhất nên phải lập bảng đơn hình thứ 4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 xml:space="preserve"> bị đưa ra</w:t>
      </w:r>
    </w:p>
    <w:tbl>
      <w:tblPr>
        <w:tblStyle w:val="TableGrid"/>
        <w:tblW w:w="97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2"/>
        <w:gridCol w:w="877"/>
        <w:gridCol w:w="1286"/>
        <w:gridCol w:w="1080"/>
        <w:gridCol w:w="1080"/>
        <w:gridCol w:w="1081"/>
        <w:gridCol w:w="1080"/>
        <w:gridCol w:w="1080"/>
        <w:gridCol w:w="1080"/>
      </w:tblGrid>
      <w:tr w:rsidR="00C92595" w14:paraId="5892A528" w14:textId="77777777" w:rsidTr="008E0319">
        <w:trPr>
          <w:trHeight w:val="270"/>
          <w:jc w:val="center"/>
        </w:trPr>
        <w:tc>
          <w:tcPr>
            <w:tcW w:w="108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7BF20FA" w14:textId="77777777" w:rsidR="00C92595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77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A60BB76" w14:textId="77777777" w:rsidR="00C92595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28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C0470E2" w14:textId="77777777" w:rsidR="00C92595" w:rsidRPr="00403E9B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516B9832" w14:textId="77777777" w:rsidR="00C92595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7BA8703" w14:textId="77777777" w:rsidR="00C92595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39DA578E" w14:textId="77777777" w:rsidR="00C92595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085DB7C8" w14:textId="77777777" w:rsidR="00C92595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0E603B4B" w14:textId="77777777" w:rsidR="00C92595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F523D" w14:textId="77777777" w:rsidR="00C92595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C92595" w14:paraId="170B7E5A" w14:textId="77777777" w:rsidTr="008E0319">
        <w:trPr>
          <w:trHeight w:val="270"/>
          <w:jc w:val="center"/>
        </w:trPr>
        <w:tc>
          <w:tcPr>
            <w:tcW w:w="108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CD6D5D0" w14:textId="77777777" w:rsidR="00C92595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28D53DB8" w14:textId="77777777" w:rsidR="00C92595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17AD7551" w14:textId="77777777" w:rsidR="00C92595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747A641D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165F9583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6BF7887F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123C5C09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0A38E53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97E3D1" w14:textId="77777777" w:rsidR="00C92595" w:rsidRPr="00BC6F42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C92595" w14:paraId="6F5DE375" w14:textId="77777777" w:rsidTr="008E0319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EFB09BB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14:paraId="6FB105E6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bottom w:val="single" w:sz="4" w:space="0" w:color="auto"/>
            </w:tcBorders>
          </w:tcPr>
          <w:p w14:paraId="753C46E2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4782F89" w14:textId="77777777" w:rsidR="00C92595" w:rsidRPr="008775C9" w:rsidRDefault="00C92595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31C44FBF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533415F9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03BC528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60073EE2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045C84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7DEFC658" w14:textId="77777777" w:rsidTr="008E0319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FEBDF7C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16E98C1D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18B0F5F3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7D834B5" w14:textId="77777777" w:rsidR="00C92595" w:rsidRPr="00767AD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C6ADDE5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ACF615F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0D768C9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2DB9062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3EBD45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2D4F4B0C" w14:textId="77777777" w:rsidTr="008E0319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992CB4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7954F6A4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4B86D828" w14:textId="77777777" w:rsidR="00C92595" w:rsidRPr="00201B63" w:rsidRDefault="00C92595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F1F43A3" w14:textId="77777777" w:rsidR="00C92595" w:rsidRPr="00767AD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D72742B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6ADF790C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A33C2FD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ECC20AD" w14:textId="77777777" w:rsidR="00C92595" w:rsidRPr="00BC6F42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E729B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C92595" w14:paraId="7768C0FF" w14:textId="77777777" w:rsidTr="008E0319">
        <w:trPr>
          <w:trHeight w:val="299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5FEE1AD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2E248D47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B4CB80E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3DD411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33FD67FE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8B509F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AA092F7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2F835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C92595" w14:paraId="4F673DD1" w14:textId="77777777" w:rsidTr="008E0319">
        <w:trPr>
          <w:trHeight w:val="270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8C0FC3D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12" w:space="0" w:color="auto"/>
            </w:tcBorders>
          </w:tcPr>
          <w:p w14:paraId="6E995E8A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0CCCBEAF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25BBFE71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381CF7BD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4A58DA76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4DC1C1AD" w14:textId="77777777" w:rsidR="00C92595" w:rsidRPr="00DF4044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D2FD767" w14:textId="77777777" w:rsidR="00C92595" w:rsidRPr="00BC6F42" w:rsidRDefault="00C92595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C92595" w14:paraId="27C71DA6" w14:textId="77777777" w:rsidTr="008E0319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BB6BFE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14:paraId="1F2ACCC9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bottom w:val="single" w:sz="4" w:space="0" w:color="auto"/>
            </w:tcBorders>
          </w:tcPr>
          <w:p w14:paraId="47FF08DF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70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E04224A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FA42B1B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1/2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78166374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0DF23F45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17203B9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0598E4" w14:textId="77777777" w:rsidR="00C92595" w:rsidRPr="008775C9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C92595" w14:paraId="6EA02803" w14:textId="77777777" w:rsidTr="008E0319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C93356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6DC32F66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73FE4EFE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2958AF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33C3FDE" w14:textId="77777777" w:rsidR="00C92595" w:rsidRPr="000A5DC1" w:rsidRDefault="00C92595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0A5DC1">
              <w:rPr>
                <w:b/>
                <w:bCs/>
                <w:color w:val="EE0000"/>
              </w:rPr>
              <w:t>(1)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096AD8BB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09306F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293FC7F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4A7CBD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5E954594" w14:textId="77777777" w:rsidTr="008E0319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2BF4A0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5E546994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6763293B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170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231ADCC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E5647F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5/2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94D1981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DD83AA3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B4E51B6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A18C6E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C92595" w14:paraId="0FC33B49" w14:textId="77777777" w:rsidTr="008E0319">
        <w:trPr>
          <w:trHeight w:val="270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9B3501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204D32F8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700 + 280t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CA91222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D298B7B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-5 + 4t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0DD89B18" w14:textId="77777777" w:rsidR="00C92595" w:rsidRPr="00BD725E" w:rsidRDefault="00C92595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7F674B">
              <w:t>t</w:t>
            </w:r>
            <w:r w:rsidRPr="007F674B"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9C29E0B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5 + 2t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A35D9EC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608FB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088B8EBF" w14:textId="77777777" w:rsidTr="008E0319">
        <w:trPr>
          <w:trHeight w:val="233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FC6188A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12" w:space="0" w:color="auto"/>
            </w:tcBorders>
          </w:tcPr>
          <w:p w14:paraId="7DA848BC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BFB5600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41F01A9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248F8B0F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1D6900C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0F60EEC9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B54101" w14:textId="77777777" w:rsidR="00C92595" w:rsidRPr="008775C9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594EC6B8" w14:textId="77777777" w:rsidTr="008E0319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CEFDE85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3889CE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0B767C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CD33EF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4E3D34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8EC483" w14:textId="77777777" w:rsidR="00C92595" w:rsidRPr="007500D4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15C082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874326" w14:textId="77777777" w:rsidR="00C92595" w:rsidRPr="00E31FB3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27CF76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55DB8C15" w14:textId="77777777" w:rsidTr="008E0319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E2A6D91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BA1CA7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EA2FBA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35AC30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1BA16E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0CB354" w14:textId="77777777" w:rsidR="00C92595" w:rsidRPr="007500D4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488A76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F4AEC0" w14:textId="77777777" w:rsidR="00C92595" w:rsidRPr="00E31FB3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EE0EC71" w14:textId="77777777" w:rsidR="00C92595" w:rsidRPr="000A5DC1" w:rsidRDefault="00C92595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C92595" w14:paraId="5BC6036B" w14:textId="77777777" w:rsidTr="008E0319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299E415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CFED65" w14:textId="77777777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D30784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D44C42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7E832C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7B3149" w14:textId="580C9C53" w:rsidR="00C92595" w:rsidRPr="00E31FB3" w:rsidRDefault="00C92595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E31FB3">
              <w:t>1/2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1E9291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E97E60" w14:textId="4CBC71DB" w:rsidR="00C92595" w:rsidRPr="00E31FB3" w:rsidRDefault="00E31FB3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E31FB3">
              <w:rPr>
                <w:b/>
                <w:bCs/>
                <w:color w:val="EE0000"/>
                <w:lang w:val="vi-VN"/>
              </w:rPr>
              <w:t>(</w:t>
            </w:r>
            <w:r w:rsidR="00C92595" w:rsidRPr="00E31FB3">
              <w:rPr>
                <w:b/>
                <w:bCs/>
                <w:color w:val="EE0000"/>
              </w:rPr>
              <w:t>5/</w:t>
            </w:r>
            <w:r w:rsidRPr="00E31FB3">
              <w:rPr>
                <w:b/>
                <w:bCs/>
                <w:color w:val="EE0000"/>
              </w:rPr>
              <w:t>2</w:t>
            </w:r>
            <w:r w:rsidRPr="00E31FB3"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0A1D71C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C92595" w14:paraId="12F41C90" w14:textId="77777777" w:rsidTr="008E0319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7E0D31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CCF6A1" w14:textId="77777777" w:rsidR="00C92595" w:rsidRPr="000A5DC1" w:rsidRDefault="00C92595" w:rsidP="00C822EB">
            <w:pPr>
              <w:spacing w:line="360" w:lineRule="auto"/>
              <w:jc w:val="center"/>
              <w:rPr>
                <w:highlight w:val="yellow"/>
              </w:rPr>
            </w:pPr>
            <w:r w:rsidRPr="007F674B">
              <w:t>1000 + 40t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1E528F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520A26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5C113F" w14:textId="77777777" w:rsidR="00C92595" w:rsidRPr="00BD725E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0E75A0" w14:textId="77777777" w:rsidR="00C92595" w:rsidRPr="002C0050" w:rsidRDefault="00C92595" w:rsidP="00C822EB">
            <w:pPr>
              <w:spacing w:line="360" w:lineRule="auto"/>
              <w:jc w:val="center"/>
            </w:pPr>
            <w:r>
              <w:t>6t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C36FDE" w14:textId="77777777" w:rsidR="00C92595" w:rsidRPr="00BD725E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>
              <w:rPr>
                <w:lang w:val="vi-VN"/>
              </w:rPr>
              <w:t xml:space="preserve"> - 5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A74AFA" w14:textId="77777777" w:rsidR="00C92595" w:rsidRPr="000A5DC1" w:rsidRDefault="00C92595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C92595" w14:paraId="26A5224B" w14:textId="77777777" w:rsidTr="008E0319">
        <w:trPr>
          <w:trHeight w:val="160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F86C39" w14:textId="5FFE38EF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5C8B1F" w14:textId="0C83341A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185" w14:textId="7EF2D467" w:rsidR="00C92595" w:rsidRPr="00E5691A" w:rsidRDefault="008F2A92" w:rsidP="00C822EB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AA11" w14:textId="598A6BD5" w:rsidR="00C92595" w:rsidRDefault="008F2A9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2459" w14:textId="24BEFFE5" w:rsidR="00C92595" w:rsidRDefault="008F2A9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1976" w14:textId="4B50FAEA" w:rsidR="00C92595" w:rsidRPr="008F2A92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A75F" w14:textId="37630E5F" w:rsidR="00C92595" w:rsidRPr="007500D4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3/5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C9BE" w14:textId="7A06BC2C" w:rsidR="00C92595" w:rsidRPr="007500D4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15CE3" w14:textId="2A9027E6" w:rsidR="00C92595" w:rsidRPr="007500D4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</w:tr>
      <w:tr w:rsidR="00C92595" w14:paraId="372B258D" w14:textId="77777777" w:rsidTr="008E0319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216912" w14:textId="6699141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9881" w14:textId="5B2549D9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52D9" w14:textId="393A086E" w:rsidR="00C92595" w:rsidRPr="00E5691A" w:rsidRDefault="008F2A92" w:rsidP="00C822EB">
            <w:pPr>
              <w:spacing w:line="360" w:lineRule="auto"/>
              <w:jc w:val="center"/>
            </w:pPr>
            <w:r>
              <w:t>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1B56" w14:textId="0478B43A" w:rsidR="00C92595" w:rsidRDefault="008F2A9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772D" w14:textId="72C961D0" w:rsidR="00C92595" w:rsidRDefault="008F2A9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D762" w14:textId="78EF831A" w:rsidR="00C92595" w:rsidRPr="008F2A92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2DF" w14:textId="608CD54D" w:rsidR="00C92595" w:rsidRPr="007500D4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771" w14:textId="4106B33D" w:rsidR="00C92595" w:rsidRPr="007500D4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4F66E5" w14:textId="7CDC99BB" w:rsidR="00C92595" w:rsidRPr="008F2A92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/5</w:t>
            </w:r>
          </w:p>
        </w:tc>
      </w:tr>
      <w:tr w:rsidR="00C92595" w14:paraId="4C6631B9" w14:textId="77777777" w:rsidTr="008E0319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D4C5B35" w14:textId="48EE5F0C" w:rsidR="00C92595" w:rsidRPr="00E5691A" w:rsidRDefault="00C925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53B095" w14:textId="21887E6B" w:rsidR="00C92595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AA240A" w14:textId="728137FE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355A4A" w14:textId="5D004E66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5ADBC" w14:textId="54220505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76F1DF" w14:textId="5E7B1F58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29B321" w14:textId="676A2428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4</w:t>
            </w:r>
            <w:r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C9DEE5" w14:textId="603B24BF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C78ABDE" w14:textId="014B660A" w:rsidR="00C92595" w:rsidRPr="00E31FB3" w:rsidRDefault="00E31FB3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2</w:t>
            </w:r>
            <w:r>
              <w:rPr>
                <w:color w:val="EE0000"/>
                <w:lang w:val="vi-VN"/>
              </w:rPr>
              <w:t>/5</w:t>
            </w:r>
          </w:p>
        </w:tc>
      </w:tr>
      <w:tr w:rsidR="00C92595" w14:paraId="12456EFB" w14:textId="77777777" w:rsidTr="008E0319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78E6A64" w14:textId="77777777" w:rsidR="00C92595" w:rsidRPr="00AE77C0" w:rsidRDefault="00C92595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942C2E" w14:textId="01A69F61" w:rsidR="00C92595" w:rsidRPr="008F2A92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1040</w:t>
            </w:r>
            <w:r>
              <w:rPr>
                <w:lang w:val="vi-VN"/>
              </w:rPr>
              <w:t xml:space="preserve"> + </w:t>
            </w:r>
            <w:r w:rsidR="00B924BB">
              <w:rPr>
                <w:lang w:val="vi-VN"/>
              </w:rPr>
              <w:t>8t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6FE735" w14:textId="62264084" w:rsidR="00C92595" w:rsidRDefault="008F2A9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05B7E4" w14:textId="0C899CCC" w:rsidR="00C92595" w:rsidRDefault="008F2A9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6C8549" w14:textId="56CE3DB7" w:rsidR="00C92595" w:rsidRPr="00B924BB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t</m:t>
              </m:r>
            </m:oMath>
            <w:r w:rsidR="00267162">
              <w:rPr>
                <w:lang w:val="vi-VN"/>
              </w:rPr>
              <w:t xml:space="preserve"> </w:t>
            </w:r>
            <w:r w:rsidR="00B924BB">
              <w:rPr>
                <w:lang w:val="vi-VN"/>
              </w:rPr>
              <w:t>- 3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422B18" w14:textId="229B9283" w:rsidR="00C92595" w:rsidRPr="002F7D4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 w:rsidR="00FD660F">
              <w:rPr>
                <w:lang w:val="vi-VN"/>
              </w:rPr>
              <w:t>t + 4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C0EEF" w14:textId="48186CF0" w:rsidR="00C92595" w:rsidRPr="002F7D47" w:rsidRDefault="008F2A9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55D125" w14:textId="4404795D" w:rsidR="00C92595" w:rsidRPr="002F7D47" w:rsidRDefault="00DA3653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r>
                <w:rPr>
                  <w:rFonts w:ascii="Cambria Math" w:hAnsi="Cambria Math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>
              <w:rPr>
                <w:lang w:val="vi-VN"/>
              </w:rPr>
              <w:t>t + 2</w:t>
            </w:r>
          </w:p>
        </w:tc>
      </w:tr>
    </w:tbl>
    <w:p w14:paraId="29C85048" w14:textId="77777777" w:rsidR="006F637A" w:rsidRPr="006F637A" w:rsidRDefault="006F637A" w:rsidP="00C822EB">
      <w:pPr>
        <w:spacing w:line="360" w:lineRule="auto"/>
        <w:rPr>
          <w:iCs/>
          <w:lang w:val="vi-VN"/>
        </w:rPr>
      </w:pPr>
    </w:p>
    <w:p w14:paraId="5A39193C" w14:textId="054EFDA8" w:rsidR="00BC1D07" w:rsidRDefault="00BC1D07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646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1027"/>
        <w:gridCol w:w="1027"/>
        <w:gridCol w:w="426"/>
        <w:gridCol w:w="1027"/>
        <w:gridCol w:w="590"/>
        <w:gridCol w:w="590"/>
        <w:gridCol w:w="590"/>
        <w:gridCol w:w="862"/>
      </w:tblGrid>
      <w:tr w:rsidR="00BC1D07" w:rsidRPr="005E53A1" w14:paraId="5678BB24" w14:textId="77777777" w:rsidTr="0010499F">
        <w:trPr>
          <w:trHeight w:val="215"/>
          <w:jc w:val="center"/>
        </w:trPr>
        <w:tc>
          <w:tcPr>
            <w:tcW w:w="1027" w:type="dxa"/>
          </w:tcPr>
          <w:p w14:paraId="5B8A09EE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59ABE852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</w:tcPr>
          <w:p w14:paraId="32FC6B1B" w14:textId="7FCD3CD9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754" w:type="dxa"/>
            <w:tcBorders>
              <w:bottom w:val="single" w:sz="6" w:space="0" w:color="auto"/>
            </w:tcBorders>
          </w:tcPr>
          <w:p w14:paraId="18A5B211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</w:tcPr>
          <w:p w14:paraId="27AD060D" w14:textId="48FAF979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27" w:type="dxa"/>
          </w:tcPr>
          <w:p w14:paraId="33CDEC54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</w:tcPr>
          <w:p w14:paraId="7DF0108E" w14:textId="4A8F78F0" w:rsidR="00BC1D07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7DB800B5" w14:textId="77777777" w:rsidR="00BC1D07" w:rsidRPr="005E53A1" w:rsidRDefault="00BC1D0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</w:tcPr>
          <w:p w14:paraId="170019F7" w14:textId="3382294C" w:rsidR="00BC1D07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79F0D618" w14:textId="77777777" w:rsidR="00BC1D07" w:rsidRDefault="00BC1D0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</w:tcPr>
          <w:p w14:paraId="27524DDB" w14:textId="77777777" w:rsidR="00BC1D07" w:rsidRPr="005E53A1" w:rsidRDefault="00BC1D0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15</w:t>
            </w:r>
          </w:p>
        </w:tc>
        <w:tc>
          <w:tcPr>
            <w:tcW w:w="862" w:type="dxa"/>
            <w:tcBorders>
              <w:bottom w:val="single" w:sz="6" w:space="0" w:color="auto"/>
            </w:tcBorders>
          </w:tcPr>
          <w:p w14:paraId="1B819D35" w14:textId="77777777" w:rsidR="00BC1D07" w:rsidRPr="005E53A1" w:rsidRDefault="00BC1D0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BC1D07" w:rsidRPr="005E53A1" w14:paraId="695DF7DE" w14:textId="77777777" w:rsidTr="0010499F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70B03974" w14:textId="1DFD70A1" w:rsidR="00BC1D07" w:rsidRPr="005E53A1" w:rsidRDefault="00000000" w:rsidP="00C822EB">
            <w:pPr>
              <w:spacing w:line="36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t</m:t>
              </m:r>
            </m:oMath>
            <w:r w:rsidR="00BC1D07">
              <w:rPr>
                <w:lang w:val="vi-VN"/>
              </w:rPr>
              <w:t xml:space="preserve"> - 3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3990E21" w14:textId="4AF07F28" w:rsidR="00BC1D07" w:rsidRPr="004C4355" w:rsidRDefault="00BC1D07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-</w:t>
            </w:r>
          </w:p>
        </w:tc>
        <w:tc>
          <w:tcPr>
            <w:tcW w:w="699" w:type="dxa"/>
            <w:tcBorders>
              <w:left w:val="single" w:sz="6" w:space="0" w:color="auto"/>
              <w:right w:val="single" w:sz="6" w:space="0" w:color="auto"/>
            </w:tcBorders>
          </w:tcPr>
          <w:p w14:paraId="11BFCC8D" w14:textId="61FE1DE2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616F86B" w14:textId="3DA6C835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1027" w:type="dxa"/>
            <w:tcBorders>
              <w:left w:val="single" w:sz="6" w:space="0" w:color="auto"/>
            </w:tcBorders>
          </w:tcPr>
          <w:p w14:paraId="3A44E761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</w:tcPr>
          <w:p w14:paraId="006D4B29" w14:textId="2DCDF7E3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7BE90BFA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67D7CD8" w14:textId="4F668094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072B35A0" w14:textId="77777777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FB4F5B9" w14:textId="76F4DF23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7C436F54" w14:textId="783F2649" w:rsidR="00BC1D07" w:rsidRPr="00A04734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212E167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BC1D07" w:rsidRPr="005E53A1" w14:paraId="1B81584F" w14:textId="77777777" w:rsidTr="0010499F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54FAFC7A" w14:textId="2D276BE8" w:rsidR="00BC1D07" w:rsidRPr="007F674B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 w:rsidR="00BC1D07">
              <w:rPr>
                <w:lang w:val="vi-VN"/>
              </w:rPr>
              <w:t>t + 4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BB4C5B0" w14:textId="28BB15D2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99" w:type="dxa"/>
            <w:tcBorders>
              <w:left w:val="single" w:sz="6" w:space="0" w:color="auto"/>
              <w:right w:val="single" w:sz="6" w:space="0" w:color="auto"/>
            </w:tcBorders>
          </w:tcPr>
          <w:p w14:paraId="2110C3F6" w14:textId="12835660" w:rsidR="00BC1D07" w:rsidRPr="00A04734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B3A71BC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1027" w:type="dxa"/>
            <w:tcBorders>
              <w:left w:val="single" w:sz="6" w:space="0" w:color="auto"/>
            </w:tcBorders>
          </w:tcPr>
          <w:p w14:paraId="2C2A0A12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</w:tcPr>
          <w:p w14:paraId="63D12709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69D35D95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CBA0ABF" w14:textId="77777777" w:rsidR="00BC1D07" w:rsidRPr="00B02F7B" w:rsidRDefault="00BC1D07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383B37A0" w14:textId="77777777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2D1C0E0" w14:textId="77777777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53E143B7" w14:textId="23110F86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3EFA45E" w14:textId="5490BB19" w:rsidR="00BC1D07" w:rsidRPr="00BC1D07" w:rsidRDefault="00BC1D07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+</w:t>
            </w:r>
          </w:p>
        </w:tc>
      </w:tr>
      <w:tr w:rsidR="00BC1D07" w:rsidRPr="005E53A1" w14:paraId="771EAEFE" w14:textId="77777777" w:rsidTr="0010499F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4C257DFB" w14:textId="3BF1730D" w:rsidR="00BC1D07" w:rsidRPr="007F674B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r>
                <w:rPr>
                  <w:rFonts w:ascii="Cambria Math" w:hAnsi="Cambria Math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>
              <w:rPr>
                <w:lang w:val="vi-VN"/>
              </w:rPr>
              <w:t>t + 2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55ED143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699" w:type="dxa"/>
            <w:tcBorders>
              <w:left w:val="single" w:sz="6" w:space="0" w:color="auto"/>
              <w:right w:val="single" w:sz="6" w:space="0" w:color="auto"/>
            </w:tcBorders>
          </w:tcPr>
          <w:p w14:paraId="318ED154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F016320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1027" w:type="dxa"/>
            <w:tcBorders>
              <w:left w:val="single" w:sz="6" w:space="0" w:color="auto"/>
            </w:tcBorders>
          </w:tcPr>
          <w:p w14:paraId="034493C7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</w:tcPr>
          <w:p w14:paraId="78E5E1E7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14:paraId="261845FF" w14:textId="77777777" w:rsidR="00BC1D07" w:rsidRPr="00B02F7B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C420169" w14:textId="77777777" w:rsidR="00BC1D07" w:rsidRPr="004C4355" w:rsidRDefault="00BC1D07" w:rsidP="00C822EB">
            <w:pPr>
              <w:tabs>
                <w:tab w:val="left" w:pos="384"/>
                <w:tab w:val="center" w:pos="444"/>
              </w:tabs>
              <w:spacing w:line="36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5B3CCE58" w14:textId="77777777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6C4DE75" w14:textId="77777777" w:rsidR="00BC1D07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left w:val="single" w:sz="6" w:space="0" w:color="auto"/>
              <w:right w:val="single" w:sz="6" w:space="0" w:color="auto"/>
            </w:tcBorders>
          </w:tcPr>
          <w:p w14:paraId="09971C34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521A760" w14:textId="77777777" w:rsidR="00BC1D07" w:rsidRPr="005E53A1" w:rsidRDefault="00BC1D07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527B941B" w14:textId="294EB17B" w:rsidR="006C19D5" w:rsidRPr="00397FE2" w:rsidRDefault="006C19D5" w:rsidP="00C822EB">
      <w:pPr>
        <w:spacing w:line="360" w:lineRule="auto"/>
        <w:rPr>
          <w:iCs/>
        </w:rPr>
      </w:pPr>
    </w:p>
    <w:p w14:paraId="5013612F" w14:textId="59EB0B57" w:rsidR="00A92984" w:rsidRDefault="00BC1D07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≤0</m:t>
        </m:r>
      </m:oMath>
      <w:r>
        <w:rPr>
          <w:iCs/>
          <w:lang w:val="vi-VN"/>
        </w:rPr>
        <w:t xml:space="preserve"> nên phải lập bảng đơn hình thứ </w:t>
      </w:r>
      <w:r w:rsidR="00A92984">
        <w:rPr>
          <w:iCs/>
          <w:lang w:val="vi-VN"/>
        </w:rPr>
        <w:t>5</w:t>
      </w:r>
      <w:r>
        <w:rPr>
          <w:iCs/>
          <w:lang w:val="vi-VN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iCs/>
          <w:lang w:val="vi-VN"/>
        </w:rPr>
        <w:t xml:space="preserve"> bị đưa </w:t>
      </w:r>
      <w:r w:rsidR="00560686">
        <w:rPr>
          <w:iCs/>
          <w:lang w:val="vi-VN"/>
        </w:rPr>
        <w:t>ra.</w:t>
      </w:r>
    </w:p>
    <w:tbl>
      <w:tblPr>
        <w:tblStyle w:val="TableGrid"/>
        <w:tblW w:w="97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2"/>
        <w:gridCol w:w="877"/>
        <w:gridCol w:w="1286"/>
        <w:gridCol w:w="1080"/>
        <w:gridCol w:w="1080"/>
        <w:gridCol w:w="1081"/>
        <w:gridCol w:w="1080"/>
        <w:gridCol w:w="1080"/>
        <w:gridCol w:w="1080"/>
      </w:tblGrid>
      <w:tr w:rsidR="00A92984" w14:paraId="16F8FC2F" w14:textId="77777777" w:rsidTr="001B7C4F">
        <w:trPr>
          <w:trHeight w:val="270"/>
          <w:jc w:val="center"/>
        </w:trPr>
        <w:tc>
          <w:tcPr>
            <w:tcW w:w="108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4EBB8A" w14:textId="77777777" w:rsidR="00A9298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77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97D7C12" w14:textId="77777777" w:rsidR="00A9298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Ẩn cơ </w:t>
            </w:r>
            <w:r>
              <w:rPr>
                <w:lang w:val="vi-VN"/>
              </w:rPr>
              <w:lastRenderedPageBreak/>
              <w:t>bản</w:t>
            </w:r>
          </w:p>
        </w:tc>
        <w:tc>
          <w:tcPr>
            <w:tcW w:w="128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E0D7755" w14:textId="77777777" w:rsidR="00A92984" w:rsidRPr="00403E9B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lastRenderedPageBreak/>
              <w:t>Phương án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65A7EBF1" w14:textId="77777777" w:rsidR="00A92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6136453" w14:textId="77777777" w:rsidR="00A92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60FCB3F2" w14:textId="77777777" w:rsidR="00A92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5990250D" w14:textId="77777777" w:rsidR="00A92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09EA5145" w14:textId="77777777" w:rsidR="00A9298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3C8CF8" w14:textId="77777777" w:rsidR="00A92984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A92984" w14:paraId="0ECD142F" w14:textId="77777777" w:rsidTr="001B7C4F">
        <w:trPr>
          <w:trHeight w:val="270"/>
          <w:jc w:val="center"/>
        </w:trPr>
        <w:tc>
          <w:tcPr>
            <w:tcW w:w="108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8EF54BD" w14:textId="77777777" w:rsidR="00A9298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4092C34E" w14:textId="77777777" w:rsidR="00A9298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595B6FB6" w14:textId="77777777" w:rsidR="00A9298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23D973EF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684150FE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2CCD10D1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520AF505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0966AB85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CEB39B" w14:textId="77777777" w:rsidR="00A92984" w:rsidRPr="00BC6F42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A92984" w14:paraId="18B793E5" w14:textId="77777777" w:rsidTr="001B7C4F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C8BFE80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14:paraId="51AF73E1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bottom w:val="single" w:sz="4" w:space="0" w:color="auto"/>
            </w:tcBorders>
          </w:tcPr>
          <w:p w14:paraId="52FD507C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5B058567" w14:textId="77777777" w:rsidR="00A92984" w:rsidRPr="008775C9" w:rsidRDefault="00A92984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8775C9">
              <w:rPr>
                <w:b/>
                <w:bCs/>
                <w:color w:val="EE0000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DDBB0E2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701DC097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40724FAD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C676C32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AEBDE4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075E1CBC" w14:textId="77777777" w:rsidTr="001B7C4F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5B17748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1439DCC0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0AD67231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FE77D5E" w14:textId="77777777" w:rsidR="00A92984" w:rsidRPr="00767AD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EC1687F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6CD2B8CF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B08D3E2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CB57A84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29E5B4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62D5B90B" w14:textId="77777777" w:rsidTr="001B7C4F">
        <w:trPr>
          <w:trHeight w:val="261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8112D1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32BBB072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656CDB0E" w14:textId="77777777" w:rsidR="00A92984" w:rsidRPr="00201B63" w:rsidRDefault="00A92984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C1C9988" w14:textId="77777777" w:rsidR="00A92984" w:rsidRPr="00767AD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767AD1"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03AAA09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3599D484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97A9D19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FE9BD6C" w14:textId="77777777" w:rsidR="00A92984" w:rsidRPr="00BC6F42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149CF1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A92984" w14:paraId="7A0BE1F0" w14:textId="77777777" w:rsidTr="001B7C4F">
        <w:trPr>
          <w:trHeight w:val="299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28BFA0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024C34CC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0921727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F8F10FB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6E8B478B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044A1F2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405A3E6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D6015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A92984" w14:paraId="2926BAF5" w14:textId="77777777" w:rsidTr="001B7C4F">
        <w:trPr>
          <w:trHeight w:val="270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4E7AC00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12" w:space="0" w:color="auto"/>
            </w:tcBorders>
          </w:tcPr>
          <w:p w14:paraId="36BE408F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BBF8F82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3EF134BC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4680E737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5A32F76E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704B179E" w14:textId="77777777" w:rsidR="00A92984" w:rsidRPr="00DF4044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D5EE61" w14:textId="77777777" w:rsidR="00A92984" w:rsidRPr="00BC6F42" w:rsidRDefault="00A9298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A92984" w14:paraId="1B6DEF6C" w14:textId="77777777" w:rsidTr="001B7C4F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DDF19ED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14:paraId="02F27989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bottom w:val="single" w:sz="4" w:space="0" w:color="auto"/>
            </w:tcBorders>
          </w:tcPr>
          <w:p w14:paraId="2B2D277B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70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E5061B0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6CC0A322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1/2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4" w:space="0" w:color="auto"/>
            </w:tcBorders>
          </w:tcPr>
          <w:p w14:paraId="353F357B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54F37956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B82C74A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241CB5" w14:textId="77777777" w:rsidR="00A92984" w:rsidRPr="008775C9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A92984" w14:paraId="262332AD" w14:textId="77777777" w:rsidTr="001B7C4F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86C765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449C5145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3BE6AD44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91E472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6F59B9E" w14:textId="77777777" w:rsidR="00A92984" w:rsidRPr="000A5DC1" w:rsidRDefault="00A92984" w:rsidP="00C822EB">
            <w:pPr>
              <w:spacing w:line="360" w:lineRule="auto"/>
              <w:jc w:val="center"/>
              <w:rPr>
                <w:b/>
                <w:bCs/>
                <w:color w:val="EE0000"/>
              </w:rPr>
            </w:pPr>
            <w:r w:rsidRPr="000A5DC1">
              <w:rPr>
                <w:b/>
                <w:bCs/>
                <w:color w:val="EE0000"/>
              </w:rPr>
              <w:t>(1)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575FCAB3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0F007C0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66189B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CAD390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16B5284E" w14:textId="77777777" w:rsidTr="001B7C4F">
        <w:trPr>
          <w:trHeight w:val="169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5BD7E3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</w:tcPr>
          <w:p w14:paraId="7175EC6A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53FB8D40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170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466BC12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449E6FE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5/2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22F59D7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D967675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-1/2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04B28D2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69AA3F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A92984" w14:paraId="173443B5" w14:textId="77777777" w:rsidTr="001B7C4F">
        <w:trPr>
          <w:trHeight w:val="270"/>
          <w:jc w:val="center"/>
        </w:trPr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ED7EC09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7C86FBD8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700 + 280t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17880DB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6F44745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-5 + 4t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45F099E" w14:textId="77777777" w:rsidR="00A92984" w:rsidRPr="00BD725E" w:rsidRDefault="00A92984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7F674B">
              <w:t>t</w:t>
            </w:r>
            <w:r w:rsidRPr="007F674B"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D00CD4A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5 + 2t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2D05005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ABC3D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78775EBD" w14:textId="77777777" w:rsidTr="001B7C4F">
        <w:trPr>
          <w:trHeight w:val="233"/>
          <w:jc w:val="center"/>
        </w:trPr>
        <w:tc>
          <w:tcPr>
            <w:tcW w:w="1957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B163E89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12" w:space="0" w:color="auto"/>
            </w:tcBorders>
          </w:tcPr>
          <w:p w14:paraId="2F69E80F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0CF85C92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2F040DB4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12" w:space="0" w:color="auto"/>
            </w:tcBorders>
          </w:tcPr>
          <w:p w14:paraId="498E82DD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7B3F3545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42EB81DE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E1E768" w14:textId="77777777" w:rsidR="00A92984" w:rsidRPr="008775C9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0C696831" w14:textId="77777777" w:rsidTr="001B7C4F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67A7053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33D6C6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C353BA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6FF2B1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BE4E44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CD31A4" w14:textId="77777777" w:rsidR="00A92984" w:rsidRPr="007500D4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F61720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E20974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rPr>
                <w:color w:val="EE0000"/>
              </w:rPr>
              <w:t>1/2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0919763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1054227F" w14:textId="77777777" w:rsidTr="001B7C4F">
        <w:trPr>
          <w:trHeight w:val="250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2CECE42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CB8522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BF23F3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0A5DC1">
              <w:rPr>
                <w:color w:val="EE0000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D2D667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77FEF0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7C2F01" w14:textId="77777777" w:rsidR="00A92984" w:rsidRPr="007500D4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7500D4"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240FD4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802963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 w:rsidRPr="00E31FB3">
              <w:rPr>
                <w:color w:val="EE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0C067A0" w14:textId="77777777" w:rsidR="00A92984" w:rsidRPr="000A5DC1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A92984" w14:paraId="4A6574F6" w14:textId="77777777" w:rsidTr="001B7C4F">
        <w:trPr>
          <w:trHeight w:val="242"/>
          <w:jc w:val="center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6BC0C8D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3A295A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516160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116723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AE5339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BBA3AD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E31FB3">
              <w:t>1/2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82E1E3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20AA96" w14:textId="77777777" w:rsidR="00A92984" w:rsidRPr="00E31FB3" w:rsidRDefault="00A9298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E31FB3">
              <w:rPr>
                <w:b/>
                <w:bCs/>
                <w:color w:val="EE0000"/>
                <w:lang w:val="vi-VN"/>
              </w:rPr>
              <w:t>(</w:t>
            </w:r>
            <w:r w:rsidRPr="00E31FB3">
              <w:rPr>
                <w:b/>
                <w:bCs/>
                <w:color w:val="EE0000"/>
              </w:rPr>
              <w:t>5/2</w:t>
            </w:r>
            <w:r w:rsidRPr="00E31FB3"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F3D36A0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</w:tr>
      <w:tr w:rsidR="00A92984" w14:paraId="3586954C" w14:textId="77777777" w:rsidTr="001B7C4F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44DD3B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E7EE6F" w14:textId="77777777" w:rsidR="00A92984" w:rsidRPr="000A5DC1" w:rsidRDefault="00A92984" w:rsidP="00C822EB">
            <w:pPr>
              <w:spacing w:line="360" w:lineRule="auto"/>
              <w:jc w:val="center"/>
              <w:rPr>
                <w:highlight w:val="yellow"/>
              </w:rPr>
            </w:pPr>
            <w:r w:rsidRPr="007F674B">
              <w:t>1000 + 40t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B2F58A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82611D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D44EEE" w14:textId="77777777" w:rsidR="00A92984" w:rsidRPr="00BD725E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 - 4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E4DF8C" w14:textId="77777777" w:rsidR="00A92984" w:rsidRPr="002C0050" w:rsidRDefault="00A92984" w:rsidP="00C822EB">
            <w:pPr>
              <w:spacing w:line="360" w:lineRule="auto"/>
              <w:jc w:val="center"/>
            </w:pPr>
            <w:r>
              <w:t>6t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60C498" w14:textId="77777777" w:rsidR="00A92984" w:rsidRPr="00BD725E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4t</w:t>
            </w:r>
            <w:r>
              <w:rPr>
                <w:lang w:val="vi-VN"/>
              </w:rPr>
              <w:t xml:space="preserve"> - 5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62C0AE" w14:textId="77777777" w:rsidR="00A92984" w:rsidRPr="000A5DC1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92984" w14:paraId="274C24F7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1A6665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D6E5BE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7494" w14:textId="77777777" w:rsidR="00A92984" w:rsidRPr="00E5691A" w:rsidRDefault="00A92984" w:rsidP="00C822EB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2157" w14:textId="77777777" w:rsidR="00A92984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DCB3" w14:textId="77777777" w:rsidR="00A9298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8D8E" w14:textId="77777777" w:rsidR="00A92984" w:rsidRPr="00B01ABF" w:rsidRDefault="00A9298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B01ABF">
              <w:rPr>
                <w:color w:val="EE0000"/>
              </w:rPr>
              <w:t>2</w:t>
            </w:r>
            <w:r w:rsidRPr="00B01ABF"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41D8" w14:textId="77777777" w:rsidR="00A92984" w:rsidRPr="007500D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3/5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03B0" w14:textId="77777777" w:rsidR="00A92984" w:rsidRPr="007500D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C35977" w14:textId="77777777" w:rsidR="00A92984" w:rsidRPr="007500D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</w:tr>
      <w:tr w:rsidR="00A92984" w14:paraId="6C2346DD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32DF97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5EC0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BCC0" w14:textId="77777777" w:rsidR="00A92984" w:rsidRPr="00E5691A" w:rsidRDefault="00A92984" w:rsidP="00C822EB">
            <w:pPr>
              <w:spacing w:line="360" w:lineRule="auto"/>
              <w:jc w:val="center"/>
            </w:pPr>
            <w:r>
              <w:t>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D2C9" w14:textId="77777777" w:rsidR="00A9298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C56" w14:textId="77777777" w:rsidR="00A92984" w:rsidRDefault="00A9298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79F" w14:textId="77777777" w:rsidR="00A92984" w:rsidRPr="00B01ABF" w:rsidRDefault="00A9298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B01ABF">
              <w:rPr>
                <w:color w:val="EE0000"/>
              </w:rPr>
              <w:t>1</w:t>
            </w:r>
            <w:r w:rsidRPr="00B01ABF"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A70" w14:textId="77777777" w:rsidR="00A92984" w:rsidRPr="007500D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EED7" w14:textId="77777777" w:rsidR="00A92984" w:rsidRPr="007500D4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271C3" w14:textId="77777777" w:rsidR="00A92984" w:rsidRPr="008F2A92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/5</w:t>
            </w:r>
          </w:p>
        </w:tc>
      </w:tr>
      <w:tr w:rsidR="00A92984" w14:paraId="2EDE98AD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0628466" w14:textId="77777777" w:rsidR="00A92984" w:rsidRPr="00E5691A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7DF71F" w14:textId="77777777" w:rsidR="00A9298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7E57B3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F7362F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E67FD7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C341FB" w14:textId="590AA03E" w:rsidR="00A92984" w:rsidRPr="00B01ABF" w:rsidRDefault="00B01ABF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B01ABF">
              <w:rPr>
                <w:b/>
                <w:bCs/>
                <w:color w:val="EE0000"/>
                <w:lang w:val="vi-VN"/>
              </w:rPr>
              <w:t>(</w:t>
            </w:r>
            <w:r w:rsidR="00A92984" w:rsidRPr="00B01ABF">
              <w:rPr>
                <w:b/>
                <w:bCs/>
                <w:color w:val="EE0000"/>
              </w:rPr>
              <w:t>1</w:t>
            </w:r>
            <w:r w:rsidR="00A92984" w:rsidRPr="00B01ABF">
              <w:rPr>
                <w:b/>
                <w:bCs/>
                <w:color w:val="EE0000"/>
                <w:lang w:val="vi-VN"/>
              </w:rPr>
              <w:t>/</w:t>
            </w:r>
            <w:r w:rsidRPr="00B01ABF">
              <w:rPr>
                <w:b/>
                <w:bCs/>
                <w:color w:val="EE0000"/>
                <w:lang w:val="vi-VN"/>
              </w:rPr>
              <w:t>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C72328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4</w:t>
            </w:r>
            <w:r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9CA1BB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6FF5417F" w14:textId="77777777" w:rsidR="00A92984" w:rsidRPr="00E31FB3" w:rsidRDefault="00A9298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2</w:t>
            </w:r>
            <w:r>
              <w:rPr>
                <w:color w:val="EE0000"/>
                <w:lang w:val="vi-VN"/>
              </w:rPr>
              <w:t>/5</w:t>
            </w:r>
          </w:p>
        </w:tc>
      </w:tr>
      <w:tr w:rsidR="00A92984" w14:paraId="1F2A5B31" w14:textId="77777777" w:rsidTr="001B7C4F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940249" w14:textId="77777777" w:rsidR="00A92984" w:rsidRPr="00AE77C0" w:rsidRDefault="00A9298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287167" w14:textId="77777777" w:rsidR="00A92984" w:rsidRPr="008F2A92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1040</w:t>
            </w:r>
            <w:r>
              <w:rPr>
                <w:lang w:val="vi-VN"/>
              </w:rPr>
              <w:t xml:space="preserve"> + 8t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934FD0" w14:textId="77777777" w:rsidR="00A9298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69BEC6" w14:textId="77777777" w:rsidR="00A92984" w:rsidRDefault="00A9298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C86E18" w14:textId="77777777" w:rsidR="00A92984" w:rsidRPr="00B924BB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t</m:t>
              </m:r>
            </m:oMath>
            <w:r w:rsidR="00A92984">
              <w:rPr>
                <w:lang w:val="vi-VN"/>
              </w:rPr>
              <w:t xml:space="preserve"> - 3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348974" w14:textId="77777777" w:rsidR="00A92984" w:rsidRPr="002F7D47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 w:rsidR="00A92984">
              <w:rPr>
                <w:lang w:val="vi-VN"/>
              </w:rPr>
              <w:t>t + 4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89EEFF" w14:textId="77777777" w:rsidR="00A92984" w:rsidRPr="002F7D47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A28DE5" w14:textId="77777777" w:rsidR="00A92984" w:rsidRPr="002F7D47" w:rsidRDefault="00A92984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r>
                <w:rPr>
                  <w:rFonts w:ascii="Cambria Math" w:hAnsi="Cambria Math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den>
              </m:f>
            </m:oMath>
            <w:r>
              <w:rPr>
                <w:lang w:val="vi-VN"/>
              </w:rPr>
              <w:t>t + 2</w:t>
            </w:r>
          </w:p>
        </w:tc>
      </w:tr>
      <w:tr w:rsidR="00B01ABF" w14:paraId="308F760F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AA3C74" w14:textId="49460BB1" w:rsidR="00B01ABF" w:rsidRPr="00AE77C0" w:rsidRDefault="00B01A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+ 4t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4AA70D" w14:textId="1F3B6895" w:rsidR="00B01ABF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5E64" w14:textId="5BD19C20" w:rsidR="00B01ABF" w:rsidRPr="00D61A0C" w:rsidRDefault="00D61A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CC70" w14:textId="64D0D546" w:rsidR="00B01ABF" w:rsidRDefault="0077576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C1AC" w14:textId="242EB5D2" w:rsidR="00B01ABF" w:rsidRDefault="0077576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CD48" w14:textId="4650F014" w:rsidR="00B01ABF" w:rsidRPr="00EB2155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2F48" w14:textId="1EA26CD6" w:rsidR="00B01ABF" w:rsidRPr="00EB2155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94C1" w14:textId="4E2D5862" w:rsidR="00B01ABF" w:rsidRDefault="0077576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68168" w14:textId="01C3D977" w:rsidR="00B01ABF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-1</w:t>
            </w:r>
          </w:p>
        </w:tc>
      </w:tr>
      <w:tr w:rsidR="00B01ABF" w14:paraId="1BEC08E1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A53D6D" w14:textId="17E51498" w:rsidR="00B01ABF" w:rsidRPr="00AE77C0" w:rsidRDefault="00B01A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 – 2t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1032" w14:textId="4A53CD28" w:rsidR="00B01ABF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31E4" w14:textId="7F527D7F" w:rsidR="00B01ABF" w:rsidRPr="00D61A0C" w:rsidRDefault="00D61A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FA6E" w14:textId="20CE2066" w:rsidR="00B01ABF" w:rsidRDefault="0077576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883" w14:textId="3800A0F0" w:rsidR="00B01ABF" w:rsidRDefault="0077576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4F87" w14:textId="3B1E15A8" w:rsidR="00B01ABF" w:rsidRPr="00EB2155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423" w14:textId="063EDC37" w:rsidR="00B01ABF" w:rsidRPr="00EB2155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413E" w14:textId="216A7F00" w:rsidR="00B01ABF" w:rsidRDefault="0077576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A4A8C9" w14:textId="6591BB48" w:rsidR="00B01ABF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</w:tr>
      <w:tr w:rsidR="00B01ABF" w14:paraId="204ACAFE" w14:textId="77777777" w:rsidTr="001B7C4F">
        <w:trPr>
          <w:trHeight w:val="160"/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8A8734" w14:textId="55ABF86F" w:rsidR="00B01ABF" w:rsidRPr="00B01ABF" w:rsidRDefault="00B01ABF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</w:t>
            </w:r>
            <w:r>
              <w:rPr>
                <w:lang w:val="vi-VN"/>
              </w:rPr>
              <w:t xml:space="preserve"> + t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2634" w14:textId="4B13964B" w:rsidR="00B01ABF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4600" w14:textId="011FA831" w:rsidR="00B01ABF" w:rsidRPr="00B01ABF" w:rsidRDefault="00D61A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2ED1" w14:textId="75E2648B" w:rsidR="00B01ABF" w:rsidRPr="00B01ABF" w:rsidRDefault="00B01ABF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BFF9" w14:textId="2ED23938" w:rsidR="00B01ABF" w:rsidRPr="00B01ABF" w:rsidRDefault="00B01ABF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9F32" w14:textId="4C74576B" w:rsidR="00B01ABF" w:rsidRPr="00B01ABF" w:rsidRDefault="00B01AB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38BF" w14:textId="08416805" w:rsidR="00B01ABF" w:rsidRPr="00B01ABF" w:rsidRDefault="00B01AB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F3B1" w14:textId="0D66BAE5" w:rsidR="00B01ABF" w:rsidRPr="00B01ABF" w:rsidRDefault="00B01ABF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B453" w14:textId="22AB78B7" w:rsidR="00B01ABF" w:rsidRPr="00B01ABF" w:rsidRDefault="00B01AB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2</w:t>
            </w:r>
          </w:p>
        </w:tc>
      </w:tr>
      <w:tr w:rsidR="00B01ABF" w14:paraId="3C4943D9" w14:textId="77777777" w:rsidTr="001B7C4F">
        <w:trPr>
          <w:trHeight w:val="160"/>
          <w:jc w:val="center"/>
        </w:trPr>
        <w:tc>
          <w:tcPr>
            <w:tcW w:w="195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D2170D6" w14:textId="77777777" w:rsidR="00B01ABF" w:rsidRPr="00AE77C0" w:rsidRDefault="00B01ABF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F2C386" w14:textId="7A162368" w:rsidR="00B01ABF" w:rsidRDefault="009B7769" w:rsidP="00C822EB">
            <w:pPr>
              <w:spacing w:line="360" w:lineRule="auto"/>
              <w:jc w:val="center"/>
            </w:pPr>
            <w:r>
              <w:t>1160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438FDF" w14:textId="665F8455" w:rsidR="00B01ABF" w:rsidRDefault="0077576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F32D95" w14:textId="63373C2E" w:rsidR="00B01ABF" w:rsidRDefault="0077576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28A996" w14:textId="7EDD769C" w:rsidR="00B01ABF" w:rsidRPr="00EB2155" w:rsidRDefault="0077576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FEAE17" w14:textId="57D1292C" w:rsidR="00B01ABF" w:rsidRPr="004C7F3D" w:rsidRDefault="00DF4E2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16</w:t>
            </w:r>
            <w:r w:rsidR="004C7F3D">
              <w:rPr>
                <w:rFonts w:ascii="Cambria" w:eastAsia="MS Mincho" w:hAnsi="Cambria" w:cs="Times New Roman"/>
              </w:rPr>
              <w:t xml:space="preserve"> + 2t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6996F3" w14:textId="61214AA4" w:rsidR="00B01ABF" w:rsidRDefault="00DF4E2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D0C603" w14:textId="328B8C1F" w:rsidR="00B01ABF" w:rsidRDefault="00DF4E2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8 – 2t</w:t>
            </w:r>
          </w:p>
        </w:tc>
      </w:tr>
    </w:tbl>
    <w:p w14:paraId="21371C8B" w14:textId="77777777" w:rsidR="00A92984" w:rsidRDefault="00A92984" w:rsidP="00C822EB">
      <w:pPr>
        <w:spacing w:line="360" w:lineRule="auto"/>
        <w:rPr>
          <w:iCs/>
          <w:lang w:val="vi-VN"/>
        </w:rPr>
      </w:pPr>
    </w:p>
    <w:p w14:paraId="5B8C72DD" w14:textId="77777777" w:rsidR="001B7C4F" w:rsidRDefault="001B7C4F" w:rsidP="00C822EB">
      <w:pPr>
        <w:spacing w:line="360" w:lineRule="auto"/>
        <w:rPr>
          <w:iCs/>
          <w:lang w:val="vi-VN"/>
        </w:rPr>
      </w:pPr>
    </w:p>
    <w:p w14:paraId="6F545CA7" w14:textId="77777777" w:rsidR="001B7C4F" w:rsidRPr="001B7C4F" w:rsidRDefault="001B7C4F" w:rsidP="00C822EB">
      <w:pPr>
        <w:spacing w:line="360" w:lineRule="auto"/>
        <w:rPr>
          <w:iCs/>
          <w:lang w:val="vi-VN"/>
        </w:rPr>
      </w:pPr>
    </w:p>
    <w:p w14:paraId="537D4C28" w14:textId="71118005" w:rsidR="004C7F3D" w:rsidRDefault="004C7F3D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646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596"/>
        <w:gridCol w:w="1458"/>
        <w:gridCol w:w="426"/>
        <w:gridCol w:w="1027"/>
        <w:gridCol w:w="590"/>
        <w:gridCol w:w="590"/>
        <w:gridCol w:w="590"/>
        <w:gridCol w:w="862"/>
      </w:tblGrid>
      <w:tr w:rsidR="004C7F3D" w:rsidRPr="005E53A1" w14:paraId="1CEDF35C" w14:textId="77777777" w:rsidTr="0010499F">
        <w:trPr>
          <w:trHeight w:val="215"/>
          <w:jc w:val="center"/>
        </w:trPr>
        <w:tc>
          <w:tcPr>
            <w:tcW w:w="1027" w:type="dxa"/>
          </w:tcPr>
          <w:p w14:paraId="08DF7067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7EE7D909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  <w:tcBorders>
              <w:bottom w:val="single" w:sz="6" w:space="0" w:color="auto"/>
            </w:tcBorders>
          </w:tcPr>
          <w:p w14:paraId="1F7E2243" w14:textId="2908C3B4" w:rsidR="004C7F3D" w:rsidRPr="004C7F3D" w:rsidRDefault="004C7F3D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-8</m:t>
                </m:r>
              </m:oMath>
            </m:oMathPara>
          </w:p>
        </w:tc>
        <w:tc>
          <w:tcPr>
            <w:tcW w:w="754" w:type="dxa"/>
            <w:tcBorders>
              <w:bottom w:val="single" w:sz="6" w:space="0" w:color="auto"/>
            </w:tcBorders>
          </w:tcPr>
          <w:p w14:paraId="44F51EB6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96" w:type="dxa"/>
            <w:tcBorders>
              <w:bottom w:val="single" w:sz="6" w:space="0" w:color="auto"/>
            </w:tcBorders>
          </w:tcPr>
          <w:p w14:paraId="0AA7F2B4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8" w:type="dxa"/>
            <w:tcBorders>
              <w:bottom w:val="single" w:sz="6" w:space="0" w:color="auto"/>
            </w:tcBorders>
          </w:tcPr>
          <w:p w14:paraId="68169AE9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4641CD56" w14:textId="77777777" w:rsidR="004C7F3D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656F3D46" w14:textId="77777777" w:rsidR="004C7F3D" w:rsidRPr="005E53A1" w:rsidRDefault="004C7F3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778E88E2" w14:textId="64722698" w:rsidR="004C7F3D" w:rsidRPr="0010499F" w:rsidRDefault="0010499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4</w:t>
            </w: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322639DE" w14:textId="77777777" w:rsidR="004C7F3D" w:rsidRDefault="004C7F3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7F86C58C" w14:textId="162C65BD" w:rsidR="004C7F3D" w:rsidRPr="004C7F3D" w:rsidRDefault="004C7F3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15</w:t>
            </w:r>
          </w:p>
        </w:tc>
        <w:tc>
          <w:tcPr>
            <w:tcW w:w="862" w:type="dxa"/>
            <w:tcBorders>
              <w:bottom w:val="single" w:sz="6" w:space="0" w:color="auto"/>
            </w:tcBorders>
          </w:tcPr>
          <w:p w14:paraId="70558C22" w14:textId="77777777" w:rsidR="004C7F3D" w:rsidRPr="005E53A1" w:rsidRDefault="004C7F3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10499F" w:rsidRPr="005E53A1" w14:paraId="03748FEA" w14:textId="77777777" w:rsidTr="0010499F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6F9DBF66" w14:textId="71DFC835" w:rsidR="004C7F3D" w:rsidRPr="005E53A1" w:rsidRDefault="004C7F3D" w:rsidP="00C822EB">
            <w:pPr>
              <w:spacing w:line="360" w:lineRule="auto"/>
              <w:jc w:val="center"/>
            </w:pPr>
            <w:r>
              <w:rPr>
                <w:rFonts w:ascii="Cambria" w:eastAsia="MS Mincho" w:hAnsi="Cambria" w:cs="Times New Roman"/>
                <w:lang w:val="vi-VN"/>
              </w:rPr>
              <w:t>16</w:t>
            </w:r>
            <w:r>
              <w:rPr>
                <w:rFonts w:ascii="Cambria" w:eastAsia="MS Mincho" w:hAnsi="Cambria" w:cs="Times New Roman"/>
              </w:rPr>
              <w:t xml:space="preserve"> + 2t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1C4A7FD" w14:textId="77777777" w:rsidR="004C7F3D" w:rsidRPr="0010499F" w:rsidRDefault="004C7F3D" w:rsidP="00C822EB">
            <w:pPr>
              <w:spacing w:line="360" w:lineRule="auto"/>
              <w:jc w:val="center"/>
            </w:pPr>
            <w:r w:rsidRPr="0010499F">
              <w:t>-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06D592C" w14:textId="0CA682E8" w:rsidR="004C7F3D" w:rsidRPr="004C7F3D" w:rsidRDefault="004C7F3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E02B2AB" w14:textId="605E0171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88D211E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93C2AF5" w14:textId="333ECAD7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448AF2E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37537B2" w14:textId="79AA0F64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72E6AC82" w14:textId="77777777" w:rsidR="004C7F3D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674F961" w14:textId="607A8415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08FC559" w14:textId="02061665" w:rsidR="004C7F3D" w:rsidRPr="004C7F3D" w:rsidRDefault="004C7F3D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692A945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10499F" w:rsidRPr="005E53A1" w14:paraId="053D6786" w14:textId="77777777" w:rsidTr="0010499F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29C1C14D" w14:textId="3F8A9B91" w:rsidR="004C7F3D" w:rsidRPr="007F674B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92170C8" w14:textId="1F158CC3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2F058E9" w14:textId="3EA2C37A" w:rsidR="004C7F3D" w:rsidRPr="0010499F" w:rsidRDefault="0010499F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98FBB96" w14:textId="77777777" w:rsidR="004C7F3D" w:rsidRPr="0010499F" w:rsidRDefault="004C7F3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A1C3445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70E1F8D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3DD0797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178FB82" w14:textId="0D02A67C" w:rsidR="004C7F3D" w:rsidRPr="004C7F3D" w:rsidRDefault="004C7F3D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95560EC" w14:textId="77777777" w:rsidR="004C7F3D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B742E81" w14:textId="3E22B9D4" w:rsidR="004C7F3D" w:rsidRPr="004C7F3D" w:rsidRDefault="004C7F3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328CC81" w14:textId="1C49345F" w:rsidR="004C7F3D" w:rsidRPr="004C7F3D" w:rsidRDefault="004C7F3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F3A28D6" w14:textId="7F8FEB5F" w:rsidR="004C7F3D" w:rsidRPr="004C7F3D" w:rsidRDefault="004C7F3D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0499F" w:rsidRPr="005E53A1" w14:paraId="00FEB2AB" w14:textId="77777777" w:rsidTr="0010499F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1FB938A1" w14:textId="3F1D30FF" w:rsidR="004C7F3D" w:rsidRPr="007F674B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8 –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FBE2DC4" w14:textId="77777777" w:rsidR="004C7F3D" w:rsidRPr="0010499F" w:rsidRDefault="004C7F3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DEE714C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F7D5A30" w14:textId="77777777" w:rsidR="004C7F3D" w:rsidRPr="0010499F" w:rsidRDefault="004C7F3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6F9944B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FBAC535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B2C526D" w14:textId="77777777" w:rsidR="004C7F3D" w:rsidRPr="00B02F7B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E630712" w14:textId="77777777" w:rsidR="004C7F3D" w:rsidRPr="004C4355" w:rsidRDefault="004C7F3D" w:rsidP="00C822EB">
            <w:pPr>
              <w:tabs>
                <w:tab w:val="left" w:pos="384"/>
                <w:tab w:val="center" w:pos="444"/>
              </w:tabs>
              <w:spacing w:line="36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81337D3" w14:textId="77777777" w:rsidR="004C7F3D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4515DE9" w14:textId="77777777" w:rsidR="004C7F3D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08C9FB1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DD7204B" w14:textId="77777777" w:rsidR="004C7F3D" w:rsidRPr="005E53A1" w:rsidRDefault="004C7F3D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4619004B" w14:textId="77777777" w:rsidR="004C7F3D" w:rsidRPr="00397FE2" w:rsidRDefault="004C7F3D" w:rsidP="00C822EB">
      <w:pPr>
        <w:spacing w:line="360" w:lineRule="auto"/>
        <w:rPr>
          <w:iCs/>
        </w:rPr>
      </w:pPr>
    </w:p>
    <w:p w14:paraId="06915086" w14:textId="72445BD4" w:rsidR="002B74CB" w:rsidRDefault="002B74CB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lastRenderedPageBreak/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55C24762" w14:textId="15269305" w:rsidR="006A3642" w:rsidRPr="0022148D" w:rsidRDefault="002B74CB" w:rsidP="00C822EB">
      <w:pPr>
        <w:spacing w:line="360" w:lineRule="auto"/>
        <w:rPr>
          <w:rFonts w:ascii="Cambria Math" w:hAnsi="Cambria Math"/>
          <w:i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</w:t>
      </w:r>
      <w:r w:rsidR="00975568">
        <w:rPr>
          <w:iCs/>
          <w:lang w:val="vi-VN"/>
        </w:rPr>
        <w:t xml:space="preserve"> gốc</w:t>
      </w:r>
      <w:r>
        <w:rPr>
          <w:iCs/>
          <w:lang w:val="vi-VN"/>
        </w:rPr>
        <w:t xml:space="preserve">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77EA2B1D" w14:textId="77777777" w:rsidR="00B628A0" w:rsidRDefault="00B628A0" w:rsidP="00C822EB">
      <w:pPr>
        <w:spacing w:line="360" w:lineRule="auto"/>
        <w:rPr>
          <w:b/>
          <w:bCs/>
          <w:iCs/>
          <w:sz w:val="28"/>
          <w:szCs w:val="28"/>
          <w:u w:val="single"/>
          <w:lang w:val="vi-VN"/>
        </w:rPr>
      </w:pPr>
    </w:p>
    <w:p w14:paraId="2B8A2913" w14:textId="677112C6" w:rsidR="00267C4D" w:rsidRPr="00D230D4" w:rsidRDefault="00267C4D" w:rsidP="00C822EB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vi-VN"/>
        </w:rPr>
      </w:pPr>
      <w:r>
        <w:rPr>
          <w:b/>
          <w:bCs/>
          <w:iCs/>
          <w:sz w:val="28"/>
          <w:szCs w:val="28"/>
          <w:u w:val="single"/>
          <w:lang w:val="vi-VN"/>
        </w:rPr>
        <w:t>B</w:t>
      </w:r>
      <w:r w:rsidRPr="00D230D4">
        <w:rPr>
          <w:b/>
          <w:bCs/>
          <w:iCs/>
          <w:sz w:val="28"/>
          <w:szCs w:val="28"/>
          <w:u w:val="single"/>
          <w:lang w:val="vi-VN"/>
        </w:rPr>
        <w:t xml:space="preserve">. Nếu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u w:val="single"/>
            <w:lang w:val="vi-VN"/>
          </w:rPr>
          <m:t>t&lt; 0</m:t>
        </m:r>
      </m:oMath>
    </w:p>
    <w:p w14:paraId="32387F51" w14:textId="3DE9FB50" w:rsidR="004853A8" w:rsidRPr="00B628A0" w:rsidRDefault="00267C4D" w:rsidP="00C822EB">
      <w:pPr>
        <w:spacing w:line="360" w:lineRule="auto"/>
        <w:rPr>
          <w:iCs/>
          <w:lang w:val="vi-VN"/>
        </w:rPr>
      </w:pPr>
      <w:r>
        <w:rPr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2 </m:t>
            </m:r>
          </m:sub>
        </m:sSub>
      </m:oMath>
      <w:r>
        <w:t>âm</w:t>
      </w:r>
      <w:r>
        <w:rPr>
          <w:lang w:val="vi-VN"/>
        </w:rPr>
        <w:t xml:space="preserve"> nhỏ nhất </w:t>
      </w:r>
      <w:r>
        <w:rPr>
          <w:iCs/>
          <w:lang w:val="vi-VN"/>
        </w:rPr>
        <w:t xml:space="preserve">nên phải lập bảng đơn hình thứ 2 với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</m:oMath>
      <w:r>
        <w:rPr>
          <w:iCs/>
          <w:lang w:val="vi-VN"/>
        </w:rPr>
        <w:t xml:space="preserve">được đưa vào và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 xml:space="preserve"> bị đưa ra.</w:t>
      </w:r>
    </w:p>
    <w:tbl>
      <w:tblPr>
        <w:tblStyle w:val="TableGrid"/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896"/>
        <w:gridCol w:w="1314"/>
        <w:gridCol w:w="1386"/>
        <w:gridCol w:w="967"/>
        <w:gridCol w:w="1193"/>
        <w:gridCol w:w="871"/>
        <w:gridCol w:w="1104"/>
        <w:gridCol w:w="1625"/>
      </w:tblGrid>
      <w:tr w:rsidR="00267C4D" w14:paraId="7C1E558C" w14:textId="77777777" w:rsidTr="00FA073D">
        <w:trPr>
          <w:trHeight w:val="282"/>
          <w:jc w:val="center"/>
        </w:trPr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6F4B4A5" w14:textId="77777777" w:rsid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4C2D0D1" w14:textId="77777777" w:rsid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0D1C893" w14:textId="77777777" w:rsidR="00267C4D" w:rsidRPr="00403E9B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3B08A9E9" w14:textId="77777777" w:rsid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</w:tcPr>
          <w:p w14:paraId="566B28E2" w14:textId="77777777" w:rsid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3" w:type="dxa"/>
            <w:tcBorders>
              <w:top w:val="single" w:sz="12" w:space="0" w:color="auto"/>
              <w:bottom w:val="single" w:sz="4" w:space="0" w:color="auto"/>
            </w:tcBorders>
          </w:tcPr>
          <w:p w14:paraId="680C4CC0" w14:textId="77777777" w:rsid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3AE95C1C" w14:textId="77777777" w:rsid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257F6967" w14:textId="77777777" w:rsid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FB55FB" w14:textId="77777777" w:rsidR="00267C4D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267C4D" w14:paraId="2AF463C4" w14:textId="77777777" w:rsidTr="00FA073D">
        <w:trPr>
          <w:trHeight w:val="282"/>
          <w:jc w:val="center"/>
        </w:trPr>
        <w:tc>
          <w:tcPr>
            <w:tcW w:w="1104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32C4D41F" w14:textId="77777777" w:rsid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40A7145" w14:textId="77777777" w:rsid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5FA82CE5" w14:textId="77777777" w:rsid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</w:tcPr>
          <w:p w14:paraId="51CF3C4F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8" w:space="0" w:color="auto"/>
            </w:tcBorders>
          </w:tcPr>
          <w:p w14:paraId="16498ADA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8" w:space="0" w:color="auto"/>
            </w:tcBorders>
          </w:tcPr>
          <w:p w14:paraId="1E60931B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8" w:space="0" w:color="auto"/>
            </w:tcBorders>
          </w:tcPr>
          <w:p w14:paraId="79F83857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42965106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BAF30EB" w14:textId="77777777" w:rsidR="00267C4D" w:rsidRPr="00BC6F42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267C4D" w14:paraId="35CEE892" w14:textId="77777777" w:rsidTr="00FA073D">
        <w:trPr>
          <w:trHeight w:val="273"/>
          <w:jc w:val="center"/>
        </w:trPr>
        <w:tc>
          <w:tcPr>
            <w:tcW w:w="110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7CA4191C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3E644F3E" w14:textId="77777777" w:rsidR="00267C4D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2940D1F8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</w:tcPr>
          <w:p w14:paraId="36C3E5C5" w14:textId="24E016CA" w:rsidR="00267C4D" w:rsidRP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 w:rsidRPr="00267C4D">
              <w:t>2</w:t>
            </w:r>
          </w:p>
        </w:tc>
        <w:tc>
          <w:tcPr>
            <w:tcW w:w="967" w:type="dxa"/>
            <w:tcBorders>
              <w:top w:val="single" w:sz="8" w:space="0" w:color="auto"/>
              <w:bottom w:val="single" w:sz="4" w:space="0" w:color="auto"/>
            </w:tcBorders>
          </w:tcPr>
          <w:p w14:paraId="145285C5" w14:textId="77777777" w:rsidR="00267C4D" w:rsidRPr="00267C4D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1</w:t>
            </w:r>
          </w:p>
        </w:tc>
        <w:tc>
          <w:tcPr>
            <w:tcW w:w="1193" w:type="dxa"/>
            <w:tcBorders>
              <w:top w:val="single" w:sz="8" w:space="0" w:color="auto"/>
              <w:bottom w:val="single" w:sz="4" w:space="0" w:color="auto"/>
            </w:tcBorders>
          </w:tcPr>
          <w:p w14:paraId="3CE289D1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8" w:space="0" w:color="auto"/>
              <w:bottom w:val="single" w:sz="4" w:space="0" w:color="auto"/>
            </w:tcBorders>
          </w:tcPr>
          <w:p w14:paraId="59CDFA0E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4DFED0D7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9E9535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267C4D" w14:paraId="7C6F9163" w14:textId="77777777" w:rsidTr="00FA073D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DBD0C78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89432DB" w14:textId="77777777" w:rsidR="00267C4D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86FDE8A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6B92BF2" w14:textId="77777777" w:rsidR="00267C4D" w:rsidRPr="00267C4D" w:rsidRDefault="00267C4D" w:rsidP="00C822EB">
            <w:pPr>
              <w:spacing w:line="360" w:lineRule="auto"/>
              <w:jc w:val="center"/>
            </w:pPr>
            <w:r w:rsidRPr="00267C4D">
              <w:t>2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68D7DE9E" w14:textId="77777777" w:rsidR="00267C4D" w:rsidRPr="00267C4D" w:rsidRDefault="00267C4D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C844F55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3AE433FD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FAB4F05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03520D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267C4D" w14:paraId="2F58A446" w14:textId="77777777" w:rsidTr="00FA073D">
        <w:trPr>
          <w:trHeight w:val="27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298CE8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580F898E" w14:textId="77777777" w:rsidR="00267C4D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71CEE4A" w14:textId="77777777" w:rsidR="00267C4D" w:rsidRPr="00201B63" w:rsidRDefault="00267C4D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5BEE87B0" w14:textId="77777777" w:rsidR="00267C4D" w:rsidRPr="00267C4D" w:rsidRDefault="00267C4D" w:rsidP="00C822EB">
            <w:pPr>
              <w:spacing w:line="360" w:lineRule="auto"/>
              <w:jc w:val="center"/>
            </w:pPr>
            <w:r w:rsidRPr="00267C4D">
              <w:t>1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68D85FF9" w14:textId="4132BE4E" w:rsidR="00267C4D" w:rsidRPr="0022148D" w:rsidRDefault="0022148D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>
              <w:rPr>
                <w:b/>
                <w:bCs/>
                <w:color w:val="EE0000"/>
              </w:rPr>
              <w:t>3</w:t>
            </w:r>
            <w:r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FE6C905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63BA9E6E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95CC518" w14:textId="77777777" w:rsidR="00267C4D" w:rsidRPr="00BC6F42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1E91C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267C4D" w14:paraId="2C52D2AE" w14:textId="77777777" w:rsidTr="00FA073D">
        <w:trPr>
          <w:trHeight w:val="313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6A2E7BE" w14:textId="77777777" w:rsidR="00267C4D" w:rsidRPr="00AE77C0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2A16DD1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5FEC643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7A08E249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1DE0494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7D62778E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59181F7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3B279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267C4D" w14:paraId="2E65D3B1" w14:textId="77777777" w:rsidTr="00FA073D">
        <w:trPr>
          <w:trHeight w:val="282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0692778" w14:textId="77777777" w:rsidR="00267C4D" w:rsidRPr="00AE77C0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5D1BDA4B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109255D4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12" w:space="0" w:color="auto"/>
            </w:tcBorders>
          </w:tcPr>
          <w:p w14:paraId="58F35B10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12" w:space="0" w:color="auto"/>
            </w:tcBorders>
          </w:tcPr>
          <w:p w14:paraId="0AF965BC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1CC08683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20F4FF52" w14:textId="77777777" w:rsidR="00267C4D" w:rsidRPr="00DF4044" w:rsidRDefault="00267C4D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F3BB50" w14:textId="77777777" w:rsidR="00267C4D" w:rsidRPr="00BC6F42" w:rsidRDefault="00267C4D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267C4D" w14:paraId="7227812F" w14:textId="77777777" w:rsidTr="00FA073D">
        <w:trPr>
          <w:trHeight w:val="177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376E8DF" w14:textId="4D0B1537" w:rsidR="00267C4D" w:rsidRP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</w:tcPr>
          <w:p w14:paraId="53D075FF" w14:textId="3D39B9DE" w:rsidR="00267C4D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bottom w:val="single" w:sz="4" w:space="0" w:color="auto"/>
            </w:tcBorders>
          </w:tcPr>
          <w:p w14:paraId="7F4BA04F" w14:textId="66B7C0CD" w:rsidR="00267C4D" w:rsidRPr="00267C4D" w:rsidRDefault="004B4606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1351ED64" w14:textId="233AE0E1" w:rsidR="00267C4D" w:rsidRPr="00550129" w:rsidRDefault="00F61BE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  <w:lang w:val="vi-VN"/>
              </w:rPr>
              <w:t>5/3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</w:tcPr>
          <w:p w14:paraId="490CBE04" w14:textId="7D14A6B0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4" w:space="0" w:color="auto"/>
            </w:tcBorders>
          </w:tcPr>
          <w:p w14:paraId="08E26B22" w14:textId="0E1BA27A" w:rsidR="00267C4D" w:rsidRPr="004B4606" w:rsidRDefault="004B4606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7134BC5C" w14:textId="05F03009" w:rsidR="00267C4D" w:rsidRPr="00267C4D" w:rsidRDefault="004B4606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0F2AFA6E" w14:textId="1646AB6F" w:rsidR="00267C4D" w:rsidRPr="00267C4D" w:rsidRDefault="00F61BE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D5FBBD" w14:textId="2C17BCCE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</w:tr>
      <w:tr w:rsidR="00267C4D" w14:paraId="0ABF2068" w14:textId="77777777" w:rsidTr="00FA073D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093EE45" w14:textId="6A9C6026" w:rsidR="00267C4D" w:rsidRP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7628B331" w14:textId="0C217E3B" w:rsidR="00267C4D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26F4ED2" w14:textId="2B22319F" w:rsidR="00267C4D" w:rsidRPr="00267C4D" w:rsidRDefault="004B4606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532F970B" w14:textId="1CAB0A15" w:rsidR="00267C4D" w:rsidRPr="00550129" w:rsidRDefault="00550129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="00F61BE2" w:rsidRPr="00550129">
              <w:rPr>
                <w:b/>
                <w:bCs/>
                <w:color w:val="EE0000"/>
              </w:rPr>
              <w:t>4</w:t>
            </w:r>
            <w:r w:rsidR="00F61BE2" w:rsidRPr="00550129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3)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63C26925" w14:textId="6262C452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4489CB7" w14:textId="5EDA3617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60B0DE03" w14:textId="17F55356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C420881" w14:textId="5636AF21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D40E4" w14:textId="59AFE797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-2/3</w:t>
            </w:r>
          </w:p>
        </w:tc>
      </w:tr>
      <w:tr w:rsidR="00267C4D" w14:paraId="3C04CF34" w14:textId="77777777" w:rsidTr="00FA073D">
        <w:trPr>
          <w:trHeight w:val="33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14AE463" w14:textId="34F0E5AD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128830F" w14:textId="253CDE97" w:rsidR="00267C4D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A3888CD" w14:textId="15FDE57E" w:rsidR="00267C4D" w:rsidRPr="0022148D" w:rsidRDefault="0022148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45E4FCB6" w14:textId="1D361922" w:rsidR="00267C4D" w:rsidRPr="00550129" w:rsidRDefault="0022148D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</w:rPr>
              <w:t>1</w:t>
            </w:r>
            <w:r w:rsidRPr="00550129">
              <w:rPr>
                <w:color w:val="EE0000"/>
                <w:lang w:val="vi-VN"/>
              </w:rPr>
              <w:t>/</w:t>
            </w:r>
            <w:r w:rsidR="00F61BE2" w:rsidRPr="00550129">
              <w:rPr>
                <w:color w:val="EE0000"/>
                <w:lang w:val="vi-VN"/>
              </w:rPr>
              <w:t>3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7CBF9C98" w14:textId="23C54414" w:rsidR="00267C4D" w:rsidRPr="0022148D" w:rsidRDefault="0022148D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DE76230" w14:textId="230BC238" w:rsidR="00267C4D" w:rsidRPr="0022148D" w:rsidRDefault="0022148D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0AEA5BB" w14:textId="15F3769E" w:rsidR="00267C4D" w:rsidRPr="0022148D" w:rsidRDefault="004B4606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8A5B1" w14:textId="28FF1C23" w:rsidR="00267C4D" w:rsidRPr="0022148D" w:rsidRDefault="004B4606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937F7" w14:textId="4084B193" w:rsidR="00267C4D" w:rsidRPr="00F61BE2" w:rsidRDefault="00F61BE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</w:tr>
      <w:tr w:rsidR="00267C4D" w14:paraId="1885EC8B" w14:textId="77777777" w:rsidTr="00FA073D">
        <w:trPr>
          <w:trHeight w:val="719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DDAE1" w14:textId="77777777" w:rsidR="00267C4D" w:rsidRP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012AD2D" w14:textId="0671741A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800</w:t>
            </w:r>
            <w:r>
              <w:rPr>
                <w:lang w:val="vi-VN"/>
              </w:rPr>
              <w:t xml:space="preserve"> – 160t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078A5D1C" w14:textId="5674CCAD" w:rsidR="00267C4D" w:rsidRPr="004853A8" w:rsidRDefault="004853A8" w:rsidP="00C822E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14:paraId="6222B2C4" w14:textId="459C50D4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83100DD" w14:textId="79D2EF80" w:rsidR="00267C4D" w:rsidRPr="00267C4D" w:rsidRDefault="004853A8" w:rsidP="00C822EB">
            <w:pPr>
              <w:spacing w:line="360" w:lineRule="auto"/>
              <w:rPr>
                <w:highlight w:val="yellow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3AFAFB32" w14:textId="4F16E4CC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9838FFF" w14:textId="202680C7" w:rsidR="00267C4D" w:rsidRPr="00267C4D" w:rsidRDefault="0091225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7F384" w14:textId="7DC9A28A" w:rsidR="00267C4D" w:rsidRPr="0091225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="00912258" w:rsidRPr="004853A8">
              <w:rPr>
                <w:sz w:val="26"/>
                <w:szCs w:val="26"/>
                <w:lang w:val="vi-VN"/>
              </w:rPr>
              <w:t xml:space="preserve"> </w:t>
            </w:r>
            <w:r w:rsidR="00912258"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</w:tr>
      <w:tr w:rsidR="00267C4D" w14:paraId="7D414EEF" w14:textId="77777777" w:rsidTr="00FA073D">
        <w:trPr>
          <w:trHeight w:val="244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4D03EF3" w14:textId="77777777" w:rsidR="00267C4D" w:rsidRPr="00267C4D" w:rsidRDefault="00267C4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240BE1CC" w14:textId="1780440A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76E209B3" w14:textId="2E786097" w:rsidR="00267C4D" w:rsidRPr="00F61BE2" w:rsidRDefault="00F61BE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-4/3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12" w:space="0" w:color="auto"/>
            </w:tcBorders>
          </w:tcPr>
          <w:p w14:paraId="589B19E0" w14:textId="603B8CD9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12" w:space="0" w:color="auto"/>
            </w:tcBorders>
          </w:tcPr>
          <w:p w14:paraId="513C9E56" w14:textId="599FD713" w:rsidR="00267C4D" w:rsidRPr="004853A8" w:rsidRDefault="004853A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1D931BAA" w14:textId="34C0C0E5" w:rsidR="00267C4D" w:rsidRPr="00267C4D" w:rsidRDefault="004B4606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2F991B1B" w14:textId="739692D7" w:rsidR="00267C4D" w:rsidRPr="00267C4D" w:rsidRDefault="0091225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B1A630" w14:textId="7C853A81" w:rsidR="00267C4D" w:rsidRPr="00912258" w:rsidRDefault="0091225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</w:tr>
      <w:tr w:rsidR="00550129" w14:paraId="191820A0" w14:textId="77777777" w:rsidTr="00FA073D">
        <w:trPr>
          <w:trHeight w:val="253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D7E1C50" w14:textId="0A91825D" w:rsidR="00550129" w:rsidRPr="00267C4D" w:rsidRDefault="00550129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10FBB5" w14:textId="1D57BA39" w:rsidR="00550129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953601" w14:textId="4D3EA7B7" w:rsidR="00550129" w:rsidRPr="00267C4D" w:rsidRDefault="002A125C" w:rsidP="00C822E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45A9E5" w14:textId="1F2F5F69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936E76" w14:textId="4559998C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18E83" w14:textId="702413D5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C53C4A" w14:textId="4F08611F" w:rsidR="00550129" w:rsidRPr="00267C4D" w:rsidRDefault="002A125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A6B0BB" w14:textId="3C630008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D6EB92" w14:textId="23398E61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550129" w14:paraId="080815E2" w14:textId="77777777" w:rsidTr="00FA073D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DA852C5" w14:textId="30AD84A8" w:rsidR="00550129" w:rsidRPr="00267C4D" w:rsidRDefault="00550129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7C35B1" w14:textId="69C72360" w:rsidR="00550129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24B73F" w14:textId="6EB51C30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96AD99" w14:textId="1DCD568F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8EABE2" w14:textId="3B8ACD27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64ED1F" w14:textId="3404B44F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E98705" w14:textId="20D7A6F2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ED8C9A" w14:textId="7CE6F5AF" w:rsidR="00550129" w:rsidRPr="00550129" w:rsidRDefault="00550129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-3/4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637DC37" w14:textId="42E25207" w:rsidR="00550129" w:rsidRPr="00D97EE7" w:rsidRDefault="00D97EE7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</w:tr>
      <w:tr w:rsidR="00550129" w14:paraId="0D93FC87" w14:textId="77777777" w:rsidTr="00FA073D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93C21CB" w14:textId="2F293984" w:rsidR="00550129" w:rsidRPr="00267C4D" w:rsidRDefault="00550129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E94668" w14:textId="4776286C" w:rsidR="00550129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3EDF91" w14:textId="54AE8889" w:rsidR="00550129" w:rsidRPr="00267C4D" w:rsidRDefault="000B1848" w:rsidP="00C822EB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13AB12" w14:textId="7E5B5780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96B2DF" w14:textId="07EBCE2A" w:rsidR="00550129" w:rsidRPr="00267C4D" w:rsidRDefault="002A125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58ECFB" w14:textId="4111CB43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88161A" w14:textId="57FEC0C1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C4B0C5" w14:textId="2D454DDB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7BE60C9" w14:textId="0327C93A" w:rsidR="00550129" w:rsidRPr="002A125C" w:rsidRDefault="002A125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550129" w14:paraId="7C540713" w14:textId="77777777" w:rsidTr="00FA073D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4B840A" w14:textId="77777777" w:rsidR="00550129" w:rsidRPr="00267C4D" w:rsidRDefault="00550129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152190" w14:textId="211066B2" w:rsidR="00550129" w:rsidRPr="002A125C" w:rsidRDefault="00074818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>
              <w:t>1000</w:t>
            </w:r>
            <w:r>
              <w:rPr>
                <w:lang w:val="vi-VN"/>
              </w:rPr>
              <w:t xml:space="preserve"> – 20t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B5786A" w14:textId="4FF6CCAB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D95D6A" w14:textId="7DF9D8AF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E17C5B" w14:textId="6A973096" w:rsidR="00550129" w:rsidRPr="00267C4D" w:rsidRDefault="00F76BBB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6C8886" w14:textId="0B3A1FC2" w:rsidR="00550129" w:rsidRPr="00267C4D" w:rsidRDefault="002A125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BE51DF" w14:textId="70DB1BAB" w:rsidR="00550129" w:rsidRPr="00267C4D" w:rsidRDefault="00F76BBB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57C603" w14:textId="0BD79CE2" w:rsidR="00550129" w:rsidRPr="00B628A0" w:rsidRDefault="00B628A0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-3t</w:t>
            </w:r>
          </w:p>
        </w:tc>
      </w:tr>
    </w:tbl>
    <w:p w14:paraId="29729350" w14:textId="7AF30D21" w:rsidR="00267C4D" w:rsidRDefault="00F757A2" w:rsidP="00C822EB">
      <w:pPr>
        <w:spacing w:line="360" w:lineRule="auto"/>
        <w:rPr>
          <w:iCs/>
          <w:lang w:val="vi-VN"/>
        </w:rPr>
      </w:pPr>
      <w:r w:rsidRPr="00F757A2">
        <w:rPr>
          <w:iCs/>
          <w:lang w:val="vi-VN"/>
        </w:rPr>
        <w:t xml:space="preserve">Do t&lt;0 nên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 xml:space="preserve"> luôn dương.</w:t>
      </w:r>
    </w:p>
    <w:p w14:paraId="35EFA44F" w14:textId="77777777" w:rsidR="00D44881" w:rsidRDefault="00D44881" w:rsidP="00C822EB">
      <w:pPr>
        <w:spacing w:line="360" w:lineRule="auto"/>
        <w:rPr>
          <w:iCs/>
          <w:lang w:val="vi-VN"/>
        </w:rPr>
      </w:pPr>
    </w:p>
    <w:p w14:paraId="3FE24361" w14:textId="77777777" w:rsidR="00D44881" w:rsidRDefault="00D44881" w:rsidP="00C822EB">
      <w:pPr>
        <w:spacing w:line="360" w:lineRule="auto"/>
        <w:rPr>
          <w:iCs/>
          <w:lang w:val="vi-VN"/>
        </w:rPr>
      </w:pPr>
    </w:p>
    <w:p w14:paraId="37CF2C0C" w14:textId="77777777" w:rsidR="00D44881" w:rsidRDefault="00D44881" w:rsidP="00C822EB">
      <w:pPr>
        <w:spacing w:line="360" w:lineRule="auto"/>
        <w:rPr>
          <w:iCs/>
          <w:lang w:val="vi-VN"/>
        </w:rPr>
      </w:pPr>
    </w:p>
    <w:p w14:paraId="350AF1E2" w14:textId="77777777" w:rsidR="00D44881" w:rsidRDefault="00D44881" w:rsidP="00C822EB">
      <w:pPr>
        <w:spacing w:line="360" w:lineRule="auto"/>
        <w:rPr>
          <w:b/>
          <w:bCs/>
          <w:iCs/>
          <w:lang w:val="vi-VN"/>
        </w:rPr>
      </w:pPr>
    </w:p>
    <w:p w14:paraId="28F9C39E" w14:textId="3CE45211" w:rsidR="00536FEA" w:rsidRDefault="00536FEA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lastRenderedPageBreak/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7014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596"/>
        <w:gridCol w:w="1458"/>
        <w:gridCol w:w="426"/>
        <w:gridCol w:w="1027"/>
      </w:tblGrid>
      <w:tr w:rsidR="00627FC1" w:rsidRPr="005E53A1" w14:paraId="57D78065" w14:textId="77777777" w:rsidTr="00627FC1">
        <w:trPr>
          <w:trHeight w:val="215"/>
          <w:jc w:val="center"/>
        </w:trPr>
        <w:tc>
          <w:tcPr>
            <w:tcW w:w="1027" w:type="dxa"/>
          </w:tcPr>
          <w:p w14:paraId="25F98BE6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8" w:space="0" w:color="auto"/>
            </w:tcBorders>
          </w:tcPr>
          <w:p w14:paraId="7178ADC6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  <w:tcBorders>
              <w:bottom w:val="single" w:sz="8" w:space="0" w:color="auto"/>
            </w:tcBorders>
          </w:tcPr>
          <w:p w14:paraId="3DAF801D" w14:textId="77777777" w:rsidR="00627FC1" w:rsidRPr="004C7F3D" w:rsidRDefault="00627FC1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-8</m:t>
                </m:r>
              </m:oMath>
            </m:oMathPara>
          </w:p>
        </w:tc>
        <w:tc>
          <w:tcPr>
            <w:tcW w:w="754" w:type="dxa"/>
            <w:tcBorders>
              <w:bottom w:val="single" w:sz="8" w:space="0" w:color="auto"/>
            </w:tcBorders>
          </w:tcPr>
          <w:p w14:paraId="10D2A3B1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96" w:type="dxa"/>
            <w:tcBorders>
              <w:bottom w:val="single" w:sz="8" w:space="0" w:color="auto"/>
            </w:tcBorders>
          </w:tcPr>
          <w:p w14:paraId="7BDE77E4" w14:textId="206FED3F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58" w:type="dxa"/>
            <w:tcBorders>
              <w:bottom w:val="single" w:sz="8" w:space="0" w:color="auto"/>
            </w:tcBorders>
          </w:tcPr>
          <w:p w14:paraId="20AA67AE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  <w:tcBorders>
              <w:bottom w:val="single" w:sz="8" w:space="0" w:color="auto"/>
            </w:tcBorders>
          </w:tcPr>
          <w:p w14:paraId="44584FCF" w14:textId="667292A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auto"/>
            </w:tcBorders>
          </w:tcPr>
          <w:p w14:paraId="0AFA8AA0" w14:textId="77777777" w:rsidR="00627FC1" w:rsidRPr="005E53A1" w:rsidRDefault="00627FC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627FC1" w:rsidRPr="005E53A1" w14:paraId="211F8B04" w14:textId="77777777" w:rsidTr="00627FC1">
        <w:trPr>
          <w:trHeight w:val="215"/>
          <w:jc w:val="center"/>
        </w:trPr>
        <w:tc>
          <w:tcPr>
            <w:tcW w:w="1027" w:type="dxa"/>
            <w:tcBorders>
              <w:right w:val="single" w:sz="8" w:space="0" w:color="auto"/>
            </w:tcBorders>
          </w:tcPr>
          <w:p w14:paraId="016585D3" w14:textId="3EF73696" w:rsidR="00627FC1" w:rsidRPr="005E53A1" w:rsidRDefault="00627FC1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2ECBAF0B" w14:textId="469851C7" w:rsidR="00627FC1" w:rsidRPr="00627FC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57070619" w14:textId="77777777" w:rsidR="00627FC1" w:rsidRPr="004C7F3D" w:rsidRDefault="00627FC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4381CEE7" w14:textId="2233BFDC" w:rsidR="00627FC1" w:rsidRPr="00627FC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65EB3F98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0CF39598" w14:textId="524BCA21" w:rsidR="00627FC1" w:rsidRPr="00627FC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77BEA6DB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  <w:tr2bl w:val="single" w:sz="8" w:space="0" w:color="auto"/>
            </w:tcBorders>
            <w:shd w:val="clear" w:color="auto" w:fill="BFBFBF" w:themeFill="background1" w:themeFillShade="BF"/>
          </w:tcPr>
          <w:p w14:paraId="68141A10" w14:textId="5F572DEF" w:rsidR="00627FC1" w:rsidRPr="00627FC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</w:tr>
      <w:tr w:rsidR="00627FC1" w:rsidRPr="005E53A1" w14:paraId="0E4D7713" w14:textId="77777777" w:rsidTr="00627FC1">
        <w:trPr>
          <w:trHeight w:val="208"/>
          <w:jc w:val="center"/>
        </w:trPr>
        <w:tc>
          <w:tcPr>
            <w:tcW w:w="1027" w:type="dxa"/>
            <w:tcBorders>
              <w:right w:val="single" w:sz="8" w:space="0" w:color="auto"/>
            </w:tcBorders>
          </w:tcPr>
          <w:p w14:paraId="5224C975" w14:textId="22F948A1" w:rsidR="00627FC1" w:rsidRPr="007F674B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68515F66" w14:textId="77777777" w:rsidR="00627FC1" w:rsidRPr="004C7F3D" w:rsidRDefault="00627FC1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14C5BA5A" w14:textId="77777777" w:rsidR="00627FC1" w:rsidRPr="0010499F" w:rsidRDefault="00627FC1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008AD090" w14:textId="77777777" w:rsidR="00627FC1" w:rsidRPr="0010499F" w:rsidRDefault="00627FC1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686FCAD3" w14:textId="41AAA350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23C4E86E" w14:textId="482215E9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541598DB" w14:textId="77777777" w:rsidR="00627FC1" w:rsidRPr="005E53A1" w:rsidRDefault="00627FC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  <w:tr2bl w:val="single" w:sz="8" w:space="0" w:color="auto"/>
            </w:tcBorders>
            <w:shd w:val="clear" w:color="auto" w:fill="BFBFBF" w:themeFill="background1" w:themeFillShade="BF"/>
          </w:tcPr>
          <w:p w14:paraId="5B95DBAE" w14:textId="0A22B43B" w:rsidR="00627FC1" w:rsidRPr="00627FC1" w:rsidRDefault="00627FC1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-</w:t>
            </w:r>
          </w:p>
        </w:tc>
      </w:tr>
    </w:tbl>
    <w:p w14:paraId="2AB4627B" w14:textId="77777777" w:rsidR="00267C4D" w:rsidRDefault="00267C4D" w:rsidP="00C822EB">
      <w:pPr>
        <w:spacing w:line="360" w:lineRule="auto"/>
        <w:rPr>
          <w:b/>
          <w:bCs/>
          <w:iCs/>
          <w:lang w:val="vi-VN"/>
        </w:rPr>
      </w:pPr>
    </w:p>
    <w:p w14:paraId="4DFD772C" w14:textId="08E79297" w:rsidR="00F757A2" w:rsidRDefault="00F757A2" w:rsidP="00C822EB">
      <w:pPr>
        <w:spacing w:line="360" w:lineRule="auto"/>
        <w:rPr>
          <w:b/>
          <w:bCs/>
          <w:lang w:val="vi-VN"/>
        </w:rPr>
      </w:pPr>
      <w:r w:rsidRPr="00F757A2">
        <w:rPr>
          <w:b/>
          <w:bCs/>
          <w:iCs/>
          <w:lang w:val="vi-VN"/>
        </w:rPr>
        <w:t>I)</w:t>
      </w:r>
      <w:r w:rsidR="006B1C47" w:rsidRPr="00F757A2">
        <w:rPr>
          <w:b/>
          <w:bCs/>
          <w:iCs/>
          <w:lang w:val="vi-VN"/>
        </w:rPr>
        <w:t xml:space="preserve">Xét </w:t>
      </w:r>
      <m:oMath>
        <m:r>
          <m:rPr>
            <m:sty m:val="b"/>
          </m:rPr>
          <w:rPr>
            <w:rFonts w:ascii="Cambria Math" w:hAnsi="Cambria Math"/>
            <w:lang w:val="vi-VN"/>
          </w:rPr>
          <m:t>-</m:t>
        </m:r>
        <m:f>
          <m:fPr>
            <m:ctrlPr>
              <w:rPr>
                <w:rFonts w:ascii="Cambria Math" w:hAnsi="Cambria Math"/>
                <w:b/>
                <w:bCs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vi-VN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vi-VN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  <w:lang w:val="vi-VN"/>
          </w:rPr>
          <m:t>≤</m:t>
        </m:r>
        <m:r>
          <m:rPr>
            <m:sty m:val="bi"/>
          </m:rPr>
          <w:rPr>
            <w:rFonts w:ascii="Cambria Math" w:hAnsi="Cambria Math"/>
            <w:lang w:val="vi-VN"/>
          </w:rPr>
          <m:t>t</m:t>
        </m:r>
        <m:r>
          <m:rPr>
            <m:sty m:val="b"/>
          </m:rPr>
          <w:rPr>
            <w:rFonts w:ascii="Cambria Math" w:hAnsi="Cambria Math"/>
            <w:lang w:val="vi-VN"/>
          </w:rPr>
          <m:t>&lt;0</m:t>
        </m:r>
      </m:oMath>
    </w:p>
    <w:p w14:paraId="43A6315A" w14:textId="4B19C01A" w:rsidR="00F540D4" w:rsidRPr="00F540D4" w:rsidRDefault="00F540D4" w:rsidP="00C822EB">
      <w:pPr>
        <w:spacing w:line="360" w:lineRule="auto"/>
        <w:rPr>
          <w:b/>
          <w:bCs/>
          <w:i/>
          <w:lang w:val="vi-VN"/>
        </w:rPr>
      </w:pPr>
      <w:r>
        <w:rPr>
          <w:b/>
          <w:bCs/>
          <w:lang w:val="vi-VN"/>
        </w:rPr>
        <w:t xml:space="preserve">I.1) nếu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5 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vi-VN"/>
          </w:rPr>
          <m:t>&lt;=&gt;</m:t>
        </m:r>
        <m:r>
          <w:rPr>
            <w:rFonts w:ascii="Cambria Math" w:hAnsi="Cambria Math"/>
            <w:lang w:val="vi-VN"/>
          </w:rPr>
          <m:t>-4-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>t&gt;-5-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7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>t</m:t>
        </m:r>
      </m:oMath>
      <w:r>
        <w:rPr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&lt;=&gt;t&gt;-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3</m:t>
            </m:r>
          </m:den>
        </m:f>
      </m:oMath>
      <w:r>
        <w:rPr>
          <w:lang w:val="vi-VN"/>
        </w:rPr>
        <w:t xml:space="preserve"> kết hợp với điều kiện (</w:t>
      </w:r>
      <w:r w:rsidRPr="004A1374">
        <w:rPr>
          <w:b/>
          <w:bCs/>
          <w:lang w:val="vi-VN"/>
        </w:rPr>
        <w:t>I</w:t>
      </w:r>
      <w:r>
        <w:rPr>
          <w:lang w:val="vi-VN"/>
        </w:rPr>
        <w:t xml:space="preserve"> ) ta được </w:t>
      </w:r>
      <m:oMath>
        <m:r>
          <m:rPr>
            <m:sty m:val="b"/>
          </m:rPr>
          <w:rPr>
            <w:rFonts w:ascii="Cambria Math" w:hAnsi="Cambria Math"/>
            <w:lang w:val="vi-VN"/>
          </w:rPr>
          <m:t>-</m:t>
        </m:r>
        <m:f>
          <m:fPr>
            <m:ctrlPr>
              <w:rPr>
                <w:rFonts w:ascii="Cambria Math" w:hAnsi="Cambria Math"/>
                <w:b/>
                <w:bCs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vi-V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lang w:val="vi-VN"/>
          </w:rPr>
          <m:t>≤</m:t>
        </m:r>
        <m:r>
          <m:rPr>
            <m:sty m:val="bi"/>
          </m:rPr>
          <w:rPr>
            <w:rFonts w:ascii="Cambria Math" w:hAnsi="Cambria Math"/>
            <w:lang w:val="vi-VN"/>
          </w:rPr>
          <m:t>t</m:t>
        </m:r>
        <m:r>
          <m:rPr>
            <m:sty m:val="b"/>
          </m:rPr>
          <w:rPr>
            <w:rFonts w:ascii="Cambria Math" w:hAnsi="Cambria Math"/>
            <w:lang w:val="vi-VN"/>
          </w:rPr>
          <m:t>&lt;0</m:t>
        </m:r>
      </m:oMath>
    </w:p>
    <w:p w14:paraId="53962F6C" w14:textId="2388F603" w:rsidR="00F540D4" w:rsidRDefault="007C0418" w:rsidP="00C822EB">
      <w:pPr>
        <w:spacing w:line="360" w:lineRule="auto"/>
        <w:rPr>
          <w:lang w:val="vi-VN"/>
        </w:rPr>
      </w:pPr>
      <w:r w:rsidRPr="007C0418">
        <w:rPr>
          <w:lang w:val="vi-VN"/>
        </w:rPr>
        <w:t xml:space="preserve">Lúc này do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5 </m:t>
            </m:r>
          </m:sub>
        </m:sSub>
      </m:oMath>
      <w:r>
        <w:t>âm</w:t>
      </w:r>
      <w:r>
        <w:rPr>
          <w:lang w:val="vi-VN"/>
        </w:rPr>
        <w:t xml:space="preserve"> nhỏ nhất nên ta lập bảng đơn hình thứ 4, với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lang w:val="vi-VN"/>
        </w:rPr>
        <w:t xml:space="preserve">vào và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4</m:t>
            </m:r>
          </m:sub>
        </m:sSub>
      </m:oMath>
      <w:r>
        <w:rPr>
          <w:lang w:val="vi-VN"/>
        </w:rPr>
        <w:t xml:space="preserve"> ra.</w:t>
      </w:r>
    </w:p>
    <w:tbl>
      <w:tblPr>
        <w:tblStyle w:val="TableGrid"/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4"/>
        <w:gridCol w:w="896"/>
        <w:gridCol w:w="1314"/>
        <w:gridCol w:w="1386"/>
        <w:gridCol w:w="822"/>
        <w:gridCol w:w="1338"/>
        <w:gridCol w:w="1070"/>
        <w:gridCol w:w="905"/>
        <w:gridCol w:w="1625"/>
      </w:tblGrid>
      <w:tr w:rsidR="007C0418" w14:paraId="5094D496" w14:textId="77777777" w:rsidTr="009E3CFB">
        <w:trPr>
          <w:trHeight w:val="282"/>
          <w:jc w:val="center"/>
        </w:trPr>
        <w:tc>
          <w:tcPr>
            <w:tcW w:w="11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4718380" w14:textId="77777777" w:rsidR="007C041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1CEAA34" w14:textId="77777777" w:rsidR="007C041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0646B87" w14:textId="77777777" w:rsidR="007C0418" w:rsidRPr="00403E9B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177DDD55" w14:textId="77777777" w:rsidR="007C041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52A0BDB3" w14:textId="77777777" w:rsidR="007C041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7B9A623A" w14:textId="77777777" w:rsidR="007C041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6CB741FB" w14:textId="77777777" w:rsidR="007C041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</w:tcPr>
          <w:p w14:paraId="4D6B1E36" w14:textId="77777777" w:rsidR="007C041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72EA57" w14:textId="77777777" w:rsidR="007C0418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7C0418" w14:paraId="051521F5" w14:textId="77777777" w:rsidTr="009E3CFB">
        <w:trPr>
          <w:trHeight w:val="282"/>
          <w:jc w:val="center"/>
        </w:trPr>
        <w:tc>
          <w:tcPr>
            <w:tcW w:w="1104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78AC552E" w14:textId="77777777" w:rsidR="007C041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064CCBFC" w14:textId="77777777" w:rsidR="007C041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B3A4934" w14:textId="77777777" w:rsidR="007C041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</w:tcPr>
          <w:p w14:paraId="161734BF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8" w:space="0" w:color="auto"/>
            </w:tcBorders>
          </w:tcPr>
          <w:p w14:paraId="134F4999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8" w:space="0" w:color="auto"/>
            </w:tcBorders>
          </w:tcPr>
          <w:p w14:paraId="63C72DA0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8" w:space="0" w:color="auto"/>
            </w:tcBorders>
          </w:tcPr>
          <w:p w14:paraId="6B2E320F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8" w:space="0" w:color="auto"/>
            </w:tcBorders>
          </w:tcPr>
          <w:p w14:paraId="6643489B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3E455686" w14:textId="77777777" w:rsidR="007C0418" w:rsidRPr="00BC6F42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7C0418" w14:paraId="7CE59DE3" w14:textId="77777777" w:rsidTr="009E3CFB">
        <w:trPr>
          <w:trHeight w:val="273"/>
          <w:jc w:val="center"/>
        </w:trPr>
        <w:tc>
          <w:tcPr>
            <w:tcW w:w="110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16C46E3A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08C55FB8" w14:textId="77777777" w:rsidR="007C0418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16F5D59C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</w:tcPr>
          <w:p w14:paraId="70108B40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8" w:space="0" w:color="auto"/>
              <w:bottom w:val="single" w:sz="4" w:space="0" w:color="auto"/>
            </w:tcBorders>
          </w:tcPr>
          <w:p w14:paraId="45BAFE53" w14:textId="77777777" w:rsidR="007C0418" w:rsidRPr="00267C4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8" w:space="0" w:color="auto"/>
              <w:bottom w:val="single" w:sz="4" w:space="0" w:color="auto"/>
            </w:tcBorders>
          </w:tcPr>
          <w:p w14:paraId="31BB9B88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4" w:space="0" w:color="auto"/>
            </w:tcBorders>
          </w:tcPr>
          <w:p w14:paraId="054A8108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14:paraId="1644D478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997BAC9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7C0418" w14:paraId="71B73669" w14:textId="77777777" w:rsidTr="009E3CFB">
        <w:trPr>
          <w:trHeight w:val="26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E70AC0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2D940FD7" w14:textId="77777777" w:rsidR="007C0418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4306567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FAEE008" w14:textId="77777777" w:rsidR="007C0418" w:rsidRPr="00267C4D" w:rsidRDefault="007C0418" w:rsidP="00C822EB">
            <w:pPr>
              <w:spacing w:line="360" w:lineRule="auto"/>
              <w:jc w:val="center"/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22D574EA" w14:textId="77777777" w:rsidR="007C0418" w:rsidRPr="00267C4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71F2FEF6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122C07ED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3E38B995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346298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7C0418" w14:paraId="15E1E657" w14:textId="77777777" w:rsidTr="009E3CFB">
        <w:trPr>
          <w:trHeight w:val="27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AF4824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0B6F596F" w14:textId="77777777" w:rsidR="007C0418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9C6AE52" w14:textId="77777777" w:rsidR="007C0418" w:rsidRPr="00201B63" w:rsidRDefault="007C0418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61A6610" w14:textId="77777777" w:rsidR="007C0418" w:rsidRPr="00267C4D" w:rsidRDefault="007C0418" w:rsidP="00C822EB">
            <w:pPr>
              <w:spacing w:line="360" w:lineRule="auto"/>
              <w:jc w:val="center"/>
            </w:pPr>
            <w:r w:rsidRPr="00267C4D">
              <w:t>1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DCA71B2" w14:textId="77777777" w:rsidR="007C0418" w:rsidRPr="0022148D" w:rsidRDefault="007C0418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>
              <w:rPr>
                <w:b/>
                <w:bCs/>
                <w:color w:val="EE0000"/>
              </w:rPr>
              <w:t>3</w:t>
            </w:r>
            <w:r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7A787321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79E5C567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7ED2E98A" w14:textId="77777777" w:rsidR="007C0418" w:rsidRPr="00BC6F42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64D56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7C0418" w14:paraId="3E65DCC4" w14:textId="77777777" w:rsidTr="009E3CFB">
        <w:trPr>
          <w:trHeight w:val="313"/>
          <w:jc w:val="center"/>
        </w:trPr>
        <w:tc>
          <w:tcPr>
            <w:tcW w:w="200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64E4218" w14:textId="77777777" w:rsidR="007C0418" w:rsidRPr="00AE77C0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34A45D2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3655E7B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2E682AE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20301991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705186AC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02A85AC4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EC26F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7C0418" w14:paraId="7F571D51" w14:textId="77777777" w:rsidTr="009E3CFB">
        <w:trPr>
          <w:trHeight w:val="282"/>
          <w:jc w:val="center"/>
        </w:trPr>
        <w:tc>
          <w:tcPr>
            <w:tcW w:w="2000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4D31DC6" w14:textId="77777777" w:rsidR="007C0418" w:rsidRPr="00AE77C0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122A1537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737CA21D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0F642926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108B5EF7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4DC6DA22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12" w:space="0" w:color="auto"/>
            </w:tcBorders>
          </w:tcPr>
          <w:p w14:paraId="60AB313A" w14:textId="77777777" w:rsidR="007C0418" w:rsidRPr="00DF4044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8C66F9" w14:textId="77777777" w:rsidR="007C0418" w:rsidRPr="00BC6F42" w:rsidRDefault="007C0418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7C0418" w14:paraId="337E2765" w14:textId="77777777" w:rsidTr="009E3CFB">
        <w:trPr>
          <w:trHeight w:val="177"/>
          <w:jc w:val="center"/>
        </w:trPr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C0CBBD7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</w:tcPr>
          <w:p w14:paraId="1F8EF40F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bottom w:val="single" w:sz="4" w:space="0" w:color="auto"/>
            </w:tcBorders>
          </w:tcPr>
          <w:p w14:paraId="4A35ABD4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080DCFB1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  <w:lang w:val="vi-VN"/>
              </w:rPr>
              <w:t>5/3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14E56D74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40A4BECD" w14:textId="77777777" w:rsidR="007C0418" w:rsidRPr="004B4606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0B389924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</w:tcPr>
          <w:p w14:paraId="1557A551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6DC07B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</w:tr>
      <w:tr w:rsidR="007C0418" w14:paraId="5FF8649F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BA1913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4360970A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B8F29C1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E41CA1F" w14:textId="77777777" w:rsidR="007C0418" w:rsidRPr="00550129" w:rsidRDefault="007C0418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Pr="00550129">
              <w:rPr>
                <w:b/>
                <w:bCs/>
                <w:color w:val="EE0000"/>
              </w:rPr>
              <w:t>4</w:t>
            </w:r>
            <w:r w:rsidRPr="00550129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3)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CF3EE96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6514DCE9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6C6BD08D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7F2C9F5D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EAB396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-2/3</w:t>
            </w:r>
          </w:p>
        </w:tc>
      </w:tr>
      <w:tr w:rsidR="007C0418" w14:paraId="04AEA2C7" w14:textId="77777777" w:rsidTr="009E3CFB">
        <w:trPr>
          <w:trHeight w:val="33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7390D97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42CB2DED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07ADAF4C" w14:textId="77777777" w:rsidR="007C0418" w:rsidRPr="0022148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2D2AB40D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</w:rPr>
              <w:t>1</w:t>
            </w:r>
            <w:r w:rsidRPr="00550129">
              <w:rPr>
                <w:color w:val="EE0000"/>
                <w:lang w:val="vi-VN"/>
              </w:rPr>
              <w:t>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5A4A2E76" w14:textId="77777777" w:rsidR="007C0418" w:rsidRPr="0022148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6AE5599A" w14:textId="77777777" w:rsidR="007C0418" w:rsidRPr="0022148D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7BAB68FF" w14:textId="77777777" w:rsidR="007C0418" w:rsidRPr="0022148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79E7E8CF" w14:textId="77777777" w:rsidR="007C0418" w:rsidRPr="0022148D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DB35E0" w14:textId="77777777" w:rsidR="007C0418" w:rsidRPr="00F61BE2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</w:tr>
      <w:tr w:rsidR="007C0418" w14:paraId="56176FA1" w14:textId="77777777" w:rsidTr="009E3CFB">
        <w:trPr>
          <w:trHeight w:val="719"/>
          <w:jc w:val="center"/>
        </w:trPr>
        <w:tc>
          <w:tcPr>
            <w:tcW w:w="200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AA75BF3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17F40D6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800</w:t>
            </w:r>
            <w:r>
              <w:rPr>
                <w:lang w:val="vi-VN"/>
              </w:rPr>
              <w:t xml:space="preserve"> – 160t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49E71720" w14:textId="77777777" w:rsidR="007C0418" w:rsidRPr="004853A8" w:rsidRDefault="007C0418" w:rsidP="00C822E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16F081B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B96D9B6" w14:textId="77777777" w:rsidR="007C0418" w:rsidRPr="00267C4D" w:rsidRDefault="007C0418" w:rsidP="00C822EB">
            <w:pPr>
              <w:spacing w:line="360" w:lineRule="auto"/>
              <w:rPr>
                <w:highlight w:val="yellow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452AF628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1C322A9C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9607D" w14:textId="77777777" w:rsidR="007C0418" w:rsidRPr="0091225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="007C0418" w:rsidRPr="004853A8">
              <w:rPr>
                <w:sz w:val="26"/>
                <w:szCs w:val="26"/>
                <w:lang w:val="vi-VN"/>
              </w:rPr>
              <w:t xml:space="preserve"> </w:t>
            </w:r>
            <w:r w:rsidR="007C0418"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</w:tr>
      <w:tr w:rsidR="007C0418" w14:paraId="5D8E8D24" w14:textId="77777777" w:rsidTr="009E3CFB">
        <w:trPr>
          <w:trHeight w:val="244"/>
          <w:jc w:val="center"/>
        </w:trPr>
        <w:tc>
          <w:tcPr>
            <w:tcW w:w="2000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22539F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2BEED653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04A106A6" w14:textId="77777777" w:rsidR="007C0418" w:rsidRPr="00F61BE2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3088AF46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06B8E747" w14:textId="77777777" w:rsidR="007C0418" w:rsidRPr="004853A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7E8D2FE8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12" w:space="0" w:color="auto"/>
            </w:tcBorders>
          </w:tcPr>
          <w:p w14:paraId="0973E26D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C22EEA" w14:textId="77777777" w:rsidR="007C0418" w:rsidRPr="00912258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</w:tr>
      <w:tr w:rsidR="007C0418" w14:paraId="7F89A597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0C97884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214303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148282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DFACCF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F57D81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DCA4E4" w14:textId="77777777" w:rsidR="007C0418" w:rsidRPr="002A125C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AE8F4E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C59F6" w14:textId="59602BEE" w:rsidR="007C0418" w:rsidRPr="005154D2" w:rsidRDefault="00C96F00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="007C0418" w:rsidRPr="005154D2">
              <w:rPr>
                <w:b/>
                <w:bCs/>
                <w:color w:val="EE0000"/>
              </w:rPr>
              <w:t>5</w:t>
            </w:r>
            <w:r w:rsidR="007C0418" w:rsidRPr="005154D2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4)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D3F5CE" w14:textId="77777777" w:rsidR="007C0418" w:rsidRPr="002A125C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7C0418" w14:paraId="7B5C97F1" w14:textId="77777777" w:rsidTr="009E3CFB">
        <w:trPr>
          <w:trHeight w:val="26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EA2962D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683429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A5CD62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C4DCD3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587BA4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8C3F7D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C4A18" w14:textId="77777777" w:rsidR="007C0418" w:rsidRPr="00550129" w:rsidRDefault="007C0418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635096" w14:textId="77777777" w:rsidR="007C0418" w:rsidRPr="005154D2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54D2">
              <w:rPr>
                <w:color w:val="EE0000"/>
                <w:lang w:val="vi-VN"/>
              </w:rPr>
              <w:t>-3/4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176A79" w14:textId="77777777" w:rsidR="007C0418" w:rsidRPr="00D97EE7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</w:tr>
      <w:tr w:rsidR="007C0418" w14:paraId="0DE9C0E3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A3DFFA6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8549F7" w14:textId="77777777" w:rsidR="007C0418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734739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801BEA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BBC16B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F7DE72" w14:textId="77777777" w:rsidR="007C0418" w:rsidRPr="002A125C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1D7437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02052" w14:textId="77777777" w:rsidR="007C0418" w:rsidRPr="005154D2" w:rsidRDefault="007C0418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54D2">
              <w:rPr>
                <w:color w:val="EE0000"/>
              </w:rPr>
              <w:t>1</w:t>
            </w:r>
            <w:r w:rsidRPr="005154D2">
              <w:rPr>
                <w:color w:val="EE0000"/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2E4C86D" w14:textId="77777777" w:rsidR="007C0418" w:rsidRPr="002A125C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7C0418" w14:paraId="70E3EB77" w14:textId="77777777" w:rsidTr="009E3CFB">
        <w:trPr>
          <w:trHeight w:val="168"/>
          <w:jc w:val="center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997C49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A41E2B9" w14:textId="6A4E748D" w:rsidR="007C0418" w:rsidRPr="002A125C" w:rsidRDefault="0078181A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>
              <w:t>1000</w:t>
            </w:r>
            <w:r>
              <w:rPr>
                <w:lang w:val="vi-VN"/>
              </w:rPr>
              <w:t xml:space="preserve"> – 20t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A3A3C1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CE0711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F1FCDB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7E23C3" w14:textId="77777777" w:rsidR="007C0418" w:rsidRPr="00267C4D" w:rsidRDefault="007C041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2EF79D" w14:textId="77777777" w:rsidR="007C0418" w:rsidRPr="00267C4D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DDFA9B" w14:textId="77777777" w:rsidR="007C0418" w:rsidRPr="00B628A0" w:rsidRDefault="007C041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-3t</w:t>
            </w:r>
          </w:p>
        </w:tc>
      </w:tr>
      <w:tr w:rsidR="005154D2" w14:paraId="1B58F9C8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858C72A" w14:textId="65B6B179" w:rsidR="005154D2" w:rsidRPr="00267C4D" w:rsidRDefault="005154D2" w:rsidP="00C822EB">
            <w:pPr>
              <w:spacing w:line="360" w:lineRule="auto"/>
              <w:jc w:val="center"/>
              <w:rPr>
                <w:lang w:val="vi-VN"/>
              </w:rPr>
            </w:pPr>
            <w:r>
              <w:lastRenderedPageBreak/>
              <w:t>0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7C650D6" w14:textId="226558E4" w:rsidR="005154D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17F49E" w14:textId="593C5DB6" w:rsidR="005154D2" w:rsidRPr="00C96F00" w:rsidRDefault="00C96F0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8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1000D5" w14:textId="649685FD" w:rsidR="005154D2" w:rsidRPr="00C96F00" w:rsidRDefault="00C96F00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C9E08" w14:textId="77DB82A8" w:rsidR="005154D2" w:rsidRPr="00C96F00" w:rsidRDefault="00C96F00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476AA7" w14:textId="3A917B4C" w:rsidR="005154D2" w:rsidRPr="00C96F00" w:rsidRDefault="00C96F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1/5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D36907" w14:textId="543A463F" w:rsidR="005154D2" w:rsidRPr="00C96F00" w:rsidRDefault="00C96F0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4</w:t>
            </w:r>
            <w:r>
              <w:rPr>
                <w:color w:val="EE0000"/>
                <w:lang w:val="vi-VN"/>
              </w:rPr>
              <w:t>/5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70FBA5" w14:textId="26D2F366" w:rsidR="005154D2" w:rsidRPr="00C96F00" w:rsidRDefault="00C96F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1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272DB6E" w14:textId="3FF8494F" w:rsidR="005154D2" w:rsidRPr="00C96F00" w:rsidRDefault="00C96F00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2/5</w:t>
            </w:r>
          </w:p>
        </w:tc>
      </w:tr>
      <w:tr w:rsidR="005154D2" w14:paraId="6B5E22F8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4FD9B1E" w14:textId="5B7EC3C3" w:rsidR="005154D2" w:rsidRPr="00267C4D" w:rsidRDefault="005154D2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0604A690" w14:textId="2928F645" w:rsidR="005154D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768E24" w14:textId="1483DECE" w:rsidR="005154D2" w:rsidRPr="002A125C" w:rsidRDefault="00E61B68" w:rsidP="00C822EB">
            <w:pPr>
              <w:spacing w:line="360" w:lineRule="auto"/>
              <w:jc w:val="center"/>
            </w:pPr>
            <w:r>
              <w:t>28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380540" w14:textId="79717EB4" w:rsidR="005154D2" w:rsidRDefault="00E61B68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2E19A1" w14:textId="00828520" w:rsidR="005154D2" w:rsidRDefault="00E61B68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9A03DE" w14:textId="1215A475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2/5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930EFA" w14:textId="61E59704" w:rsidR="005154D2" w:rsidRPr="001B3D31" w:rsidRDefault="001B3D3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/5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B25090" w14:textId="1A59F4C2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3C944B8" w14:textId="61B98664" w:rsidR="005154D2" w:rsidRDefault="001B3D3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</w:tr>
      <w:tr w:rsidR="005154D2" w14:paraId="48513AC4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F448292" w14:textId="237C7428" w:rsidR="005154D2" w:rsidRPr="00267C4D" w:rsidRDefault="005154D2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66CAA5E" w14:textId="7880FA1F" w:rsidR="005154D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D09331" w14:textId="61786307" w:rsidR="005154D2" w:rsidRPr="002A125C" w:rsidRDefault="001B3D31" w:rsidP="00C822EB">
            <w:pPr>
              <w:spacing w:line="360" w:lineRule="auto"/>
              <w:jc w:val="center"/>
            </w:pPr>
            <w:r>
              <w:t>68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AB9DBD" w14:textId="11EFC1C7" w:rsidR="005154D2" w:rsidRDefault="001B3D3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CF1474" w14:textId="0D22CBCF" w:rsidR="005154D2" w:rsidRDefault="001B3D31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509A35" w14:textId="08232474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1/5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38A497" w14:textId="780DB9DA" w:rsidR="005154D2" w:rsidRPr="001B3D31" w:rsidRDefault="001B3D3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F1DAF" w14:textId="4FB2831B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3F27A79" w14:textId="01FE7E06" w:rsidR="005154D2" w:rsidRDefault="001B3D31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2/5</w:t>
            </w:r>
          </w:p>
        </w:tc>
      </w:tr>
      <w:tr w:rsidR="005154D2" w14:paraId="2C63913C" w14:textId="77777777" w:rsidTr="009E3CFB">
        <w:trPr>
          <w:trHeight w:val="168"/>
          <w:jc w:val="center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16BE39" w14:textId="77777777" w:rsidR="005154D2" w:rsidRPr="00267C4D" w:rsidRDefault="005154D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8C5665" w14:textId="731B18FA" w:rsidR="005154D2" w:rsidRPr="001B3D31" w:rsidRDefault="001B3D31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960</w:t>
            </w:r>
            <w:r>
              <w:rPr>
                <w:lang w:val="vi-VN"/>
              </w:rPr>
              <w:t xml:space="preserve"> – 24t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DB2852" w14:textId="2CAA9064" w:rsidR="005154D2" w:rsidRDefault="001B3D3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A6C481" w14:textId="5B96ACD3" w:rsidR="005154D2" w:rsidRDefault="001B3D31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CD664E" w14:textId="2FBEE304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DA5EDA" w14:textId="18784B46" w:rsidR="005154D2" w:rsidRDefault="001B3D31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4+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75CAF4" w14:textId="78AEAC5E" w:rsidR="005154D2" w:rsidRPr="00F76BBB" w:rsidRDefault="001B3D31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F7D2EC" w14:textId="0CDFD414" w:rsidR="005154D2" w:rsidRDefault="001940CA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</w:tr>
    </w:tbl>
    <w:p w14:paraId="0A6FA15C" w14:textId="77777777" w:rsidR="009E3CFB" w:rsidRDefault="009E3CFB" w:rsidP="00C822EB">
      <w:pPr>
        <w:spacing w:line="360" w:lineRule="auto"/>
        <w:rPr>
          <w:iCs/>
          <w:lang w:val="vi-VN"/>
        </w:rPr>
      </w:pPr>
    </w:p>
    <w:p w14:paraId="4D32E9CC" w14:textId="77777777" w:rsidR="00E21D42" w:rsidRDefault="00E21D42" w:rsidP="00C822EB">
      <w:pPr>
        <w:spacing w:line="360" w:lineRule="auto"/>
        <w:rPr>
          <w:iCs/>
          <w:lang w:val="vi-VN"/>
        </w:rPr>
      </w:pPr>
    </w:p>
    <w:p w14:paraId="27262F2C" w14:textId="42839689" w:rsidR="003B60C7" w:rsidRDefault="003B60C7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309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722"/>
        <w:gridCol w:w="540"/>
        <w:gridCol w:w="810"/>
        <w:gridCol w:w="720"/>
        <w:gridCol w:w="810"/>
        <w:gridCol w:w="720"/>
        <w:gridCol w:w="900"/>
        <w:gridCol w:w="450"/>
        <w:gridCol w:w="926"/>
        <w:gridCol w:w="490"/>
        <w:gridCol w:w="1194"/>
      </w:tblGrid>
      <w:tr w:rsidR="003B60C7" w:rsidRPr="005E53A1" w14:paraId="5778090F" w14:textId="77777777" w:rsidTr="00EE1790">
        <w:trPr>
          <w:trHeight w:val="215"/>
          <w:jc w:val="center"/>
        </w:trPr>
        <w:tc>
          <w:tcPr>
            <w:tcW w:w="1027" w:type="dxa"/>
          </w:tcPr>
          <w:p w14:paraId="7EEC7CCD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722" w:type="dxa"/>
            <w:tcBorders>
              <w:bottom w:val="single" w:sz="8" w:space="0" w:color="auto"/>
            </w:tcBorders>
          </w:tcPr>
          <w:p w14:paraId="517CD229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</w:tcPr>
          <w:p w14:paraId="3C975B51" w14:textId="23E06340" w:rsidR="003B60C7" w:rsidRPr="004C7F3D" w:rsidRDefault="003B60C7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-15</m:t>
                </m:r>
              </m:oMath>
            </m:oMathPara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159705E6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</w:tcPr>
          <w:p w14:paraId="5DCA095E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2AD6398F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</w:tcPr>
          <w:p w14:paraId="1B3012CB" w14:textId="79E684B5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bottom w:val="single" w:sz="8" w:space="0" w:color="auto"/>
            </w:tcBorders>
          </w:tcPr>
          <w:p w14:paraId="357FA148" w14:textId="61B5EC1E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50" w:type="dxa"/>
            <w:tcBorders>
              <w:bottom w:val="single" w:sz="8" w:space="0" w:color="auto"/>
            </w:tcBorders>
          </w:tcPr>
          <w:p w14:paraId="7B537D2E" w14:textId="69EFF464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26" w:type="dxa"/>
            <w:tcBorders>
              <w:bottom w:val="single" w:sz="8" w:space="0" w:color="auto"/>
            </w:tcBorders>
          </w:tcPr>
          <w:p w14:paraId="79DA4006" w14:textId="1C04B2FE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90" w:type="dxa"/>
            <w:tcBorders>
              <w:bottom w:val="single" w:sz="8" w:space="0" w:color="auto"/>
            </w:tcBorders>
          </w:tcPr>
          <w:p w14:paraId="776AF7B1" w14:textId="2D8E31B8" w:rsidR="003B60C7" w:rsidRPr="005E53A1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5DAD2BD9" w14:textId="77777777" w:rsidR="003B60C7" w:rsidRPr="005E53A1" w:rsidRDefault="003B60C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EE1790" w:rsidRPr="005E53A1" w14:paraId="66D15A54" w14:textId="77777777" w:rsidTr="00EE1790">
        <w:trPr>
          <w:trHeight w:val="215"/>
          <w:jc w:val="center"/>
        </w:trPr>
        <w:tc>
          <w:tcPr>
            <w:tcW w:w="1027" w:type="dxa"/>
            <w:tcBorders>
              <w:right w:val="single" w:sz="8" w:space="0" w:color="auto"/>
            </w:tcBorders>
          </w:tcPr>
          <w:p w14:paraId="33006D80" w14:textId="3B0C6BD0" w:rsidR="003B60C7" w:rsidRPr="005E53A1" w:rsidRDefault="003B60C7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3275944D" w14:textId="77777777" w:rsidR="003B60C7" w:rsidRPr="00627FC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63C72EC7" w14:textId="77777777" w:rsidR="003B60C7" w:rsidRPr="004C7F3D" w:rsidRDefault="003B60C7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B5A7C34" w14:textId="77777777" w:rsidR="003B60C7" w:rsidRPr="00627FC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095BD706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354A5AC" w14:textId="77777777" w:rsidR="003B60C7" w:rsidRPr="00627FC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24C09D1D" w14:textId="5293ABBE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4CC62290" w14:textId="41B75927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2145AE1A" w14:textId="77DEA506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0DB19D3A" w14:textId="31E40B6E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01647C93" w14:textId="44D72BA1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  <w:tr2bl w:val="single" w:sz="8" w:space="0" w:color="auto"/>
            </w:tcBorders>
            <w:shd w:val="clear" w:color="auto" w:fill="BFBFBF" w:themeFill="background1" w:themeFillShade="BF"/>
          </w:tcPr>
          <w:p w14:paraId="070BB2A7" w14:textId="77777777" w:rsidR="003B60C7" w:rsidRPr="00627FC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</w:tr>
      <w:tr w:rsidR="00EE1790" w:rsidRPr="005E53A1" w14:paraId="757DEB22" w14:textId="77777777" w:rsidTr="00EE1790">
        <w:trPr>
          <w:trHeight w:val="208"/>
          <w:jc w:val="center"/>
        </w:trPr>
        <w:tc>
          <w:tcPr>
            <w:tcW w:w="1027" w:type="dxa"/>
            <w:tcBorders>
              <w:right w:val="single" w:sz="8" w:space="0" w:color="auto"/>
            </w:tcBorders>
          </w:tcPr>
          <w:p w14:paraId="08832D8F" w14:textId="25BB3A97" w:rsidR="003B60C7" w:rsidRPr="007F674B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4+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B778B6F" w14:textId="3E209679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242CFBEA" w14:textId="77777777" w:rsidR="003B60C7" w:rsidRPr="0010499F" w:rsidRDefault="003B60C7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CC90AA2" w14:textId="2B7D39A9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77A9E5C1" w14:textId="77777777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4BE01586" w14:textId="2C74227F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2CB76868" w14:textId="06307311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7E685F49" w14:textId="65F24265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4E067676" w14:textId="336DD91B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4727625" w14:textId="19EA0465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6EA68B9F" w14:textId="71E97676" w:rsidR="003B60C7" w:rsidRPr="005E53A1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  <w:tr2bl w:val="single" w:sz="8" w:space="0" w:color="auto"/>
            </w:tcBorders>
            <w:shd w:val="clear" w:color="auto" w:fill="BFBFBF" w:themeFill="background1" w:themeFillShade="BF"/>
          </w:tcPr>
          <w:p w14:paraId="064739B8" w14:textId="339835F1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 w:rsidRPr="003B60C7">
              <w:rPr>
                <w:lang w:val="vi-VN"/>
              </w:rPr>
              <w:t>+</w:t>
            </w:r>
          </w:p>
        </w:tc>
      </w:tr>
      <w:tr w:rsidR="00EE1790" w:rsidRPr="005E53A1" w14:paraId="66FEB2DB" w14:textId="77777777" w:rsidTr="00EE1790">
        <w:trPr>
          <w:trHeight w:val="208"/>
          <w:jc w:val="center"/>
        </w:trPr>
        <w:tc>
          <w:tcPr>
            <w:tcW w:w="1027" w:type="dxa"/>
            <w:tcBorders>
              <w:right w:val="single" w:sz="8" w:space="0" w:color="auto"/>
            </w:tcBorders>
          </w:tcPr>
          <w:p w14:paraId="2073AFBB" w14:textId="17A92EAD" w:rsidR="003B60C7" w:rsidRPr="00F76BBB" w:rsidRDefault="003B60C7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11295D7F" w14:textId="09C8585B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7AF48C54" w14:textId="1F37BAA5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12B85F64" w14:textId="381B48E5" w:rsidR="003B60C7" w:rsidRP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46302FF5" w14:textId="38002029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41AC9F6C" w14:textId="237AC66F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46741AB0" w14:textId="0BBAFAE4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307C075A" w14:textId="2C285CBF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0F975FD1" w14:textId="182EB974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031E755" w14:textId="6F430867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</w:tcPr>
          <w:p w14:paraId="166CCEC6" w14:textId="57953FCE" w:rsidR="003B60C7" w:rsidRDefault="003B60C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  <w:tr2bl w:val="single" w:sz="8" w:space="0" w:color="auto"/>
            </w:tcBorders>
            <w:shd w:val="clear" w:color="auto" w:fill="BFBFBF" w:themeFill="background1" w:themeFillShade="BF"/>
          </w:tcPr>
          <w:p w14:paraId="674541EB" w14:textId="13BDB12F" w:rsidR="003B60C7" w:rsidRDefault="003B60C7" w:rsidP="00C822EB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-</w:t>
            </w:r>
          </w:p>
        </w:tc>
      </w:tr>
    </w:tbl>
    <w:p w14:paraId="17660B7C" w14:textId="77777777" w:rsidR="00EE1790" w:rsidRDefault="00EE1790" w:rsidP="00C822EB">
      <w:pPr>
        <w:spacing w:line="360" w:lineRule="auto"/>
        <w:rPr>
          <w:i/>
          <w:lang w:val="vi-VN"/>
        </w:rPr>
      </w:pPr>
    </w:p>
    <w:p w14:paraId="46736365" w14:textId="11E2523C" w:rsidR="005154D2" w:rsidRDefault="003B60C7" w:rsidP="00C822EB">
      <w:pPr>
        <w:spacing w:line="360" w:lineRule="auto"/>
        <w:rPr>
          <w:i/>
          <w:lang w:val="vi-VN"/>
        </w:rPr>
      </w:pPr>
      <w:r>
        <w:rPr>
          <w:lang w:val="vi-VN"/>
        </w:rPr>
        <w:t>D</w:t>
      </w:r>
      <w:r w:rsidRPr="007C0418">
        <w:rPr>
          <w:lang w:val="vi-VN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3 </m:t>
            </m:r>
          </m:sub>
        </m:sSub>
      </m:oMath>
      <w:r>
        <w:t>âm</w:t>
      </w:r>
      <w:r>
        <w:rPr>
          <w:lang w:val="vi-VN"/>
        </w:rPr>
        <w:t xml:space="preserve"> nhỏ nhất nên ta lập bảng đơn hình thứ </w:t>
      </w:r>
      <w:r w:rsidR="00EE1790">
        <w:rPr>
          <w:lang w:val="vi-VN"/>
        </w:rPr>
        <w:t>5</w:t>
      </w:r>
      <w:r>
        <w:rPr>
          <w:lang w:val="vi-VN"/>
        </w:rPr>
        <w:t xml:space="preserve">, với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vào và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5</m:t>
            </m:r>
          </m:sub>
        </m:sSub>
      </m:oMath>
      <w:r>
        <w:rPr>
          <w:lang w:val="vi-VN"/>
        </w:rPr>
        <w:t xml:space="preserve"> ra.</w:t>
      </w:r>
    </w:p>
    <w:tbl>
      <w:tblPr>
        <w:tblStyle w:val="TableGrid"/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4"/>
        <w:gridCol w:w="896"/>
        <w:gridCol w:w="1314"/>
        <w:gridCol w:w="1386"/>
        <w:gridCol w:w="1070"/>
        <w:gridCol w:w="1090"/>
        <w:gridCol w:w="1070"/>
        <w:gridCol w:w="1080"/>
        <w:gridCol w:w="1450"/>
      </w:tblGrid>
      <w:tr w:rsidR="004A1374" w14:paraId="330E7653" w14:textId="77777777" w:rsidTr="009E3CFB">
        <w:trPr>
          <w:trHeight w:val="282"/>
          <w:jc w:val="center"/>
        </w:trPr>
        <w:tc>
          <w:tcPr>
            <w:tcW w:w="11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E6D4C6A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21953ED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0B587A3" w14:textId="77777777" w:rsidR="004A1374" w:rsidRPr="00403E9B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1F213835" w14:textId="77777777" w:rsidR="004A137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58760160" w14:textId="77777777" w:rsidR="004A137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0" w:type="dxa"/>
            <w:tcBorders>
              <w:top w:val="single" w:sz="12" w:space="0" w:color="auto"/>
              <w:bottom w:val="single" w:sz="4" w:space="0" w:color="auto"/>
            </w:tcBorders>
          </w:tcPr>
          <w:p w14:paraId="421F9B96" w14:textId="77777777" w:rsidR="004A137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51A0AFEB" w14:textId="77777777" w:rsidR="004A137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C89AFD4" w14:textId="77777777" w:rsidR="004A1374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2B093E" w14:textId="77777777" w:rsidR="004A1374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4A1374" w14:paraId="4C4135A6" w14:textId="77777777" w:rsidTr="009E3CFB">
        <w:trPr>
          <w:trHeight w:val="282"/>
          <w:jc w:val="center"/>
        </w:trPr>
        <w:tc>
          <w:tcPr>
            <w:tcW w:w="1104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4CDE3015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02E77EFB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05FF2580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</w:tcPr>
          <w:p w14:paraId="284E4977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8" w:space="0" w:color="auto"/>
            </w:tcBorders>
          </w:tcPr>
          <w:p w14:paraId="5E6519E9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8" w:space="0" w:color="auto"/>
            </w:tcBorders>
          </w:tcPr>
          <w:p w14:paraId="679FD95E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8" w:space="0" w:color="auto"/>
            </w:tcBorders>
          </w:tcPr>
          <w:p w14:paraId="7A62EBDF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3FFFCC76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5353ADD9" w14:textId="77777777" w:rsidR="004A1374" w:rsidRPr="00BC6F42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4A1374" w14:paraId="01105B11" w14:textId="77777777" w:rsidTr="009E3CFB">
        <w:trPr>
          <w:trHeight w:val="273"/>
          <w:jc w:val="center"/>
        </w:trPr>
        <w:tc>
          <w:tcPr>
            <w:tcW w:w="110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7CB3F6A5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1F0A13E0" w14:textId="77777777" w:rsidR="004A137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60A93CA2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</w:tcPr>
          <w:p w14:paraId="5787FEE6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267C4D">
              <w:t>2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4" w:space="0" w:color="auto"/>
            </w:tcBorders>
          </w:tcPr>
          <w:p w14:paraId="174A948D" w14:textId="77777777" w:rsidR="004A1374" w:rsidRPr="00267C4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auto"/>
              <w:bottom w:val="single" w:sz="4" w:space="0" w:color="auto"/>
            </w:tcBorders>
          </w:tcPr>
          <w:p w14:paraId="23319448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4" w:space="0" w:color="auto"/>
            </w:tcBorders>
          </w:tcPr>
          <w:p w14:paraId="40124454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17D430DF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2639322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4A1374" w14:paraId="77BD0A2C" w14:textId="77777777" w:rsidTr="009E3CFB">
        <w:trPr>
          <w:trHeight w:val="26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B825B3D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02F3189E" w14:textId="77777777" w:rsidR="004A137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304222A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109F8B04" w14:textId="77777777" w:rsidR="004A1374" w:rsidRPr="00267C4D" w:rsidRDefault="004A1374" w:rsidP="00C822EB">
            <w:pPr>
              <w:spacing w:line="360" w:lineRule="auto"/>
              <w:jc w:val="center"/>
            </w:pPr>
            <w:r w:rsidRPr="00267C4D">
              <w:t>2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53A4D631" w14:textId="77777777" w:rsidR="004A1374" w:rsidRPr="00267C4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75BA096A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7D080BC2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8B8132E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C48F60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4A1374" w14:paraId="631561E4" w14:textId="77777777" w:rsidTr="009E3CFB">
        <w:trPr>
          <w:trHeight w:val="27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3C31F2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6254E369" w14:textId="77777777" w:rsidR="004A1374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DA50C75" w14:textId="77777777" w:rsidR="004A1374" w:rsidRPr="00201B63" w:rsidRDefault="004A1374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FDBD21F" w14:textId="77777777" w:rsidR="004A1374" w:rsidRPr="00267C4D" w:rsidRDefault="004A1374" w:rsidP="00C822EB">
            <w:pPr>
              <w:spacing w:line="360" w:lineRule="auto"/>
              <w:jc w:val="center"/>
            </w:pPr>
            <w:r w:rsidRPr="00267C4D"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5F18E592" w14:textId="77777777" w:rsidR="004A1374" w:rsidRPr="0022148D" w:rsidRDefault="004A137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>
              <w:rPr>
                <w:b/>
                <w:bCs/>
                <w:color w:val="EE0000"/>
              </w:rPr>
              <w:t>3</w:t>
            </w:r>
            <w:r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592C0B0C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09B0B29D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AC0F00C" w14:textId="77777777" w:rsidR="004A1374" w:rsidRPr="00BC6F42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5F359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4A1374" w14:paraId="5268CE38" w14:textId="77777777" w:rsidTr="009E3CFB">
        <w:trPr>
          <w:trHeight w:val="313"/>
          <w:jc w:val="center"/>
        </w:trPr>
        <w:tc>
          <w:tcPr>
            <w:tcW w:w="200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594962" w14:textId="77777777" w:rsidR="004A1374" w:rsidRPr="00AE77C0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A612178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2B4DF5E0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68DE60D3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36355F50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38963FAD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715B1DA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4E884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4A1374" w14:paraId="412C15EC" w14:textId="77777777" w:rsidTr="009E3CFB">
        <w:trPr>
          <w:trHeight w:val="282"/>
          <w:jc w:val="center"/>
        </w:trPr>
        <w:tc>
          <w:tcPr>
            <w:tcW w:w="2000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9BC1203" w14:textId="77777777" w:rsidR="004A1374" w:rsidRPr="00AE77C0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5F0BC47F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617E19F2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3DB642A3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12" w:space="0" w:color="auto"/>
            </w:tcBorders>
          </w:tcPr>
          <w:p w14:paraId="14274C5F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42A9943B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7EA86C5A" w14:textId="77777777" w:rsidR="004A1374" w:rsidRPr="00DF4044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51BF7E" w14:textId="77777777" w:rsidR="004A1374" w:rsidRPr="00BC6F42" w:rsidRDefault="004A1374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4A1374" w14:paraId="2E4C8A76" w14:textId="77777777" w:rsidTr="009E3CFB">
        <w:trPr>
          <w:trHeight w:val="177"/>
          <w:jc w:val="center"/>
        </w:trPr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351CDB5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</w:tcPr>
          <w:p w14:paraId="044D83D5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bottom w:val="single" w:sz="4" w:space="0" w:color="auto"/>
            </w:tcBorders>
          </w:tcPr>
          <w:p w14:paraId="2CC72526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6EE8E111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  <w:lang w:val="vi-VN"/>
              </w:rPr>
              <w:t>5/3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770F4734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4" w:space="0" w:color="auto"/>
            </w:tcBorders>
          </w:tcPr>
          <w:p w14:paraId="202B83D0" w14:textId="77777777" w:rsidR="004A1374" w:rsidRPr="004B4606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</w:tcBorders>
          </w:tcPr>
          <w:p w14:paraId="406C8805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1EAB1045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9BE27D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</w:tr>
      <w:tr w:rsidR="004A1374" w14:paraId="313B9FF6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689B6C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4D1F4DCF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4F8D44B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18F50FC6" w14:textId="77777777" w:rsidR="004A1374" w:rsidRPr="00550129" w:rsidRDefault="004A137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Pr="00550129">
              <w:rPr>
                <w:b/>
                <w:bCs/>
                <w:color w:val="EE0000"/>
              </w:rPr>
              <w:t>4</w:t>
            </w:r>
            <w:r w:rsidRPr="00550129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3)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0C6AE032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7B2799A7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393EA46A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3363D04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F995F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-2/3</w:t>
            </w:r>
          </w:p>
        </w:tc>
      </w:tr>
      <w:tr w:rsidR="004A1374" w14:paraId="0BF7D68F" w14:textId="77777777" w:rsidTr="009E3CFB">
        <w:trPr>
          <w:trHeight w:val="33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7748106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2B86A929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8144589" w14:textId="77777777" w:rsidR="004A1374" w:rsidRPr="0022148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CBC8916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</w:rPr>
              <w:t>1</w:t>
            </w:r>
            <w:r w:rsidRPr="00550129">
              <w:rPr>
                <w:color w:val="EE0000"/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17E3F58C" w14:textId="77777777" w:rsidR="004A1374" w:rsidRPr="0022148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1F4FCCB6" w14:textId="77777777" w:rsidR="004A1374" w:rsidRPr="0022148D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536D1538" w14:textId="77777777" w:rsidR="004A1374" w:rsidRPr="0022148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AD3DA8A" w14:textId="77777777" w:rsidR="004A1374" w:rsidRPr="0022148D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73A7C4" w14:textId="77777777" w:rsidR="004A1374" w:rsidRPr="00F61BE2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</w:tr>
      <w:tr w:rsidR="004A1374" w14:paraId="46BC7079" w14:textId="77777777" w:rsidTr="009E3CFB">
        <w:trPr>
          <w:trHeight w:val="719"/>
          <w:jc w:val="center"/>
        </w:trPr>
        <w:tc>
          <w:tcPr>
            <w:tcW w:w="200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EEE2F2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0854432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800</w:t>
            </w:r>
            <w:r>
              <w:rPr>
                <w:lang w:val="vi-VN"/>
              </w:rPr>
              <w:t xml:space="preserve"> – 160t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395E351" w14:textId="77777777" w:rsidR="004A1374" w:rsidRPr="004853A8" w:rsidRDefault="004A1374" w:rsidP="00C822E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083E7A43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14:paraId="5FE51C07" w14:textId="77777777" w:rsidR="004A1374" w:rsidRPr="00267C4D" w:rsidRDefault="004A1374" w:rsidP="00C822EB">
            <w:pPr>
              <w:spacing w:line="360" w:lineRule="auto"/>
              <w:rPr>
                <w:highlight w:val="yellow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73712184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61FB126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DBE3BC" w14:textId="77777777" w:rsidR="004A1374" w:rsidRPr="0091225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="004A1374" w:rsidRPr="004853A8">
              <w:rPr>
                <w:sz w:val="26"/>
                <w:szCs w:val="26"/>
                <w:lang w:val="vi-VN"/>
              </w:rPr>
              <w:t xml:space="preserve"> </w:t>
            </w:r>
            <w:r w:rsidR="004A1374"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</w:tr>
      <w:tr w:rsidR="004A1374" w14:paraId="7C1B3A91" w14:textId="77777777" w:rsidTr="009E3CFB">
        <w:trPr>
          <w:trHeight w:val="244"/>
          <w:jc w:val="center"/>
        </w:trPr>
        <w:tc>
          <w:tcPr>
            <w:tcW w:w="2000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633AF3E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47D6BCD5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14171305" w14:textId="77777777" w:rsidR="004A1374" w:rsidRPr="00F61BE2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54415FE9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12" w:space="0" w:color="auto"/>
            </w:tcBorders>
          </w:tcPr>
          <w:p w14:paraId="6B095737" w14:textId="77777777" w:rsidR="004A1374" w:rsidRPr="004853A8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2" w:space="0" w:color="auto"/>
            </w:tcBorders>
          </w:tcPr>
          <w:p w14:paraId="6063D68F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712B1645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D024B9B" w14:textId="77777777" w:rsidR="004A1374" w:rsidRPr="00912258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</w:tr>
      <w:tr w:rsidR="004A1374" w14:paraId="296EB950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BA2D4E5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CE37B8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3C8894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505D9F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247E05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0356D1" w14:textId="77777777" w:rsidR="004A1374" w:rsidRPr="002A125C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2650F8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FCE0AE" w14:textId="77777777" w:rsidR="004A1374" w:rsidRPr="005154D2" w:rsidRDefault="004A1374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Pr="005154D2">
              <w:rPr>
                <w:b/>
                <w:bCs/>
                <w:color w:val="EE0000"/>
              </w:rPr>
              <w:t>5</w:t>
            </w:r>
            <w:r w:rsidRPr="005154D2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4)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4461F5" w14:textId="77777777" w:rsidR="004A1374" w:rsidRPr="002A125C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4A1374" w14:paraId="609AA9DA" w14:textId="77777777" w:rsidTr="009E3CFB">
        <w:trPr>
          <w:trHeight w:val="262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7C80C94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974D6C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822942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75C116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7D496C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76ABAB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A4AD7E" w14:textId="77777777" w:rsidR="004A1374" w:rsidRPr="00550129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A083AE" w14:textId="77777777" w:rsidR="004A1374" w:rsidRPr="005154D2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54D2">
              <w:rPr>
                <w:color w:val="EE0000"/>
                <w:lang w:val="vi-VN"/>
              </w:rPr>
              <w:t>-3/4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BE879EF" w14:textId="77777777" w:rsidR="004A1374" w:rsidRPr="00D97EE7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</w:tr>
      <w:tr w:rsidR="004A1374" w14:paraId="78682D14" w14:textId="77777777" w:rsidTr="009E3CFB">
        <w:trPr>
          <w:trHeight w:val="253"/>
          <w:jc w:val="center"/>
        </w:trPr>
        <w:tc>
          <w:tcPr>
            <w:tcW w:w="110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872FCD8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5AAC7B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97C57F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8078AB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A228A9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FED502" w14:textId="77777777" w:rsidR="004A1374" w:rsidRPr="002A125C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3E59B5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046680" w14:textId="77777777" w:rsidR="004A1374" w:rsidRPr="005154D2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154D2">
              <w:rPr>
                <w:color w:val="EE0000"/>
              </w:rPr>
              <w:t>1</w:t>
            </w:r>
            <w:r w:rsidRPr="005154D2">
              <w:rPr>
                <w:color w:val="EE0000"/>
                <w:lang w:val="vi-VN"/>
              </w:rPr>
              <w:t>/4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FDCE5CA" w14:textId="77777777" w:rsidR="004A1374" w:rsidRPr="002A125C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4A1374" w14:paraId="56E541D5" w14:textId="77777777" w:rsidTr="009E3CFB">
        <w:trPr>
          <w:trHeight w:val="168"/>
          <w:jc w:val="center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964908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7C9FFB" w14:textId="44380DAC" w:rsidR="004A1374" w:rsidRPr="004A1374" w:rsidRDefault="004A1374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>
              <w:t>1000</w:t>
            </w:r>
            <w:r>
              <w:rPr>
                <w:lang w:val="vi-VN"/>
              </w:rPr>
              <w:t xml:space="preserve"> – 20t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12457C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009611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89D2EE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6DDC9C" w14:textId="77777777" w:rsidR="004A1374" w:rsidRPr="00267C4D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B538F1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566172" w14:textId="77777777" w:rsidR="004A1374" w:rsidRPr="00B628A0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-3t</w:t>
            </w:r>
          </w:p>
        </w:tc>
      </w:tr>
      <w:tr w:rsidR="004A1374" w14:paraId="6E41F500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41B660A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A26696C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A71B44" w14:textId="77777777" w:rsidR="004A1374" w:rsidRPr="00C96F00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8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CDE108" w14:textId="77777777" w:rsidR="004A1374" w:rsidRPr="00C96F00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3EEE3D" w14:textId="77777777" w:rsidR="004A1374" w:rsidRPr="00C96F00" w:rsidRDefault="004A1374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46573B" w14:textId="77C0B4D4" w:rsidR="004A1374" w:rsidRPr="00EA2768" w:rsidRDefault="00EA2768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b/>
                <w:bCs/>
                <w:color w:val="EE0000"/>
                <w:lang w:val="vi-VN"/>
              </w:rPr>
            </w:pPr>
            <w:r w:rsidRPr="00EA2768">
              <w:rPr>
                <w:rFonts w:ascii="Cambria" w:eastAsia="MS Mincho" w:hAnsi="Cambria" w:cs="Times New Roman"/>
                <w:b/>
                <w:bCs/>
                <w:color w:val="EE0000"/>
                <w:lang w:val="vi-VN"/>
              </w:rPr>
              <w:t>(</w:t>
            </w:r>
            <w:r w:rsidR="004A1374" w:rsidRPr="00EA2768">
              <w:rPr>
                <w:rFonts w:ascii="Cambria" w:eastAsia="MS Mincho" w:hAnsi="Cambria" w:cs="Times New Roman"/>
                <w:b/>
                <w:bCs/>
                <w:color w:val="EE0000"/>
                <w:lang w:val="vi-VN"/>
              </w:rPr>
              <w:t>1/</w:t>
            </w:r>
            <w:r w:rsidRPr="00EA2768">
              <w:rPr>
                <w:rFonts w:ascii="Cambria" w:eastAsia="MS Mincho" w:hAnsi="Cambria" w:cs="Times New Roman"/>
                <w:b/>
                <w:bCs/>
                <w:color w:val="EE0000"/>
                <w:lang w:val="vi-VN"/>
              </w:rPr>
              <w:t>5)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8D2756" w14:textId="77777777" w:rsidR="004A1374" w:rsidRPr="00C96F00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4</w:t>
            </w:r>
            <w:r>
              <w:rPr>
                <w:color w:val="EE0000"/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2ACADB" w14:textId="77777777" w:rsidR="004A1374" w:rsidRPr="00C96F00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1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B531BE" w14:textId="77777777" w:rsidR="004A1374" w:rsidRPr="00C96F00" w:rsidRDefault="004A1374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2/5</w:t>
            </w:r>
          </w:p>
        </w:tc>
      </w:tr>
      <w:tr w:rsidR="004A1374" w14:paraId="30EA7B95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360FCEE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AD42115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060EC0" w14:textId="431809F8" w:rsidR="004A1374" w:rsidRPr="002A125C" w:rsidRDefault="00426ACC" w:rsidP="00C822EB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70B9C8" w14:textId="77777777" w:rsidR="004A1374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942C48" w14:textId="77777777" w:rsidR="004A137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73C575" w14:textId="77777777" w:rsidR="004A1374" w:rsidRPr="004A1374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 w:rsidRPr="004A1374">
              <w:rPr>
                <w:rFonts w:ascii="Cambria" w:eastAsia="MS Mincho" w:hAnsi="Cambria" w:cs="Times New Roman"/>
                <w:color w:val="EE0000"/>
                <w:lang w:val="vi-VN"/>
              </w:rPr>
              <w:t>2/5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6B0AB9" w14:textId="77777777" w:rsidR="004A1374" w:rsidRPr="001B3D31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87204B" w14:textId="77777777" w:rsidR="004A1374" w:rsidRPr="00F76BBB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FEEA2DA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</w:tr>
      <w:tr w:rsidR="004A1374" w14:paraId="13D20807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E93DCAB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9856848" w14:textId="77777777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FE7C09" w14:textId="77777777" w:rsidR="004A1374" w:rsidRPr="002A125C" w:rsidRDefault="004A1374" w:rsidP="00C822EB">
            <w:pPr>
              <w:spacing w:line="360" w:lineRule="auto"/>
              <w:jc w:val="center"/>
            </w:pPr>
            <w:r>
              <w:t>68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E90BB4" w14:textId="77777777" w:rsidR="004A137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72FF8F" w14:textId="77777777" w:rsidR="004A1374" w:rsidRDefault="004A1374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C304DE" w14:textId="77777777" w:rsidR="004A1374" w:rsidRPr="004A1374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 w:rsidRPr="004A1374">
              <w:rPr>
                <w:rFonts w:ascii="Cambria" w:eastAsia="MS Mincho" w:hAnsi="Cambria" w:cs="Times New Roman"/>
                <w:color w:val="EE0000"/>
                <w:lang w:val="vi-VN"/>
              </w:rPr>
              <w:t>1/5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9E6C0C" w14:textId="77777777" w:rsidR="004A1374" w:rsidRPr="001B3D31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A3F96D" w14:textId="77777777" w:rsidR="004A1374" w:rsidRPr="00F76BBB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A4A81C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2/5</w:t>
            </w:r>
          </w:p>
        </w:tc>
      </w:tr>
      <w:tr w:rsidR="004A1374" w14:paraId="35F6266F" w14:textId="77777777" w:rsidTr="009E3CFB">
        <w:trPr>
          <w:trHeight w:val="168"/>
          <w:jc w:val="center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7B8A9D73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FC74BBA" w14:textId="60E83C54" w:rsidR="004A1374" w:rsidRPr="001B3D31" w:rsidRDefault="00426AC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1040</w:t>
            </w:r>
            <w:r w:rsidR="004A1374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8</w:t>
            </w:r>
            <w:r w:rsidR="004A1374">
              <w:rPr>
                <w:lang w:val="vi-VN"/>
              </w:rPr>
              <w:t>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BB0D74A" w14:textId="77777777" w:rsidR="004A137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A401EFA" w14:textId="77777777" w:rsidR="004A1374" w:rsidRDefault="004A1374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8F148A5" w14:textId="77777777" w:rsidR="004A1374" w:rsidRPr="00F76BBB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B7CA41B" w14:textId="77777777" w:rsidR="004A1374" w:rsidRDefault="004A1374" w:rsidP="00C822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4+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7B06231" w14:textId="77777777" w:rsidR="004A1374" w:rsidRPr="00F76BBB" w:rsidRDefault="004A1374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74B3EF74" w14:textId="77777777" w:rsidR="004A1374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</w:tr>
      <w:tr w:rsidR="004A1374" w:rsidRPr="00C96F00" w14:paraId="3304391C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35D7121" w14:textId="77BD0535" w:rsidR="004A1374" w:rsidRPr="00DC3695" w:rsidRDefault="00DC3695" w:rsidP="00C822EB">
            <w:pPr>
              <w:spacing w:line="360" w:lineRule="auto"/>
              <w:jc w:val="center"/>
              <w:rPr>
                <w:lang w:val="vi-VN"/>
              </w:rPr>
            </w:pPr>
            <w:r w:rsidRPr="00DC3695">
              <w:rPr>
                <w:lang w:val="vi-VN"/>
              </w:rPr>
              <w:t>9 + t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2C9ADAB" w14:textId="6BF7198D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18592D" w14:textId="011D4A24" w:rsidR="004A1374" w:rsidRPr="00CE6BB2" w:rsidRDefault="00CE6BB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CE6BB2">
              <w:rPr>
                <w:color w:val="EE0000"/>
                <w:lang w:val="vi-VN"/>
              </w:rPr>
              <w:t>40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220E4F" w14:textId="0C3B7434" w:rsidR="004A1374" w:rsidRPr="00CE6BB2" w:rsidRDefault="00CE6BB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8BA306" w14:textId="572A12BA" w:rsidR="004A1374" w:rsidRPr="00CE6BB2" w:rsidRDefault="00CE6BB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F9EB1B" w14:textId="3E6E1684" w:rsidR="004A1374" w:rsidRPr="00CE6BB2" w:rsidRDefault="00CE6BB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1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BD410D" w14:textId="206A50E9" w:rsidR="004A1374" w:rsidRPr="00CE6BB2" w:rsidRDefault="00A51E1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756C2F" w14:textId="51514470" w:rsidR="004A1374" w:rsidRPr="00CE6BB2" w:rsidRDefault="00A51E1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color w:val="EE0000"/>
                <w:lang w:val="vi-VN"/>
              </w:rPr>
            </w:pPr>
            <w:r>
              <w:rPr>
                <w:rFonts w:ascii="Cambria" w:eastAsia="MS Mincho" w:hAnsi="Cambria" w:cs="Times New Roman"/>
                <w:color w:val="EE0000"/>
                <w:lang w:val="vi-VN"/>
              </w:rPr>
              <w:t>5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C42675" w14:textId="1658D9EB" w:rsidR="004A1374" w:rsidRPr="00CE6BB2" w:rsidRDefault="00A51E1B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</w:tr>
      <w:tr w:rsidR="004A1374" w14:paraId="53E37C38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40FC282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2BA5DF2D" w14:textId="07E9507D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6F950C" w14:textId="57909E86" w:rsidR="004A1374" w:rsidRPr="006A2067" w:rsidRDefault="006A2067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B59CB6" w14:textId="078A7EED" w:rsidR="004A1374" w:rsidRPr="00CE6BB2" w:rsidRDefault="00D951CB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49EA86" w14:textId="48F00517" w:rsidR="004A1374" w:rsidRPr="00CE6BB2" w:rsidRDefault="00D951CB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B712FD" w14:textId="184632C4" w:rsidR="004A1374" w:rsidRPr="00CE6BB2" w:rsidRDefault="00D951C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603492" w14:textId="2C563A38" w:rsidR="004A1374" w:rsidRPr="00CE6BB2" w:rsidRDefault="00D951C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CDBBE1" w14:textId="1F222C8A" w:rsidR="004A1374" w:rsidRPr="00CE6BB2" w:rsidRDefault="00D951C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-2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6AD5D5C" w14:textId="76BFA8E6" w:rsidR="004A1374" w:rsidRPr="00CE6BB2" w:rsidRDefault="00D951C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4A1374" w14:paraId="6A4419C7" w14:textId="77777777" w:rsidTr="009E3CFB">
        <w:trPr>
          <w:trHeight w:val="168"/>
          <w:jc w:val="center"/>
        </w:trPr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9215C77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FE51F30" w14:textId="46174D42" w:rsidR="004A1374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EA6C19" w14:textId="5FCA7384" w:rsidR="004A1374" w:rsidRPr="00CE6BB2" w:rsidRDefault="00D951CB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1D812" w14:textId="08C1F0F7" w:rsidR="004A1374" w:rsidRPr="00CE6BB2" w:rsidRDefault="00D951CB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0AEDF9" w14:textId="3FDCC59E" w:rsidR="004A1374" w:rsidRPr="00CE6BB2" w:rsidRDefault="00D951CB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585595" w14:textId="51276D55" w:rsidR="004A1374" w:rsidRPr="00CE6BB2" w:rsidRDefault="00D951C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D7ECBA" w14:textId="041FF1C7" w:rsidR="004A1374" w:rsidRPr="00CE6BB2" w:rsidRDefault="00D951C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A16CDF" w14:textId="4911B7B2" w:rsidR="004A1374" w:rsidRPr="00CE6BB2" w:rsidRDefault="00D951C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-1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DA5D90" w14:textId="7DB599DD" w:rsidR="004A1374" w:rsidRPr="00CE6BB2" w:rsidRDefault="00D951CB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4A1374" w14:paraId="1B2927BB" w14:textId="77777777" w:rsidTr="009E3CFB">
        <w:trPr>
          <w:trHeight w:val="168"/>
          <w:jc w:val="center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9DD789" w14:textId="77777777" w:rsidR="004A1374" w:rsidRPr="00267C4D" w:rsidRDefault="004A1374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62805B" w14:textId="1E6837AE" w:rsidR="004A1374" w:rsidRPr="00CE6BB2" w:rsidRDefault="006A2067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1160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E2F7E0" w14:textId="0341B8CE" w:rsidR="004A1374" w:rsidRPr="00CE6BB2" w:rsidRDefault="00D951CB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4C3DE4" w14:textId="0A8811AB" w:rsidR="004A1374" w:rsidRPr="00CE6BB2" w:rsidRDefault="00D951CB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EF34DC" w14:textId="36D26496" w:rsidR="004A1374" w:rsidRPr="00CE6BB2" w:rsidRDefault="00D951CB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CBBE61" w14:textId="1A5E8EA8" w:rsidR="004A1374" w:rsidRPr="00D951CB" w:rsidRDefault="00DC3695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16 + </w:t>
            </w:r>
            <w:r w:rsidR="00D951CB">
              <w:rPr>
                <w:lang w:val="vi-VN"/>
              </w:rPr>
              <w:t>2t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535CA3" w14:textId="2BFFD059" w:rsidR="004A1374" w:rsidRPr="00CE6BB2" w:rsidRDefault="00DC3695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15 - 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15CB67" w14:textId="641FB8F1" w:rsidR="004A1374" w:rsidRPr="00CE6BB2" w:rsidRDefault="00DC3695" w:rsidP="00C822EB">
            <w:pPr>
              <w:spacing w:line="360" w:lineRule="auto"/>
              <w:jc w:val="center"/>
              <w:rPr>
                <w:lang w:val="vi-VN"/>
              </w:rPr>
            </w:pPr>
            <w:r w:rsidRPr="00DC3695">
              <w:t>8−2t</w:t>
            </w:r>
          </w:p>
        </w:tc>
      </w:tr>
    </w:tbl>
    <w:p w14:paraId="38F76B2B" w14:textId="77777777" w:rsidR="005A4C82" w:rsidRDefault="005A4C82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646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596"/>
        <w:gridCol w:w="1458"/>
        <w:gridCol w:w="426"/>
        <w:gridCol w:w="1027"/>
        <w:gridCol w:w="590"/>
        <w:gridCol w:w="590"/>
        <w:gridCol w:w="590"/>
        <w:gridCol w:w="862"/>
      </w:tblGrid>
      <w:tr w:rsidR="005A4C82" w:rsidRPr="005E53A1" w14:paraId="023A5E7C" w14:textId="77777777" w:rsidTr="006F18EE">
        <w:trPr>
          <w:trHeight w:val="215"/>
          <w:jc w:val="center"/>
        </w:trPr>
        <w:tc>
          <w:tcPr>
            <w:tcW w:w="1027" w:type="dxa"/>
          </w:tcPr>
          <w:p w14:paraId="06D7199B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04FDFFA4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  <w:tcBorders>
              <w:bottom w:val="single" w:sz="6" w:space="0" w:color="auto"/>
            </w:tcBorders>
          </w:tcPr>
          <w:p w14:paraId="1F44F020" w14:textId="77777777" w:rsidR="005A4C82" w:rsidRPr="004C7F3D" w:rsidRDefault="005A4C82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-8</m:t>
                </m:r>
              </m:oMath>
            </m:oMathPara>
          </w:p>
        </w:tc>
        <w:tc>
          <w:tcPr>
            <w:tcW w:w="754" w:type="dxa"/>
            <w:tcBorders>
              <w:bottom w:val="single" w:sz="6" w:space="0" w:color="auto"/>
            </w:tcBorders>
          </w:tcPr>
          <w:p w14:paraId="32BCC249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96" w:type="dxa"/>
            <w:tcBorders>
              <w:bottom w:val="single" w:sz="6" w:space="0" w:color="auto"/>
            </w:tcBorders>
          </w:tcPr>
          <w:p w14:paraId="0E762903" w14:textId="686D4D16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58" w:type="dxa"/>
            <w:tcBorders>
              <w:bottom w:val="single" w:sz="6" w:space="0" w:color="auto"/>
            </w:tcBorders>
          </w:tcPr>
          <w:p w14:paraId="66101E4C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13672B05" w14:textId="6A12420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77EA1762" w14:textId="77777777" w:rsidR="005A4C82" w:rsidRPr="005E53A1" w:rsidRDefault="005A4C8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6A90101F" w14:textId="77777777" w:rsidR="005A4C82" w:rsidRPr="0010499F" w:rsidRDefault="005A4C8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4</w:t>
            </w: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33C7697A" w14:textId="77777777" w:rsidR="005A4C82" w:rsidRDefault="005A4C8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04263C99" w14:textId="77777777" w:rsidR="005A4C82" w:rsidRPr="004C7F3D" w:rsidRDefault="005A4C8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15</w:t>
            </w:r>
          </w:p>
        </w:tc>
        <w:tc>
          <w:tcPr>
            <w:tcW w:w="862" w:type="dxa"/>
            <w:tcBorders>
              <w:bottom w:val="single" w:sz="6" w:space="0" w:color="auto"/>
            </w:tcBorders>
          </w:tcPr>
          <w:p w14:paraId="49EF73CD" w14:textId="77777777" w:rsidR="005A4C82" w:rsidRPr="005E53A1" w:rsidRDefault="005A4C82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5A4C82" w:rsidRPr="005E53A1" w14:paraId="6A0A3946" w14:textId="77777777" w:rsidTr="006F18EE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14477AD0" w14:textId="77777777" w:rsidR="005A4C82" w:rsidRPr="005E53A1" w:rsidRDefault="005A4C82" w:rsidP="00C822EB">
            <w:pPr>
              <w:spacing w:line="360" w:lineRule="auto"/>
              <w:jc w:val="center"/>
            </w:pPr>
            <w:r>
              <w:rPr>
                <w:rFonts w:ascii="Cambria" w:eastAsia="MS Mincho" w:hAnsi="Cambria" w:cs="Times New Roman"/>
                <w:lang w:val="vi-VN"/>
              </w:rPr>
              <w:t>16</w:t>
            </w:r>
            <w:r>
              <w:rPr>
                <w:rFonts w:ascii="Cambria" w:eastAsia="MS Mincho" w:hAnsi="Cambria" w:cs="Times New Roman"/>
              </w:rPr>
              <w:t xml:space="preserve"> + 2t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53F4726" w14:textId="77777777" w:rsidR="005A4C82" w:rsidRPr="0010499F" w:rsidRDefault="005A4C82" w:rsidP="00C822EB">
            <w:pPr>
              <w:spacing w:line="360" w:lineRule="auto"/>
              <w:jc w:val="center"/>
            </w:pPr>
            <w:r w:rsidRPr="0010499F">
              <w:t>-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7992F28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AB2EDC6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D58690C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3C2B9F8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06512F2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0949C11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033FCF6" w14:textId="77777777" w:rsidR="005A4C82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57C3976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9B56ABD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FCCACB3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5A4C82" w:rsidRPr="005E53A1" w14:paraId="43156DF6" w14:textId="77777777" w:rsidTr="006F18EE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25442226" w14:textId="77777777" w:rsidR="005A4C82" w:rsidRPr="007F674B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1DEDEFA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E1CE820" w14:textId="77777777" w:rsidR="005A4C82" w:rsidRPr="0010499F" w:rsidRDefault="005A4C82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601DC28" w14:textId="77777777" w:rsidR="005A4C82" w:rsidRPr="0010499F" w:rsidRDefault="005A4C82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067BDC7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6E84D90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8F47816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5AFB79D" w14:textId="77777777" w:rsidR="005A4C82" w:rsidRPr="004C7F3D" w:rsidRDefault="005A4C82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123D0C9" w14:textId="77777777" w:rsidR="005A4C82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460D8530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FBB57EF" w14:textId="77777777" w:rsidR="005A4C82" w:rsidRPr="004C7F3D" w:rsidRDefault="005A4C8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12928F8" w14:textId="77777777" w:rsidR="005A4C82" w:rsidRPr="004C7F3D" w:rsidRDefault="005A4C82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5A4C82" w:rsidRPr="005E53A1" w14:paraId="1FDC6A34" w14:textId="77777777" w:rsidTr="006F18EE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2828553A" w14:textId="77777777" w:rsidR="005A4C82" w:rsidRPr="007F674B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8 –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E5A6A43" w14:textId="77777777" w:rsidR="005A4C82" w:rsidRPr="0010499F" w:rsidRDefault="005A4C82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DAB5E29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2483239" w14:textId="77777777" w:rsidR="005A4C82" w:rsidRPr="0010499F" w:rsidRDefault="005A4C82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76BB7AB0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15EA4CE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76E537D8" w14:textId="77777777" w:rsidR="005A4C82" w:rsidRPr="00B02F7B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29C3E79" w14:textId="77777777" w:rsidR="005A4C82" w:rsidRPr="004C4355" w:rsidRDefault="005A4C82" w:rsidP="00C822EB">
            <w:pPr>
              <w:tabs>
                <w:tab w:val="left" w:pos="384"/>
                <w:tab w:val="center" w:pos="444"/>
              </w:tabs>
              <w:spacing w:line="36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F157C1A" w14:textId="77777777" w:rsidR="005A4C82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646CA9D" w14:textId="77777777" w:rsidR="005A4C82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4D7A25A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F7C552D" w14:textId="77777777" w:rsidR="005A4C82" w:rsidRPr="005E53A1" w:rsidRDefault="005A4C82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434EF929" w14:textId="5A398AFE" w:rsidR="00BC599B" w:rsidRDefault="00BC599B" w:rsidP="00C822EB">
      <w:pPr>
        <w:spacing w:line="360" w:lineRule="auto"/>
        <w:rPr>
          <w:rFonts w:ascii="Cambria" w:eastAsia="MS Mincho" w:hAnsi="Cambria" w:cs="Times New Roman"/>
          <w:lang w:val="vi-VN"/>
        </w:rPr>
      </w:pPr>
    </w:p>
    <w:p w14:paraId="6ACB08B1" w14:textId="77777777" w:rsidR="005A4C82" w:rsidRDefault="005A4C82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0D430BA4" w14:textId="43524573" w:rsidR="004A1374" w:rsidRDefault="005A4C82" w:rsidP="00C822EB">
      <w:pPr>
        <w:spacing w:line="360" w:lineRule="auto"/>
        <w:rPr>
          <w:rFonts w:ascii="Cambria Math" w:hAnsi="Cambria Math"/>
          <w:i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 gốc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7FBF0CCF" w14:textId="77777777" w:rsidR="00E21D42" w:rsidRPr="00E21D42" w:rsidRDefault="00E21D42" w:rsidP="00C822EB">
      <w:pPr>
        <w:spacing w:line="360" w:lineRule="auto"/>
        <w:rPr>
          <w:rFonts w:ascii="Cambria Math" w:hAnsi="Cambria Math"/>
          <w:i/>
          <w:lang w:val="vi-VN"/>
        </w:rPr>
      </w:pPr>
    </w:p>
    <w:p w14:paraId="1B109160" w14:textId="6A683315" w:rsidR="00F757A2" w:rsidRPr="00F540D4" w:rsidRDefault="00F540D4" w:rsidP="00C822EB">
      <w:pPr>
        <w:spacing w:line="360" w:lineRule="auto"/>
        <w:rPr>
          <w:b/>
          <w:bCs/>
          <w:i/>
          <w:lang w:val="vi-VN"/>
        </w:rPr>
      </w:pPr>
      <w:r>
        <w:rPr>
          <w:b/>
          <w:bCs/>
          <w:lang w:val="vi-VN"/>
        </w:rPr>
        <w:t xml:space="preserve">I.2) nếu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5 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vi-VN"/>
          </w:rPr>
          <m:t>&lt;=&gt;</m:t>
        </m:r>
        <m:r>
          <w:rPr>
            <w:rFonts w:ascii="Cambria Math" w:hAnsi="Cambria Math"/>
            <w:lang w:val="vi-VN"/>
          </w:rPr>
          <m:t>-4-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>t&lt;-5-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7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>t</m:t>
        </m:r>
      </m:oMath>
      <w:r>
        <w:rPr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&lt;=&gt;t&lt;-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3</m:t>
            </m:r>
          </m:den>
        </m:f>
      </m:oMath>
      <w:r>
        <w:rPr>
          <w:lang w:val="vi-VN"/>
        </w:rPr>
        <w:t xml:space="preserve"> kết hợp với điều kiện </w:t>
      </w:r>
      <w:r w:rsidRPr="00D97537">
        <w:rPr>
          <w:b/>
          <w:bCs/>
          <w:lang w:val="vi-VN"/>
        </w:rPr>
        <w:t>(I )</w:t>
      </w:r>
      <w:r>
        <w:rPr>
          <w:lang w:val="vi-VN"/>
        </w:rPr>
        <w:t xml:space="preserve"> ta được </w:t>
      </w:r>
      <m:oMath>
        <m:r>
          <m:rPr>
            <m:sty m:val="b"/>
          </m:rPr>
          <w:rPr>
            <w:rFonts w:ascii="Cambria Math" w:hAnsi="Cambria Math"/>
            <w:lang w:val="vi-VN"/>
          </w:rPr>
          <m:t>-</m:t>
        </m:r>
        <m:f>
          <m:fPr>
            <m:ctrlPr>
              <w:rPr>
                <w:rFonts w:ascii="Cambria Math" w:hAnsi="Cambria Math"/>
                <w:b/>
                <w:bCs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vi-VN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vi-VN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  <w:lang w:val="vi-VN"/>
          </w:rPr>
          <m:t>≤</m:t>
        </m:r>
        <m:r>
          <m:rPr>
            <m:sty m:val="bi"/>
          </m:rPr>
          <w:rPr>
            <w:rFonts w:ascii="Cambria Math" w:hAnsi="Cambria Math"/>
            <w:lang w:val="vi-VN"/>
          </w:rPr>
          <m:t>t</m:t>
        </m:r>
        <m:r>
          <m:rPr>
            <m:sty m:val="b"/>
          </m:rPr>
          <w:rPr>
            <w:rFonts w:ascii="Cambria Math" w:hAnsi="Cambria Math"/>
            <w:lang w:val="vi-VN"/>
          </w:rPr>
          <m:t>&lt;-</m:t>
        </m:r>
        <m:f>
          <m:fPr>
            <m:ctrlPr>
              <w:rPr>
                <w:rFonts w:ascii="Cambria Math" w:hAnsi="Cambria Math"/>
                <w:b/>
                <w:bCs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vi-V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den>
        </m:f>
      </m:oMath>
    </w:p>
    <w:p w14:paraId="16AD734F" w14:textId="2A775C5A" w:rsidR="00A0320C" w:rsidRDefault="00A0320C" w:rsidP="00C822EB">
      <w:pPr>
        <w:spacing w:line="360" w:lineRule="auto"/>
        <w:rPr>
          <w:lang w:val="vi-VN"/>
        </w:rPr>
      </w:pPr>
      <w:r w:rsidRPr="007C0418">
        <w:rPr>
          <w:lang w:val="vi-VN"/>
        </w:rPr>
        <w:t xml:space="preserve">Lúc này do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3 </m:t>
            </m:r>
          </m:sub>
        </m:sSub>
      </m:oMath>
      <w:r>
        <w:t>âm</w:t>
      </w:r>
      <w:r>
        <w:rPr>
          <w:lang w:val="vi-VN"/>
        </w:rPr>
        <w:t xml:space="preserve"> nhỏ nhất nên ta lập bảng đơn hình thứ 4, với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vào và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4</m:t>
            </m:r>
          </m:sub>
        </m:sSub>
      </m:oMath>
      <w:r>
        <w:rPr>
          <w:lang w:val="vi-VN"/>
        </w:rPr>
        <w:t xml:space="preserve"> ra.</w:t>
      </w:r>
    </w:p>
    <w:tbl>
      <w:tblPr>
        <w:tblStyle w:val="TableGrid"/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896"/>
        <w:gridCol w:w="1314"/>
        <w:gridCol w:w="1386"/>
        <w:gridCol w:w="822"/>
        <w:gridCol w:w="1338"/>
        <w:gridCol w:w="871"/>
        <w:gridCol w:w="1104"/>
        <w:gridCol w:w="1625"/>
      </w:tblGrid>
      <w:tr w:rsidR="00A0320C" w14:paraId="1E9E8BEF" w14:textId="77777777" w:rsidTr="00D97537">
        <w:trPr>
          <w:trHeight w:val="282"/>
          <w:jc w:val="center"/>
        </w:trPr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F1524C0" w14:textId="77777777" w:rsid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92F9865" w14:textId="77777777" w:rsid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1F61F7B" w14:textId="77777777" w:rsidR="00A0320C" w:rsidRPr="00403E9B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5A225B6B" w14:textId="77777777" w:rsidR="00A0320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7319F861" w14:textId="77777777" w:rsidR="00A0320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465A9048" w14:textId="77777777" w:rsidR="00A0320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1B5DFB7E" w14:textId="77777777" w:rsidR="00A0320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7F85C25F" w14:textId="77777777" w:rsidR="00A0320C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7EC028" w14:textId="77777777" w:rsidR="00A0320C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A0320C" w14:paraId="542A7A2F" w14:textId="77777777" w:rsidTr="00D97537">
        <w:trPr>
          <w:trHeight w:val="282"/>
          <w:jc w:val="center"/>
        </w:trPr>
        <w:tc>
          <w:tcPr>
            <w:tcW w:w="1104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436B1BA7" w14:textId="77777777" w:rsid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7F10A89C" w14:textId="77777777" w:rsid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D216BCC" w14:textId="77777777" w:rsid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</w:tcPr>
          <w:p w14:paraId="46314627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8" w:space="0" w:color="auto"/>
            </w:tcBorders>
          </w:tcPr>
          <w:p w14:paraId="6B5D2639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8" w:space="0" w:color="auto"/>
            </w:tcBorders>
          </w:tcPr>
          <w:p w14:paraId="6F9053A9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8" w:space="0" w:color="auto"/>
            </w:tcBorders>
          </w:tcPr>
          <w:p w14:paraId="0EE67D73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3B674C6A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04EB5BB9" w14:textId="77777777" w:rsidR="00A0320C" w:rsidRPr="00BC6F42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A0320C" w14:paraId="796BDB69" w14:textId="77777777" w:rsidTr="00D97537">
        <w:trPr>
          <w:trHeight w:val="273"/>
          <w:jc w:val="center"/>
        </w:trPr>
        <w:tc>
          <w:tcPr>
            <w:tcW w:w="110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7C9E3CD4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5D909676" w14:textId="77777777" w:rsidR="00A0320C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0EE91A0B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</w:tcPr>
          <w:p w14:paraId="1F98BE10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8" w:space="0" w:color="auto"/>
              <w:bottom w:val="single" w:sz="4" w:space="0" w:color="auto"/>
            </w:tcBorders>
          </w:tcPr>
          <w:p w14:paraId="41C029C7" w14:textId="77777777" w:rsidR="00A0320C" w:rsidRPr="00267C4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8" w:space="0" w:color="auto"/>
              <w:bottom w:val="single" w:sz="4" w:space="0" w:color="auto"/>
            </w:tcBorders>
          </w:tcPr>
          <w:p w14:paraId="040F9974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8" w:space="0" w:color="auto"/>
              <w:bottom w:val="single" w:sz="4" w:space="0" w:color="auto"/>
            </w:tcBorders>
          </w:tcPr>
          <w:p w14:paraId="657EA8AB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4719846F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8FA67C6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0320C" w14:paraId="5B9ED9AF" w14:textId="77777777" w:rsidTr="00D97537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CD4C19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3ED25CA" w14:textId="77777777" w:rsidR="00A0320C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0BCF6D89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2FA9C842" w14:textId="77777777" w:rsidR="00A0320C" w:rsidRPr="00267C4D" w:rsidRDefault="00A0320C" w:rsidP="00C822EB">
            <w:pPr>
              <w:spacing w:line="360" w:lineRule="auto"/>
              <w:jc w:val="center"/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F745B41" w14:textId="77777777" w:rsidR="00A0320C" w:rsidRPr="00267C4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DDD86D5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468A7863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9395418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5BE64D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A0320C" w14:paraId="1056A219" w14:textId="77777777" w:rsidTr="00D97537">
        <w:trPr>
          <w:trHeight w:val="27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11F3E0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lastRenderedPageBreak/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63C5C864" w14:textId="77777777" w:rsidR="00A0320C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5A59373" w14:textId="77777777" w:rsidR="00A0320C" w:rsidRPr="00201B63" w:rsidRDefault="00A0320C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2C166491" w14:textId="77777777" w:rsidR="00A0320C" w:rsidRPr="00267C4D" w:rsidRDefault="00A0320C" w:rsidP="00C822EB">
            <w:pPr>
              <w:spacing w:line="360" w:lineRule="auto"/>
              <w:jc w:val="center"/>
            </w:pPr>
            <w:r w:rsidRPr="00267C4D">
              <w:t>1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21CD495" w14:textId="77777777" w:rsidR="00A0320C" w:rsidRPr="0022148D" w:rsidRDefault="00A0320C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>
              <w:rPr>
                <w:b/>
                <w:bCs/>
                <w:color w:val="EE0000"/>
              </w:rPr>
              <w:t>3</w:t>
            </w:r>
            <w:r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7144406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3F828999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DE5903F" w14:textId="77777777" w:rsidR="00A0320C" w:rsidRPr="00BC6F42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B7650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A0320C" w14:paraId="5D895624" w14:textId="77777777" w:rsidTr="00D97537">
        <w:trPr>
          <w:trHeight w:val="313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95540C" w14:textId="77777777" w:rsidR="00A0320C" w:rsidRPr="00AE77C0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09C64EB1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17C59938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293C6AC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A397958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9F0FC0A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D01C1A8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6F2272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A0320C" w14:paraId="7FF2D356" w14:textId="77777777" w:rsidTr="00D97537">
        <w:trPr>
          <w:trHeight w:val="282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BA7E0A" w14:textId="77777777" w:rsidR="00A0320C" w:rsidRPr="00AE77C0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2582331B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0EEF54D3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0E95D71B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2569DFFB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69C26A5C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627744E1" w14:textId="77777777" w:rsidR="00A0320C" w:rsidRPr="00DF4044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9A5670" w14:textId="77777777" w:rsidR="00A0320C" w:rsidRPr="00BC6F42" w:rsidRDefault="00A0320C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A0320C" w14:paraId="671FA22E" w14:textId="77777777" w:rsidTr="00D97537">
        <w:trPr>
          <w:trHeight w:val="177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1A2837A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</w:tcPr>
          <w:p w14:paraId="729AB543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bottom w:val="single" w:sz="4" w:space="0" w:color="auto"/>
            </w:tcBorders>
          </w:tcPr>
          <w:p w14:paraId="3428B24B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184CB0E7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  <w:lang w:val="vi-VN"/>
              </w:rPr>
              <w:t>5/3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512B5699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06A60CC5" w14:textId="77777777" w:rsidR="00A0320C" w:rsidRPr="004B4606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2B44853C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7EB813F4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E26A94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</w:tr>
      <w:tr w:rsidR="00A0320C" w14:paraId="76DEB2E6" w14:textId="77777777" w:rsidTr="00D97537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39DA6A3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20E9296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41A3006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0BB1447A" w14:textId="77777777" w:rsidR="00A0320C" w:rsidRPr="00550129" w:rsidRDefault="00A0320C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Pr="00550129">
              <w:rPr>
                <w:b/>
                <w:bCs/>
                <w:color w:val="EE0000"/>
              </w:rPr>
              <w:t>4</w:t>
            </w:r>
            <w:r w:rsidRPr="00550129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3)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2A9CBE2F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A38DDF3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52A79B0D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2F43185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1C6F17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-2/3</w:t>
            </w:r>
          </w:p>
        </w:tc>
      </w:tr>
      <w:tr w:rsidR="00A0320C" w14:paraId="354E652F" w14:textId="77777777" w:rsidTr="00D97537">
        <w:trPr>
          <w:trHeight w:val="33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8227E6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441969F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33C131A" w14:textId="77777777" w:rsidR="00A0320C" w:rsidRPr="0022148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22B58EE9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</w:rPr>
              <w:t>1</w:t>
            </w:r>
            <w:r w:rsidRPr="00550129">
              <w:rPr>
                <w:color w:val="EE0000"/>
                <w:lang w:val="vi-VN"/>
              </w:rPr>
              <w:t>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2A38388B" w14:textId="77777777" w:rsidR="00A0320C" w:rsidRPr="0022148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9DDF34E" w14:textId="77777777" w:rsidR="00A0320C" w:rsidRPr="0022148D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62CBC3C3" w14:textId="77777777" w:rsidR="00A0320C" w:rsidRPr="0022148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21F42B" w14:textId="77777777" w:rsidR="00A0320C" w:rsidRPr="0022148D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0F7C7" w14:textId="77777777" w:rsidR="00A0320C" w:rsidRPr="00F61BE2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</w:tr>
      <w:tr w:rsidR="00A0320C" w14:paraId="0912A1BC" w14:textId="77777777" w:rsidTr="00D97537">
        <w:trPr>
          <w:trHeight w:val="719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8C9863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7BBEDF69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800</w:t>
            </w:r>
            <w:r>
              <w:rPr>
                <w:lang w:val="vi-VN"/>
              </w:rPr>
              <w:t xml:space="preserve"> – 160t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48DA9FE" w14:textId="77777777" w:rsidR="00A0320C" w:rsidRPr="004853A8" w:rsidRDefault="00A0320C" w:rsidP="00C822E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29BF5003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2B6D5BA8" w14:textId="77777777" w:rsidR="00A0320C" w:rsidRPr="00267C4D" w:rsidRDefault="00A0320C" w:rsidP="00C822EB">
            <w:pPr>
              <w:spacing w:line="360" w:lineRule="auto"/>
              <w:rPr>
                <w:highlight w:val="yellow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D620A55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55333199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2A8CE" w14:textId="77777777" w:rsidR="00A0320C" w:rsidRPr="0091225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="00A0320C" w:rsidRPr="004853A8">
              <w:rPr>
                <w:sz w:val="26"/>
                <w:szCs w:val="26"/>
                <w:lang w:val="vi-VN"/>
              </w:rPr>
              <w:t xml:space="preserve"> </w:t>
            </w:r>
            <w:r w:rsidR="00A0320C"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</w:tr>
      <w:tr w:rsidR="00A0320C" w14:paraId="334340CE" w14:textId="77777777" w:rsidTr="00D97537">
        <w:trPr>
          <w:trHeight w:val="244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AD353EF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0847B8DE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428BC33D" w14:textId="77777777" w:rsidR="00A0320C" w:rsidRPr="00F61BE2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06CDC38B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1ED370CF" w14:textId="77777777" w:rsidR="00A0320C" w:rsidRPr="004853A8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309B695A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5525655B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AE2EBA" w14:textId="77777777" w:rsidR="00A0320C" w:rsidRPr="00912258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</w:tr>
      <w:tr w:rsidR="00A0320C" w14:paraId="392F50DE" w14:textId="77777777" w:rsidTr="00D97537">
        <w:trPr>
          <w:trHeight w:val="253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619F142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494353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A89288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A3AE7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82A568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10596D" w14:textId="06ACB909" w:rsidR="00A0320C" w:rsidRPr="007E2BA9" w:rsidRDefault="00A0320C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7E2BA9">
              <w:rPr>
                <w:b/>
                <w:bCs/>
                <w:color w:val="EE0000"/>
                <w:lang w:val="vi-VN"/>
              </w:rPr>
              <w:t>(</w:t>
            </w:r>
            <w:r w:rsidRPr="007E2BA9">
              <w:rPr>
                <w:b/>
                <w:bCs/>
                <w:color w:val="EE0000"/>
              </w:rPr>
              <w:t>1</w:t>
            </w:r>
            <w:r w:rsidRPr="007E2BA9">
              <w:rPr>
                <w:b/>
                <w:bCs/>
                <w:color w:val="EE0000"/>
                <w:lang w:val="vi-VN"/>
              </w:rPr>
              <w:t>/4)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4391DA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3F175C" w14:textId="77777777" w:rsidR="00A0320C" w:rsidRPr="002A125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97002FC" w14:textId="77777777" w:rsidR="00A0320C" w:rsidRPr="002A125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A0320C" w14:paraId="123E1B36" w14:textId="77777777" w:rsidTr="00D97537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73E2DE3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73441E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0906E4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5A4A6C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E5D2CB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4B37A" w14:textId="77777777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A0320C">
              <w:rPr>
                <w:color w:val="EE0000"/>
              </w:rPr>
              <w:t>1</w:t>
            </w:r>
            <w:r w:rsidRPr="00A0320C">
              <w:rPr>
                <w:color w:val="EE0000"/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F62CC2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1FD55B" w14:textId="77777777" w:rsidR="00A0320C" w:rsidRPr="00550129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-3/4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48FDD1" w14:textId="77777777" w:rsidR="00A0320C" w:rsidRPr="00D97EE7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</w:tr>
      <w:tr w:rsidR="00A0320C" w14:paraId="2C7F6EAE" w14:textId="77777777" w:rsidTr="00D97537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3A6A9C0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CB215C" w14:textId="77777777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CBB4F2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E95852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EE024D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DB2CDF" w14:textId="77777777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A0320C">
              <w:rPr>
                <w:color w:val="EE0000"/>
              </w:rPr>
              <w:t>1</w:t>
            </w:r>
            <w:r w:rsidRPr="00A0320C">
              <w:rPr>
                <w:color w:val="EE0000"/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54C3E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5AA936" w14:textId="77777777" w:rsidR="00A0320C" w:rsidRPr="002A125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1A496C" w14:textId="77777777" w:rsidR="00A0320C" w:rsidRPr="002A125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A0320C" w14:paraId="774BCEF8" w14:textId="77777777" w:rsidTr="00D97537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2FC5D6C3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3CCD09A" w14:textId="77777777" w:rsidR="00A0320C" w:rsidRPr="002A125C" w:rsidRDefault="00A0320C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>
              <w:t>1000</w:t>
            </w:r>
            <w:r>
              <w:rPr>
                <w:lang w:val="vi-VN"/>
              </w:rPr>
              <w:t xml:space="preserve"> – 20t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36B9502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140719B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052EECC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89FD763" w14:textId="77777777" w:rsidR="00A0320C" w:rsidRPr="00267C4D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716B6B0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5D6B453B" w14:textId="77777777" w:rsidR="00A0320C" w:rsidRPr="00B628A0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-3t</w:t>
            </w:r>
          </w:p>
        </w:tc>
      </w:tr>
      <w:tr w:rsidR="00A0320C" w:rsidRPr="002A125C" w14:paraId="45EA476C" w14:textId="77777777" w:rsidTr="00D97537">
        <w:trPr>
          <w:trHeight w:val="253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A5D6321" w14:textId="11C2ED68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</w:t>
            </w:r>
            <w:r>
              <w:rPr>
                <w:lang w:val="vi-VN"/>
              </w:rPr>
              <w:t xml:space="preserve"> + t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B0B2A5" w14:textId="69FC8E61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C22CA0" w14:textId="0A66E9AC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36B0F1" w14:textId="6B4138E4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2EFDF1" w14:textId="54C8BB78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0F212" w14:textId="28E8B8A2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E38F7B" w14:textId="03ADFBC3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042D96" w14:textId="36797E77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5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455AD67" w14:textId="5CCC8F05" w:rsidR="00A0320C" w:rsidRPr="00A0320C" w:rsidRDefault="00A0320C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</w:tr>
      <w:tr w:rsidR="00A0320C" w:rsidRPr="00D97EE7" w14:paraId="40DF50D3" w14:textId="77777777" w:rsidTr="00D97537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7C2CF81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9F5677" w14:textId="2974A8B5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C4DB76" w14:textId="38765F5E" w:rsidR="00A0320C" w:rsidRPr="00A0320C" w:rsidRDefault="00A0320C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241B9A" w14:textId="63F6141D" w:rsidR="00A0320C" w:rsidRPr="00A0320C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43C5B3" w14:textId="68CDAD6A" w:rsidR="00A0320C" w:rsidRPr="00A0320C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044D4E" w14:textId="255F6FFC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1664AD" w14:textId="5E933B3C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213BA9" w14:textId="77D0891D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BFA6AC8" w14:textId="355BA2F5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A0320C" w:rsidRPr="002A125C" w14:paraId="6ABD42D6" w14:textId="77777777" w:rsidTr="00D97537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22C8425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D662F3" w14:textId="5FBAC783" w:rsidR="00A0320C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9EC026" w14:textId="6BE06058" w:rsidR="00A0320C" w:rsidRPr="00A0320C" w:rsidRDefault="00A0320C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3E2A4C" w14:textId="7B5BC25E" w:rsidR="00A0320C" w:rsidRPr="00A0320C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E9A42A" w14:textId="35AEAD8E" w:rsidR="00A0320C" w:rsidRPr="00A0320C" w:rsidRDefault="00A0320C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4BB115" w14:textId="2BBFEFA1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D53397" w14:textId="76B83100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291434" w14:textId="78C68B8F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FF8E6DB" w14:textId="65869864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A0320C" w:rsidRPr="00B628A0" w14:paraId="50C749C2" w14:textId="77777777" w:rsidTr="00D97537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B9FF6E" w14:textId="77777777" w:rsidR="00A0320C" w:rsidRPr="00267C4D" w:rsidRDefault="00A0320C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890A2E" w14:textId="60526F56" w:rsidR="00A0320C" w:rsidRPr="00A0320C" w:rsidRDefault="002A72EA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2A72EA">
              <w:rPr>
                <w:lang w:val="vi-VN"/>
              </w:rPr>
              <w:t>1160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588436" w14:textId="7982BC67" w:rsidR="00A0320C" w:rsidRPr="00A0320C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D5156A" w14:textId="47AE8E42" w:rsidR="00A0320C" w:rsidRPr="00A0320C" w:rsidRDefault="00A0320C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A3387C" w14:textId="5F8600FF" w:rsidR="00A0320C" w:rsidRPr="00A0320C" w:rsidRDefault="00A0320C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BAB0A1" w14:textId="733FAB25" w:rsidR="00A0320C" w:rsidRPr="00802358" w:rsidRDefault="00802358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– 2t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170A8B" w14:textId="7839011C" w:rsidR="00A0320C" w:rsidRPr="00A0320C" w:rsidRDefault="0080235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FC72A7" w14:textId="04C8747E" w:rsidR="00A0320C" w:rsidRPr="00A0320C" w:rsidRDefault="00802358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 – 2t</w:t>
            </w:r>
          </w:p>
        </w:tc>
      </w:tr>
    </w:tbl>
    <w:p w14:paraId="08708A21" w14:textId="77777777" w:rsidR="00F757A2" w:rsidRDefault="00F757A2" w:rsidP="00C822EB">
      <w:pPr>
        <w:spacing w:line="360" w:lineRule="auto"/>
        <w:ind w:left="360"/>
        <w:rPr>
          <w:lang w:val="vi-VN"/>
        </w:rPr>
      </w:pPr>
    </w:p>
    <w:p w14:paraId="19E93161" w14:textId="77777777" w:rsidR="009A08A4" w:rsidRDefault="009A08A4" w:rsidP="00C822EB">
      <w:pPr>
        <w:spacing w:line="360" w:lineRule="auto"/>
        <w:ind w:left="360"/>
        <w:rPr>
          <w:lang w:val="vi-VN"/>
        </w:rPr>
      </w:pPr>
    </w:p>
    <w:p w14:paraId="0EA12A03" w14:textId="77777777" w:rsidR="009A08A4" w:rsidRDefault="009A08A4" w:rsidP="00C822EB">
      <w:pPr>
        <w:spacing w:line="360" w:lineRule="auto"/>
        <w:ind w:left="360"/>
        <w:rPr>
          <w:lang w:val="vi-VN"/>
        </w:rPr>
      </w:pPr>
    </w:p>
    <w:p w14:paraId="2F44C96E" w14:textId="77777777" w:rsidR="009A08A4" w:rsidRDefault="009A08A4" w:rsidP="00C822EB">
      <w:pPr>
        <w:spacing w:line="360" w:lineRule="auto"/>
        <w:ind w:left="360"/>
        <w:rPr>
          <w:lang w:val="vi-VN"/>
        </w:rPr>
      </w:pPr>
    </w:p>
    <w:p w14:paraId="40089F33" w14:textId="77777777" w:rsidR="0060152D" w:rsidRDefault="0060152D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9646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596"/>
        <w:gridCol w:w="1458"/>
        <w:gridCol w:w="612"/>
        <w:gridCol w:w="841"/>
        <w:gridCol w:w="590"/>
        <w:gridCol w:w="590"/>
        <w:gridCol w:w="590"/>
        <w:gridCol w:w="862"/>
      </w:tblGrid>
      <w:tr w:rsidR="0060152D" w:rsidRPr="005E53A1" w14:paraId="4D9CF1C2" w14:textId="77777777" w:rsidTr="0060152D">
        <w:trPr>
          <w:trHeight w:val="215"/>
          <w:jc w:val="center"/>
        </w:trPr>
        <w:tc>
          <w:tcPr>
            <w:tcW w:w="1027" w:type="dxa"/>
          </w:tcPr>
          <w:p w14:paraId="25D033CE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3F603C3B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  <w:tcBorders>
              <w:bottom w:val="single" w:sz="6" w:space="0" w:color="auto"/>
            </w:tcBorders>
          </w:tcPr>
          <w:p w14:paraId="69F36777" w14:textId="77777777" w:rsidR="0060152D" w:rsidRPr="004C7F3D" w:rsidRDefault="0060152D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-8</m:t>
                </m:r>
              </m:oMath>
            </m:oMathPara>
          </w:p>
        </w:tc>
        <w:tc>
          <w:tcPr>
            <w:tcW w:w="754" w:type="dxa"/>
            <w:tcBorders>
              <w:bottom w:val="single" w:sz="6" w:space="0" w:color="auto"/>
            </w:tcBorders>
          </w:tcPr>
          <w:p w14:paraId="39D53DBC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96" w:type="dxa"/>
            <w:tcBorders>
              <w:bottom w:val="single" w:sz="6" w:space="0" w:color="auto"/>
            </w:tcBorders>
          </w:tcPr>
          <w:p w14:paraId="44AE38A7" w14:textId="64DA9D95" w:rsidR="0060152D" w:rsidRPr="0060152D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58" w:type="dxa"/>
            <w:tcBorders>
              <w:bottom w:val="single" w:sz="6" w:space="0" w:color="auto"/>
            </w:tcBorders>
          </w:tcPr>
          <w:p w14:paraId="6AC032F6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12" w:type="dxa"/>
            <w:tcBorders>
              <w:bottom w:val="single" w:sz="6" w:space="0" w:color="auto"/>
            </w:tcBorders>
          </w:tcPr>
          <w:p w14:paraId="6A6FEE77" w14:textId="3E96FB6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41" w:type="dxa"/>
            <w:tcBorders>
              <w:bottom w:val="single" w:sz="6" w:space="0" w:color="auto"/>
            </w:tcBorders>
          </w:tcPr>
          <w:p w14:paraId="631C4909" w14:textId="77777777" w:rsidR="0060152D" w:rsidRPr="005E53A1" w:rsidRDefault="0060152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4F2AB722" w14:textId="77777777" w:rsidR="0060152D" w:rsidRPr="0010499F" w:rsidRDefault="0060152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4</w:t>
            </w: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34C07D87" w14:textId="77777777" w:rsidR="0060152D" w:rsidRDefault="0060152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579C6647" w14:textId="77777777" w:rsidR="0060152D" w:rsidRPr="004C7F3D" w:rsidRDefault="0060152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15</w:t>
            </w:r>
          </w:p>
        </w:tc>
        <w:tc>
          <w:tcPr>
            <w:tcW w:w="862" w:type="dxa"/>
            <w:tcBorders>
              <w:bottom w:val="single" w:sz="6" w:space="0" w:color="auto"/>
            </w:tcBorders>
          </w:tcPr>
          <w:p w14:paraId="260CA183" w14:textId="77777777" w:rsidR="0060152D" w:rsidRPr="005E53A1" w:rsidRDefault="0060152D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60152D" w:rsidRPr="005E53A1" w14:paraId="22C9DC65" w14:textId="77777777" w:rsidTr="0060152D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18F39125" w14:textId="77777777" w:rsidR="0060152D" w:rsidRPr="005E53A1" w:rsidRDefault="0060152D" w:rsidP="00C822EB">
            <w:pPr>
              <w:spacing w:line="360" w:lineRule="auto"/>
              <w:jc w:val="center"/>
            </w:pPr>
            <w:r>
              <w:rPr>
                <w:rFonts w:ascii="Cambria" w:eastAsia="MS Mincho" w:hAnsi="Cambria" w:cs="Times New Roman"/>
                <w:lang w:val="vi-VN"/>
              </w:rPr>
              <w:t>16</w:t>
            </w:r>
            <w:r>
              <w:rPr>
                <w:rFonts w:ascii="Cambria" w:eastAsia="MS Mincho" w:hAnsi="Cambria" w:cs="Times New Roman"/>
              </w:rPr>
              <w:t xml:space="preserve"> + 2t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31400F9" w14:textId="77777777" w:rsidR="0060152D" w:rsidRPr="0010499F" w:rsidRDefault="0060152D" w:rsidP="00C822EB">
            <w:pPr>
              <w:spacing w:line="360" w:lineRule="auto"/>
              <w:jc w:val="center"/>
            </w:pPr>
            <w:r w:rsidRPr="0010499F">
              <w:t>-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17623B4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C4482A9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B55782B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8EFDD51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50A4224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598577D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0612C47" w14:textId="77777777" w:rsidR="0060152D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AEC7FC7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DEEC2EC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BB8921A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60152D" w:rsidRPr="005E53A1" w14:paraId="52E1848C" w14:textId="77777777" w:rsidTr="0060152D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3518C65D" w14:textId="77777777" w:rsidR="0060152D" w:rsidRPr="007F674B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27EB60E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21AE984" w14:textId="77777777" w:rsidR="0060152D" w:rsidRPr="0010499F" w:rsidRDefault="0060152D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D7D29CB" w14:textId="77777777" w:rsidR="0060152D" w:rsidRPr="0010499F" w:rsidRDefault="0060152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5B93D78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E77EDA5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9E4D6F8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B179DAB" w14:textId="77777777" w:rsidR="0060152D" w:rsidRPr="004C7F3D" w:rsidRDefault="0060152D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44087E17" w14:textId="77777777" w:rsidR="0060152D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4DA1173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CDC1B22" w14:textId="77777777" w:rsidR="0060152D" w:rsidRPr="004C7F3D" w:rsidRDefault="0060152D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73099D39" w14:textId="77777777" w:rsidR="0060152D" w:rsidRPr="004C7F3D" w:rsidRDefault="0060152D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0152D" w:rsidRPr="005E53A1" w14:paraId="25056F60" w14:textId="77777777" w:rsidTr="0060152D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30A6DDFB" w14:textId="77777777" w:rsidR="0060152D" w:rsidRPr="007F674B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8 –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C9EA7F9" w14:textId="77777777" w:rsidR="0060152D" w:rsidRPr="0010499F" w:rsidRDefault="0060152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D9EC15E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E6CF8AF" w14:textId="77777777" w:rsidR="0060152D" w:rsidRPr="0010499F" w:rsidRDefault="0060152D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58D1AA2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1437027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3323D97" w14:textId="77777777" w:rsidR="0060152D" w:rsidRPr="00B02F7B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971B741" w14:textId="77777777" w:rsidR="0060152D" w:rsidRPr="004C4355" w:rsidRDefault="0060152D" w:rsidP="00C822EB">
            <w:pPr>
              <w:tabs>
                <w:tab w:val="left" w:pos="384"/>
                <w:tab w:val="center" w:pos="444"/>
              </w:tabs>
              <w:spacing w:line="36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A8FF395" w14:textId="77777777" w:rsidR="0060152D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F807318" w14:textId="77777777" w:rsidR="0060152D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DCC4300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60332453" w14:textId="77777777" w:rsidR="0060152D" w:rsidRPr="005E53A1" w:rsidRDefault="0060152D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5C8E8CF1" w14:textId="77777777" w:rsidR="0060152D" w:rsidRDefault="0060152D" w:rsidP="00C822EB">
      <w:pPr>
        <w:spacing w:line="360" w:lineRule="auto"/>
        <w:rPr>
          <w:rFonts w:ascii="Cambria" w:eastAsia="MS Mincho" w:hAnsi="Cambria" w:cs="Times New Roman"/>
          <w:lang w:val="vi-VN"/>
        </w:rPr>
      </w:pPr>
    </w:p>
    <w:p w14:paraId="63C1D5EF" w14:textId="77777777" w:rsidR="0060152D" w:rsidRDefault="0060152D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6F37D7E3" w14:textId="15FCF39B" w:rsidR="000E6001" w:rsidRPr="000E6001" w:rsidRDefault="0060152D" w:rsidP="00C822EB">
      <w:pPr>
        <w:spacing w:line="360" w:lineRule="auto"/>
        <w:ind w:left="360"/>
        <w:rPr>
          <w:lang w:val="vi-VN"/>
        </w:rPr>
      </w:pPr>
      <m:oMath>
        <m:r>
          <w:rPr>
            <w:rFonts w:ascii="Cambria Math" w:hAnsi="Cambria Math"/>
            <w:lang w:val="vi-VN"/>
          </w:rPr>
          <w:lastRenderedPageBreak/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 gốc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453E9A7C" w14:textId="214216D7" w:rsidR="005154D2" w:rsidRDefault="005154D2" w:rsidP="00C822EB">
      <w:pPr>
        <w:spacing w:line="360" w:lineRule="auto"/>
        <w:rPr>
          <w:b/>
          <w:bCs/>
          <w:lang w:val="vi-VN"/>
        </w:rPr>
      </w:pPr>
      <w:r>
        <w:rPr>
          <w:b/>
          <w:bCs/>
          <w:iCs/>
          <w:lang w:val="vi-VN"/>
        </w:rPr>
        <w:t>II</w:t>
      </w:r>
      <w:r w:rsidRPr="00F757A2">
        <w:rPr>
          <w:b/>
          <w:bCs/>
          <w:iCs/>
          <w:lang w:val="vi-VN"/>
        </w:rPr>
        <w:t xml:space="preserve">)Xét </w:t>
      </w:r>
      <m:oMath>
        <m:r>
          <m:rPr>
            <m:sty m:val="bi"/>
          </m:rPr>
          <w:rPr>
            <w:rFonts w:ascii="Cambria Math" w:hAnsi="Cambria Math"/>
            <w:lang w:val="vi-VN"/>
          </w:rPr>
          <m:t>-8≤t</m:t>
        </m:r>
        <m:r>
          <m:rPr>
            <m:sty m:val="b"/>
          </m:rPr>
          <w:rPr>
            <w:rFonts w:ascii="Cambria Math" w:hAnsi="Cambria Math"/>
            <w:lang w:val="vi-VN"/>
          </w:rPr>
          <m:t>-</m:t>
        </m:r>
        <m:f>
          <m:fPr>
            <m:ctrlPr>
              <w:rPr>
                <w:rFonts w:ascii="Cambria Math" w:hAnsi="Cambria Math"/>
                <w:b/>
                <w:bCs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vi-VN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vi-VN"/>
              </w:rPr>
              <m:t>7</m:t>
            </m:r>
          </m:den>
        </m:f>
      </m:oMath>
    </w:p>
    <w:p w14:paraId="54958BE5" w14:textId="08029202" w:rsidR="00B67142" w:rsidRPr="000C00C2" w:rsidRDefault="00D14838" w:rsidP="00C822EB">
      <w:pPr>
        <w:spacing w:line="360" w:lineRule="auto"/>
        <w:rPr>
          <w:lang w:val="vi-VN"/>
        </w:rPr>
      </w:pPr>
      <w:r w:rsidRPr="007C0418">
        <w:rPr>
          <w:lang w:val="vi-VN"/>
        </w:rPr>
        <w:t xml:space="preserve">Lúc này do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 xml:space="preserve">3 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  <w:lang w:val="vi-VN"/>
          </w:rPr>
          <m:t>0</m:t>
        </m:r>
      </m:oMath>
      <w:r>
        <w:rPr>
          <w:lang w:val="vi-VN"/>
        </w:rPr>
        <w:t xml:space="preserve"> nên ta lập bảng đơn hình thứ 4, với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vào và </w:t>
      </w:r>
      <m:oMath>
        <m:sSub>
          <m:sSubPr>
            <m:ctrlPr>
              <w:rPr>
                <w:rFonts w:ascii="Cambria Math" w:hAnsi="Cambria Math"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4</m:t>
            </m:r>
          </m:sub>
        </m:sSub>
      </m:oMath>
      <w:r>
        <w:rPr>
          <w:lang w:val="vi-VN"/>
        </w:rPr>
        <w:t xml:space="preserve"> ra.</w:t>
      </w:r>
    </w:p>
    <w:tbl>
      <w:tblPr>
        <w:tblStyle w:val="TableGrid"/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896"/>
        <w:gridCol w:w="1314"/>
        <w:gridCol w:w="1386"/>
        <w:gridCol w:w="822"/>
        <w:gridCol w:w="1338"/>
        <w:gridCol w:w="871"/>
        <w:gridCol w:w="1104"/>
        <w:gridCol w:w="1625"/>
      </w:tblGrid>
      <w:tr w:rsidR="00B67142" w14:paraId="6CDD5F75" w14:textId="77777777" w:rsidTr="000C00C2">
        <w:trPr>
          <w:trHeight w:val="282"/>
          <w:jc w:val="center"/>
        </w:trPr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9431227" w14:textId="77777777" w:rsidR="00B6714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Hệ số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D1C49CA" w14:textId="77777777" w:rsidR="00B6714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Ẩn cơ bản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147D29A" w14:textId="77777777" w:rsidR="00B67142" w:rsidRPr="00403E9B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403E9B">
              <w:rPr>
                <w:lang w:val="vi-VN"/>
              </w:rPr>
              <w:t>Phương án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7B674079" w14:textId="77777777" w:rsidR="00B6714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43215CB1" w14:textId="77777777" w:rsidR="00B6714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71EDBA27" w14:textId="77777777" w:rsidR="00B6714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480B71CA" w14:textId="77777777" w:rsidR="00B6714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7A192387" w14:textId="77777777" w:rsidR="00B67142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74E762" w14:textId="77777777" w:rsidR="00B67142" w:rsidRDefault="00000000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B67142" w14:paraId="76F41243" w14:textId="77777777" w:rsidTr="000C00C2">
        <w:trPr>
          <w:trHeight w:val="282"/>
          <w:jc w:val="center"/>
        </w:trPr>
        <w:tc>
          <w:tcPr>
            <w:tcW w:w="1104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03A408F0" w14:textId="77777777" w:rsidR="00B6714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6F7955C" w14:textId="77777777" w:rsidR="00B6714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2329D0C7" w14:textId="77777777" w:rsidR="00B6714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</w:tcPr>
          <w:p w14:paraId="163B1A6B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+ 4t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8" w:space="0" w:color="auto"/>
            </w:tcBorders>
          </w:tcPr>
          <w:p w14:paraId="74713038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10 –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8" w:space="0" w:color="auto"/>
            </w:tcBorders>
          </w:tcPr>
          <w:p w14:paraId="3553BAC6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9 +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8" w:space="0" w:color="auto"/>
            </w:tcBorders>
          </w:tcPr>
          <w:p w14:paraId="6830FD18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8" w:space="0" w:color="auto"/>
            </w:tcBorders>
          </w:tcPr>
          <w:p w14:paraId="3A6A6047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DFC667A" w14:textId="77777777" w:rsidR="00B67142" w:rsidRPr="00BC6F42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</w:tr>
      <w:tr w:rsidR="00B67142" w14:paraId="572F2300" w14:textId="77777777" w:rsidTr="000C00C2">
        <w:trPr>
          <w:trHeight w:val="273"/>
          <w:jc w:val="center"/>
        </w:trPr>
        <w:tc>
          <w:tcPr>
            <w:tcW w:w="110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0C6D7A2C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4" w:space="0" w:color="auto"/>
            </w:tcBorders>
          </w:tcPr>
          <w:p w14:paraId="5EF497C4" w14:textId="77777777" w:rsidR="00B67142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8" w:space="0" w:color="auto"/>
              <w:bottom w:val="single" w:sz="4" w:space="0" w:color="auto"/>
            </w:tcBorders>
          </w:tcPr>
          <w:p w14:paraId="686F135E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</w:tcPr>
          <w:p w14:paraId="0846DCD6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8" w:space="0" w:color="auto"/>
              <w:bottom w:val="single" w:sz="4" w:space="0" w:color="auto"/>
            </w:tcBorders>
          </w:tcPr>
          <w:p w14:paraId="2192AF7F" w14:textId="77777777" w:rsidR="00B67142" w:rsidRPr="00267C4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8" w:space="0" w:color="auto"/>
              <w:bottom w:val="single" w:sz="4" w:space="0" w:color="auto"/>
            </w:tcBorders>
          </w:tcPr>
          <w:p w14:paraId="136365FE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8" w:space="0" w:color="auto"/>
              <w:bottom w:val="single" w:sz="4" w:space="0" w:color="auto"/>
            </w:tcBorders>
          </w:tcPr>
          <w:p w14:paraId="674C865B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8" w:space="0" w:color="auto"/>
              <w:bottom w:val="single" w:sz="4" w:space="0" w:color="auto"/>
            </w:tcBorders>
          </w:tcPr>
          <w:p w14:paraId="7DCB3D07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8F12BED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B67142" w14:paraId="6BE21C3C" w14:textId="77777777" w:rsidTr="000C00C2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5E933D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54355A4" w14:textId="77777777" w:rsidR="00B67142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73393D2E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75ED0E49" w14:textId="77777777" w:rsidR="00B67142" w:rsidRPr="00267C4D" w:rsidRDefault="00B67142" w:rsidP="00C822EB">
            <w:pPr>
              <w:spacing w:line="360" w:lineRule="auto"/>
              <w:jc w:val="center"/>
            </w:pPr>
            <w:r w:rsidRPr="00267C4D">
              <w:t>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2249FB09" w14:textId="77777777" w:rsidR="00B67142" w:rsidRPr="00267C4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 w:rsidRPr="00267C4D">
              <w:rPr>
                <w:color w:val="EE0000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0B304D22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570BC20E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9206F78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14D5F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</w:tr>
      <w:tr w:rsidR="00B67142" w14:paraId="37168415" w14:textId="77777777" w:rsidTr="000C00C2">
        <w:trPr>
          <w:trHeight w:val="27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622B32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D2011AE" w14:textId="77777777" w:rsidR="00B67142" w:rsidRPr="00AE77C0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2530500" w14:textId="77777777" w:rsidR="00B67142" w:rsidRPr="00201B63" w:rsidRDefault="00B67142" w:rsidP="00C822EB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15F37ABD" w14:textId="77777777" w:rsidR="00B67142" w:rsidRPr="00267C4D" w:rsidRDefault="00B67142" w:rsidP="00C822EB">
            <w:pPr>
              <w:spacing w:line="360" w:lineRule="auto"/>
              <w:jc w:val="center"/>
            </w:pPr>
            <w:r w:rsidRPr="00267C4D">
              <w:t>1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8B85ECE" w14:textId="77777777" w:rsidR="00B67142" w:rsidRPr="0022148D" w:rsidRDefault="00B67142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>
              <w:rPr>
                <w:b/>
                <w:bCs/>
                <w:color w:val="EE0000"/>
              </w:rPr>
              <w:t>3</w:t>
            </w:r>
            <w:r>
              <w:rPr>
                <w:b/>
                <w:bCs/>
                <w:color w:val="EE0000"/>
                <w:lang w:val="vi-VN"/>
              </w:rPr>
              <w:t>)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1419DCE1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3F3B67A0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5032E54" w14:textId="77777777" w:rsidR="00B67142" w:rsidRPr="00BC6F42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15381D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1</w:t>
            </w:r>
          </w:p>
        </w:tc>
      </w:tr>
      <w:tr w:rsidR="00B67142" w14:paraId="4AAADDF9" w14:textId="77777777" w:rsidTr="000C00C2">
        <w:trPr>
          <w:trHeight w:val="313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5D5E168" w14:textId="77777777" w:rsidR="00B67142" w:rsidRPr="00AE77C0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935536F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7DCE9E84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-10 - 4t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AA41BF2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-10 + 2t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04D105A2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-9 - t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61D1CEEC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8FC20FB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A1095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B67142" w14:paraId="767187C4" w14:textId="77777777" w:rsidTr="000C00C2">
        <w:trPr>
          <w:trHeight w:val="282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8127BFE" w14:textId="77777777" w:rsidR="00B67142" w:rsidRPr="00AE77C0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182B6D48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-200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550C2ADD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4ED5339B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-2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64299A8C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-1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2B1AD383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3F311C96" w14:textId="77777777" w:rsidR="00B67142" w:rsidRPr="00DF4044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2271B8" w14:textId="77777777" w:rsidR="00B67142" w:rsidRPr="00BC6F42" w:rsidRDefault="00B67142" w:rsidP="00C822EB">
            <w:pPr>
              <w:spacing w:line="360" w:lineRule="auto"/>
              <w:jc w:val="center"/>
            </w:pPr>
            <w:r w:rsidRPr="00BC6F42">
              <w:t>0</w:t>
            </w:r>
          </w:p>
        </w:tc>
      </w:tr>
      <w:tr w:rsidR="00B67142" w14:paraId="4616264A" w14:textId="77777777" w:rsidTr="000C00C2">
        <w:trPr>
          <w:trHeight w:val="177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C7267EE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bottom w:val="single" w:sz="4" w:space="0" w:color="auto"/>
            </w:tcBorders>
          </w:tcPr>
          <w:p w14:paraId="4C0A0DDF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bottom w:val="single" w:sz="4" w:space="0" w:color="auto"/>
            </w:tcBorders>
          </w:tcPr>
          <w:p w14:paraId="38C2F9F5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4" w:space="0" w:color="auto"/>
            </w:tcBorders>
          </w:tcPr>
          <w:p w14:paraId="2AFBEC98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  <w:lang w:val="vi-VN"/>
              </w:rPr>
              <w:t>5/3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</w:tcPr>
          <w:p w14:paraId="1DB04CBA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4" w:space="0" w:color="auto"/>
            </w:tcBorders>
          </w:tcPr>
          <w:p w14:paraId="0F7C3651" w14:textId="77777777" w:rsidR="00B67142" w:rsidRPr="004B4606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4" w:space="0" w:color="auto"/>
            </w:tcBorders>
          </w:tcPr>
          <w:p w14:paraId="2B3C847D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bottom w:val="single" w:sz="4" w:space="0" w:color="auto"/>
            </w:tcBorders>
          </w:tcPr>
          <w:p w14:paraId="4BB378B1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29EA81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</w:tr>
      <w:tr w:rsidR="00B67142" w14:paraId="5D2477F6" w14:textId="77777777" w:rsidTr="000C00C2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C7AD0A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-M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9462F67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49542EE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7D358D5B" w14:textId="77777777" w:rsidR="00B67142" w:rsidRPr="00550129" w:rsidRDefault="00B67142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(</w:t>
            </w:r>
            <w:r w:rsidRPr="00550129">
              <w:rPr>
                <w:b/>
                <w:bCs/>
                <w:color w:val="EE0000"/>
              </w:rPr>
              <w:t>4</w:t>
            </w:r>
            <w:r w:rsidRPr="00550129">
              <w:rPr>
                <w:b/>
                <w:bCs/>
                <w:color w:val="EE0000"/>
                <w:lang w:val="vi-VN"/>
              </w:rPr>
              <w:t>/</w:t>
            </w:r>
            <w:r>
              <w:rPr>
                <w:b/>
                <w:bCs/>
                <w:color w:val="EE0000"/>
                <w:lang w:val="vi-VN"/>
              </w:rPr>
              <w:t>3)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0A7CE7A7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74CFB46D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5F49B3BB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980E9C5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95066E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-2/3</w:t>
            </w:r>
          </w:p>
        </w:tc>
      </w:tr>
      <w:tr w:rsidR="00B67142" w14:paraId="54C001F2" w14:textId="77777777" w:rsidTr="000C00C2">
        <w:trPr>
          <w:trHeight w:val="33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B1AF594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344C071B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3B97691" w14:textId="77777777" w:rsidR="00B67142" w:rsidRPr="0022148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5D0677C2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550129">
              <w:rPr>
                <w:color w:val="EE0000"/>
              </w:rPr>
              <w:t>1</w:t>
            </w:r>
            <w:r w:rsidRPr="00550129">
              <w:rPr>
                <w:color w:val="EE0000"/>
                <w:lang w:val="vi-VN"/>
              </w:rPr>
              <w:t>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5C2D3A92" w14:textId="77777777" w:rsidR="00B67142" w:rsidRPr="0022148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E2CDEDC" w14:textId="77777777" w:rsidR="00B67142" w:rsidRPr="0022148D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2A6E8660" w14:textId="77777777" w:rsidR="00B67142" w:rsidRPr="0022148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D25CC4A" w14:textId="77777777" w:rsidR="00B67142" w:rsidRPr="0022148D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1B34A8" w14:textId="77777777" w:rsidR="00B67142" w:rsidRPr="00F61BE2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</w:rPr>
              <w:t>1</w:t>
            </w:r>
            <w:r>
              <w:rPr>
                <w:color w:val="EE0000"/>
                <w:lang w:val="vi-VN"/>
              </w:rPr>
              <w:t>/3</w:t>
            </w:r>
          </w:p>
        </w:tc>
      </w:tr>
      <w:tr w:rsidR="00B67142" w14:paraId="1430455C" w14:textId="77777777" w:rsidTr="000C00C2">
        <w:trPr>
          <w:trHeight w:val="719"/>
          <w:jc w:val="center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51796D9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502FF49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800</w:t>
            </w:r>
            <w:r>
              <w:rPr>
                <w:lang w:val="vi-VN"/>
              </w:rPr>
              <w:t xml:space="preserve"> – 160t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</w:tcPr>
          <w:p w14:paraId="6F088868" w14:textId="77777777" w:rsidR="00B67142" w:rsidRPr="004853A8" w:rsidRDefault="00B67142" w:rsidP="00C822E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565E568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211EA8B7" w14:textId="77777777" w:rsidR="00B67142" w:rsidRPr="00267C4D" w:rsidRDefault="00B67142" w:rsidP="00C822EB">
            <w:pPr>
              <w:spacing w:line="360" w:lineRule="auto"/>
              <w:rPr>
                <w:highlight w:val="yellow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Pr="004853A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303B3778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ACBB8E7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816C9B" w14:textId="77777777" w:rsidR="00B67142" w:rsidRPr="00912258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</m:oMath>
            <w:r w:rsidR="00B67142" w:rsidRPr="004853A8">
              <w:rPr>
                <w:sz w:val="26"/>
                <w:szCs w:val="26"/>
                <w:lang w:val="vi-VN"/>
              </w:rPr>
              <w:t xml:space="preserve"> </w:t>
            </w:r>
            <w:r w:rsidR="00B67142">
              <w:rPr>
                <w:sz w:val="26"/>
                <w:szCs w:val="26"/>
                <w:lang w:val="vi-V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oMath>
          </w:p>
        </w:tc>
      </w:tr>
      <w:tr w:rsidR="00B67142" w14:paraId="09FE943D" w14:textId="77777777" w:rsidTr="000C00C2">
        <w:trPr>
          <w:trHeight w:val="244"/>
          <w:jc w:val="center"/>
        </w:trPr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AE1A61A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</w:tcPr>
          <w:p w14:paraId="5DADF874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12" w:space="0" w:color="auto"/>
            </w:tcBorders>
          </w:tcPr>
          <w:p w14:paraId="76215F24" w14:textId="77777777" w:rsidR="00B67142" w:rsidRPr="00F61BE2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-4/3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12" w:space="0" w:color="auto"/>
            </w:tcBorders>
          </w:tcPr>
          <w:p w14:paraId="794BE295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12" w:space="0" w:color="auto"/>
            </w:tcBorders>
          </w:tcPr>
          <w:p w14:paraId="6F406DBB" w14:textId="77777777" w:rsidR="00B67142" w:rsidRPr="004853A8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-1/3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12" w:space="0" w:color="auto"/>
            </w:tcBorders>
          </w:tcPr>
          <w:p w14:paraId="15BE85AA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12" w:space="0" w:color="auto"/>
            </w:tcBorders>
          </w:tcPr>
          <w:p w14:paraId="491A7F6F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979367" w14:textId="77777777" w:rsidR="00B67142" w:rsidRPr="00912258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/3</w:t>
            </w:r>
          </w:p>
        </w:tc>
      </w:tr>
      <w:tr w:rsidR="00B67142" w14:paraId="3926EDB4" w14:textId="77777777" w:rsidTr="000C00C2">
        <w:trPr>
          <w:trHeight w:val="253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6899605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4CF796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C3110F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721E93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0BDB18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E124EC" w14:textId="77777777" w:rsidR="00B67142" w:rsidRPr="000B5BE8" w:rsidRDefault="00B67142" w:rsidP="00C822EB">
            <w:pPr>
              <w:spacing w:line="360" w:lineRule="auto"/>
              <w:jc w:val="center"/>
              <w:rPr>
                <w:b/>
                <w:bCs/>
                <w:color w:val="EE0000"/>
                <w:lang w:val="vi-VN"/>
              </w:rPr>
            </w:pPr>
            <w:r w:rsidRPr="000B5BE8">
              <w:rPr>
                <w:b/>
                <w:bCs/>
                <w:color w:val="EE0000"/>
                <w:lang w:val="vi-VN"/>
              </w:rPr>
              <w:t>(</w:t>
            </w:r>
            <w:r w:rsidRPr="000B5BE8">
              <w:rPr>
                <w:b/>
                <w:bCs/>
                <w:color w:val="EE0000"/>
              </w:rPr>
              <w:t>1</w:t>
            </w:r>
            <w:r w:rsidRPr="000B5BE8">
              <w:rPr>
                <w:b/>
                <w:bCs/>
                <w:color w:val="EE0000"/>
                <w:lang w:val="vi-VN"/>
              </w:rPr>
              <w:t>/4)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525FA7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2C757D" w14:textId="77777777" w:rsidR="00B67142" w:rsidRPr="002A125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A424DC" w14:textId="77777777" w:rsidR="00B67142" w:rsidRPr="002A125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B67142" w14:paraId="4906CBAC" w14:textId="77777777" w:rsidTr="000C00C2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579EDCE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A4C264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C245E7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008504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FB929C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3478AA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A0320C">
              <w:rPr>
                <w:color w:val="EE0000"/>
              </w:rPr>
              <w:t>1</w:t>
            </w:r>
            <w:r w:rsidRPr="00A0320C">
              <w:rPr>
                <w:color w:val="EE0000"/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05CD54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A2D280" w14:textId="77777777" w:rsidR="00B67142" w:rsidRPr="00550129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-3/4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72612E" w14:textId="77777777" w:rsidR="00B67142" w:rsidRPr="00D97EE7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-1/2</w:t>
            </w:r>
          </w:p>
        </w:tc>
      </w:tr>
      <w:tr w:rsidR="00B67142" w14:paraId="52F93AB4" w14:textId="77777777" w:rsidTr="000C00C2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4C05489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77D774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911BC9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E3D305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236CDD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14327A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 w:rsidRPr="00A0320C">
              <w:rPr>
                <w:color w:val="EE0000"/>
              </w:rPr>
              <w:t>1</w:t>
            </w:r>
            <w:r w:rsidRPr="00A0320C">
              <w:rPr>
                <w:color w:val="EE0000"/>
                <w:lang w:val="vi-VN"/>
              </w:rPr>
              <w:t>/4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14424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000067" w14:textId="77777777" w:rsidR="00B67142" w:rsidRPr="002A125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81C5BC3" w14:textId="77777777" w:rsidR="00B67142" w:rsidRPr="002A125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/2</w:t>
            </w:r>
          </w:p>
        </w:tc>
      </w:tr>
      <w:tr w:rsidR="00B67142" w14:paraId="59879D2A" w14:textId="77777777" w:rsidTr="000C00C2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3E4DF6B0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FFD9BF9" w14:textId="77777777" w:rsidR="00B67142" w:rsidRPr="002A125C" w:rsidRDefault="00B67142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>
              <w:t>1000</w:t>
            </w:r>
            <w:r>
              <w:rPr>
                <w:lang w:val="vi-VN"/>
              </w:rPr>
              <w:t xml:space="preserve"> – 20t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F5577B9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CDECD00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A6B35D8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DFD65D3" w14:textId="77777777" w:rsidR="00B67142" w:rsidRPr="00267C4D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D383EFF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t</m:t>
                </m:r>
              </m:oMath>
            </m:oMathPara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61D5937A" w14:textId="77777777" w:rsidR="00B67142" w:rsidRPr="00B628A0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-3t</w:t>
            </w:r>
          </w:p>
        </w:tc>
      </w:tr>
      <w:tr w:rsidR="00B67142" w:rsidRPr="002A125C" w14:paraId="5E580C08" w14:textId="77777777" w:rsidTr="000C00C2">
        <w:trPr>
          <w:trHeight w:val="253"/>
          <w:jc w:val="center"/>
        </w:trPr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2A53909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9</w:t>
            </w:r>
            <w:r>
              <w:rPr>
                <w:lang w:val="vi-VN"/>
              </w:rPr>
              <w:t xml:space="preserve"> + t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89F3DF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5D978A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8B67B1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15D3FB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0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72267D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1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3B6F3C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</w:rPr>
            </w:pPr>
            <w:r>
              <w:rPr>
                <w:color w:val="EE0000"/>
              </w:rPr>
              <w:t>4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274B3B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5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97DE8C8" w14:textId="77777777" w:rsidR="00B67142" w:rsidRPr="00A0320C" w:rsidRDefault="00B67142" w:rsidP="00C822EB">
            <w:pPr>
              <w:spacing w:line="360" w:lineRule="auto"/>
              <w:jc w:val="center"/>
              <w:rPr>
                <w:color w:val="EE0000"/>
                <w:lang w:val="vi-VN"/>
              </w:rPr>
            </w:pPr>
            <w:r>
              <w:rPr>
                <w:color w:val="EE0000"/>
                <w:lang w:val="vi-VN"/>
              </w:rPr>
              <w:t>2</w:t>
            </w:r>
          </w:p>
        </w:tc>
      </w:tr>
      <w:tr w:rsidR="00B67142" w:rsidRPr="00D97EE7" w14:paraId="269E9BBE" w14:textId="77777777" w:rsidTr="000C00C2">
        <w:trPr>
          <w:trHeight w:val="262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2D284C4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550129">
              <w:rPr>
                <w:lang w:val="vi-VN"/>
              </w:rPr>
              <w:t>10 + 4t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3C48B2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BD80F2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8AB2B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9B4FA4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AF0D7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062CAA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EC5750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DE84EF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</w:tr>
      <w:tr w:rsidR="00B67142" w:rsidRPr="002A125C" w14:paraId="74B19736" w14:textId="77777777" w:rsidTr="000C00C2">
        <w:trPr>
          <w:trHeight w:val="253"/>
          <w:jc w:val="center"/>
        </w:trPr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DC9967A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 w:rsidRPr="00F61BE2">
              <w:t>10 – 2t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9E809E" w14:textId="77777777" w:rsidR="00B67142" w:rsidRPr="00267C4D" w:rsidRDefault="00000000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B8ED03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696E19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B17F0A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360D2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864F5A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9EFB4D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C1B7703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B67142" w:rsidRPr="00B628A0" w14:paraId="609D0D67" w14:textId="77777777" w:rsidTr="000C00C2">
        <w:trPr>
          <w:trHeight w:val="168"/>
          <w:jc w:val="center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02ECD3" w14:textId="77777777" w:rsidR="00B67142" w:rsidRPr="00267C4D" w:rsidRDefault="00B67142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443E61" w14:textId="77777777" w:rsidR="00B67142" w:rsidRPr="00A0320C" w:rsidRDefault="00B67142" w:rsidP="00C822EB">
            <w:pPr>
              <w:spacing w:line="360" w:lineRule="auto"/>
              <w:jc w:val="center"/>
              <w:rPr>
                <w:highlight w:val="yellow"/>
                <w:lang w:val="vi-VN"/>
              </w:rPr>
            </w:pPr>
            <w:r w:rsidRPr="002A72EA">
              <w:rPr>
                <w:lang w:val="vi-VN"/>
              </w:rPr>
              <w:t>1160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1A0661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736385" w14:textId="77777777" w:rsidR="00B67142" w:rsidRPr="00A0320C" w:rsidRDefault="00B67142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BDCC91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5DBC0D" w14:textId="77777777" w:rsidR="00B67142" w:rsidRPr="00802358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– 2t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435B5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8D4BAD" w14:textId="77777777" w:rsidR="00B67142" w:rsidRPr="00A0320C" w:rsidRDefault="00B67142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 – 2t</w:t>
            </w:r>
          </w:p>
        </w:tc>
      </w:tr>
    </w:tbl>
    <w:p w14:paraId="04181571" w14:textId="77777777" w:rsidR="00B67142" w:rsidRDefault="00B67142" w:rsidP="00C822EB">
      <w:pPr>
        <w:spacing w:line="360" w:lineRule="auto"/>
        <w:ind w:left="360"/>
        <w:rPr>
          <w:lang w:val="vi-VN"/>
        </w:rPr>
      </w:pPr>
    </w:p>
    <w:p w14:paraId="719A787F" w14:textId="77777777" w:rsidR="00D97537" w:rsidRDefault="00D97537" w:rsidP="00C822EB">
      <w:pPr>
        <w:spacing w:line="360" w:lineRule="auto"/>
        <w:ind w:left="360"/>
        <w:rPr>
          <w:lang w:val="vi-VN"/>
        </w:rPr>
      </w:pPr>
    </w:p>
    <w:p w14:paraId="7CCCCFC4" w14:textId="77777777" w:rsidR="00D97537" w:rsidRDefault="00D97537" w:rsidP="00C822EB">
      <w:pPr>
        <w:spacing w:line="360" w:lineRule="auto"/>
        <w:ind w:left="360"/>
        <w:rPr>
          <w:lang w:val="vi-VN"/>
        </w:rPr>
      </w:pPr>
    </w:p>
    <w:p w14:paraId="62F2377E" w14:textId="77777777" w:rsidR="00D97537" w:rsidRDefault="00D97537" w:rsidP="00C822EB">
      <w:pPr>
        <w:spacing w:line="360" w:lineRule="auto"/>
        <w:ind w:left="360"/>
        <w:rPr>
          <w:lang w:val="vi-VN"/>
        </w:rPr>
      </w:pPr>
    </w:p>
    <w:p w14:paraId="2AFB4E8B" w14:textId="77777777" w:rsidR="00B67142" w:rsidRDefault="00B67142" w:rsidP="00C822EB">
      <w:pPr>
        <w:spacing w:line="360" w:lineRule="auto"/>
        <w:rPr>
          <w:iCs/>
          <w:lang w:val="vi-VN"/>
        </w:rPr>
      </w:pPr>
      <w:r>
        <w:rPr>
          <w:iCs/>
          <w:lang w:val="vi-VN"/>
        </w:rPr>
        <w:lastRenderedPageBreak/>
        <w:t xml:space="preserve">Lập bảng xét dấu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6</m:t>
            </m:r>
          </m:sub>
        </m:sSub>
      </m:oMath>
      <w:r>
        <w:rPr>
          <w:iCs/>
          <w:lang w:val="vi-VN"/>
        </w:rPr>
        <w:t>:</w:t>
      </w:r>
    </w:p>
    <w:tbl>
      <w:tblPr>
        <w:tblStyle w:val="TableGrid"/>
        <w:tblW w:w="7576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1027"/>
        <w:gridCol w:w="699"/>
        <w:gridCol w:w="754"/>
        <w:gridCol w:w="596"/>
        <w:gridCol w:w="841"/>
        <w:gridCol w:w="590"/>
        <w:gridCol w:w="590"/>
        <w:gridCol w:w="590"/>
        <w:gridCol w:w="862"/>
      </w:tblGrid>
      <w:tr w:rsidR="00416EFF" w:rsidRPr="005E53A1" w14:paraId="3B803766" w14:textId="77777777" w:rsidTr="00416EFF">
        <w:trPr>
          <w:trHeight w:val="215"/>
          <w:jc w:val="center"/>
        </w:trPr>
        <w:tc>
          <w:tcPr>
            <w:tcW w:w="1027" w:type="dxa"/>
          </w:tcPr>
          <w:p w14:paraId="0600F0B5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14:paraId="6D1F0ACC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99" w:type="dxa"/>
            <w:tcBorders>
              <w:bottom w:val="single" w:sz="6" w:space="0" w:color="auto"/>
            </w:tcBorders>
          </w:tcPr>
          <w:p w14:paraId="5AEE130B" w14:textId="77777777" w:rsidR="00416EFF" w:rsidRPr="004C7F3D" w:rsidRDefault="00416EFF" w:rsidP="00C822EB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-8</m:t>
                </m:r>
              </m:oMath>
            </m:oMathPara>
          </w:p>
        </w:tc>
        <w:tc>
          <w:tcPr>
            <w:tcW w:w="754" w:type="dxa"/>
            <w:tcBorders>
              <w:bottom w:val="single" w:sz="8" w:space="0" w:color="auto"/>
            </w:tcBorders>
          </w:tcPr>
          <w:p w14:paraId="7A5D6C3A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596" w:type="dxa"/>
            <w:tcBorders>
              <w:bottom w:val="single" w:sz="6" w:space="0" w:color="auto"/>
            </w:tcBorders>
          </w:tcPr>
          <w:p w14:paraId="6D0DE81A" w14:textId="77777777" w:rsidR="00416EFF" w:rsidRPr="0060152D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41" w:type="dxa"/>
            <w:tcBorders>
              <w:bottom w:val="single" w:sz="6" w:space="0" w:color="auto"/>
            </w:tcBorders>
          </w:tcPr>
          <w:p w14:paraId="2A81A3A1" w14:textId="77777777" w:rsidR="00416EFF" w:rsidRPr="005E53A1" w:rsidRDefault="00416EF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4A6F2CAE" w14:textId="77777777" w:rsidR="00416EFF" w:rsidRPr="0010499F" w:rsidRDefault="00416EF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4</w:t>
            </w: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2611FD35" w14:textId="77777777" w:rsidR="00416EFF" w:rsidRDefault="00416EF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  <w:tc>
          <w:tcPr>
            <w:tcW w:w="590" w:type="dxa"/>
            <w:tcBorders>
              <w:bottom w:val="single" w:sz="6" w:space="0" w:color="auto"/>
            </w:tcBorders>
          </w:tcPr>
          <w:p w14:paraId="1B2BA69C" w14:textId="77777777" w:rsidR="00416EFF" w:rsidRPr="004C7F3D" w:rsidRDefault="00416EF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15</w:t>
            </w:r>
          </w:p>
        </w:tc>
        <w:tc>
          <w:tcPr>
            <w:tcW w:w="862" w:type="dxa"/>
            <w:tcBorders>
              <w:bottom w:val="single" w:sz="6" w:space="0" w:color="auto"/>
            </w:tcBorders>
          </w:tcPr>
          <w:p w14:paraId="74A365AB" w14:textId="77777777" w:rsidR="00416EFF" w:rsidRPr="005E53A1" w:rsidRDefault="00416EFF" w:rsidP="00C822EB">
            <w:pPr>
              <w:spacing w:line="360" w:lineRule="auto"/>
              <w:jc w:val="center"/>
              <w:rPr>
                <w:rFonts w:ascii="Cambria" w:eastAsia="MS Mincho" w:hAnsi="Cambria" w:cs="Times New Roman"/>
                <w:lang w:val="vi-VN"/>
              </w:rPr>
            </w:pPr>
          </w:p>
        </w:tc>
      </w:tr>
      <w:tr w:rsidR="00416EFF" w:rsidRPr="005E53A1" w14:paraId="15DB5312" w14:textId="77777777" w:rsidTr="00416EFF">
        <w:trPr>
          <w:trHeight w:val="215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40DA1BA5" w14:textId="77777777" w:rsidR="00416EFF" w:rsidRPr="005E53A1" w:rsidRDefault="00416EFF" w:rsidP="00C822EB">
            <w:pPr>
              <w:spacing w:line="360" w:lineRule="auto"/>
              <w:jc w:val="center"/>
            </w:pPr>
            <w:r>
              <w:rPr>
                <w:rFonts w:ascii="Cambria" w:eastAsia="MS Mincho" w:hAnsi="Cambria" w:cs="Times New Roman"/>
                <w:lang w:val="vi-VN"/>
              </w:rPr>
              <w:t>16</w:t>
            </w:r>
            <w:r>
              <w:rPr>
                <w:rFonts w:ascii="Cambria" w:eastAsia="MS Mincho" w:hAnsi="Cambria" w:cs="Times New Roman"/>
              </w:rPr>
              <w:t xml:space="preserve"> + 2t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A636FBF" w14:textId="77777777" w:rsidR="00416EFF" w:rsidRPr="0010499F" w:rsidRDefault="00416EFF" w:rsidP="00C822EB">
            <w:pPr>
              <w:spacing w:line="360" w:lineRule="auto"/>
              <w:jc w:val="center"/>
            </w:pPr>
            <w:r w:rsidRPr="0010499F">
              <w:t>-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  <w:tl2br w:val="nil"/>
              <w:tr2bl w:val="nil"/>
            </w:tcBorders>
          </w:tcPr>
          <w:p w14:paraId="23C2ADF5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 w:themeFill="background1"/>
          </w:tcPr>
          <w:p w14:paraId="7E9852FC" w14:textId="63EADCFC" w:rsidR="00416EFF" w:rsidRPr="004C7F3D" w:rsidRDefault="00416EFF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4B49C96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CFE7264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08772BB7" w14:textId="77777777" w:rsidR="00416EFF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ED4C699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23D3C17D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DB28D17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</w:tr>
      <w:tr w:rsidR="00416EFF" w:rsidRPr="005E53A1" w14:paraId="4AC6A6CC" w14:textId="77777777" w:rsidTr="00416EFF">
        <w:trPr>
          <w:trHeight w:val="208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1A0E975C" w14:textId="77777777" w:rsidR="00416EFF" w:rsidRPr="007F674B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15 - 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3CD15247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  <w:tl2br w:val="nil"/>
              <w:tr2bl w:val="nil"/>
            </w:tcBorders>
          </w:tcPr>
          <w:p w14:paraId="454E4DED" w14:textId="77777777" w:rsidR="00416EFF" w:rsidRPr="0010499F" w:rsidRDefault="00416EFF" w:rsidP="00C822EB">
            <w:pPr>
              <w:spacing w:line="360" w:lineRule="auto"/>
              <w:jc w:val="center"/>
            </w:pPr>
            <w:r>
              <w:t>|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 w:themeFill="background1"/>
          </w:tcPr>
          <w:p w14:paraId="681058A8" w14:textId="7C8E01E6" w:rsidR="00416EFF" w:rsidRPr="0010499F" w:rsidRDefault="00416EFF" w:rsidP="00C822EB">
            <w:pPr>
              <w:spacing w:line="360" w:lineRule="auto"/>
              <w:jc w:val="center"/>
            </w:pPr>
            <w:r>
              <w:rPr>
                <w:lang w:val="vi-VN"/>
              </w:rP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562623E2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7193220" w14:textId="77777777" w:rsidR="00416EFF" w:rsidRPr="004C7F3D" w:rsidRDefault="00416EFF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3CA4B40A" w14:textId="77777777" w:rsidR="00416EFF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59BC93D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1483E854" w14:textId="77777777" w:rsidR="00416EFF" w:rsidRPr="004C7F3D" w:rsidRDefault="00416EFF" w:rsidP="00C822E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37496B7" w14:textId="77777777" w:rsidR="00416EFF" w:rsidRPr="004C7F3D" w:rsidRDefault="00416EFF" w:rsidP="00C822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16EFF" w:rsidRPr="005E53A1" w14:paraId="157CF5DF" w14:textId="77777777" w:rsidTr="00416EFF">
        <w:trPr>
          <w:trHeight w:val="200"/>
          <w:jc w:val="center"/>
        </w:trPr>
        <w:tc>
          <w:tcPr>
            <w:tcW w:w="1027" w:type="dxa"/>
            <w:tcBorders>
              <w:right w:val="single" w:sz="6" w:space="0" w:color="auto"/>
            </w:tcBorders>
          </w:tcPr>
          <w:p w14:paraId="41F9C26A" w14:textId="77777777" w:rsidR="00416EFF" w:rsidRPr="007F674B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rFonts w:ascii="Cambria" w:eastAsia="MS Mincho" w:hAnsi="Cambria" w:cs="Times New Roman"/>
                <w:lang w:val="vi-VN"/>
              </w:rPr>
              <w:t>8 – 2t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25A44256" w14:textId="77777777" w:rsidR="00416EFF" w:rsidRPr="0010499F" w:rsidRDefault="00416EFF" w:rsidP="00C822EB">
            <w:pPr>
              <w:spacing w:line="360" w:lineRule="auto"/>
              <w:jc w:val="center"/>
            </w:pPr>
            <w:r w:rsidRPr="0010499F">
              <w:t>+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  <w:tl2br w:val="nil"/>
              <w:tr2bl w:val="nil"/>
            </w:tcBorders>
          </w:tcPr>
          <w:p w14:paraId="2991B150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 w:themeFill="background1"/>
          </w:tcPr>
          <w:p w14:paraId="554C1C42" w14:textId="68B8435C" w:rsidR="00416EFF" w:rsidRPr="0010499F" w:rsidRDefault="00416EFF" w:rsidP="00C822EB">
            <w:pPr>
              <w:spacing w:line="360" w:lineRule="auto"/>
              <w:jc w:val="center"/>
            </w:pPr>
            <w:r>
              <w:rPr>
                <w:lang w:val="vi-VN"/>
              </w:rPr>
              <w:t>+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3E4F3C7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5A39BFA6" w14:textId="50DA1D95" w:rsidR="00416EFF" w:rsidRPr="004C4355" w:rsidRDefault="00416EFF" w:rsidP="00C822EB">
            <w:pPr>
              <w:tabs>
                <w:tab w:val="left" w:pos="384"/>
                <w:tab w:val="center" w:pos="444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+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747A2D66" w14:textId="77777777" w:rsidR="00416EFF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0E2CAA0E" w14:textId="77777777" w:rsidR="00416EFF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14:paraId="62848246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  <w:tr2bl w:val="single" w:sz="6" w:space="0" w:color="auto"/>
            </w:tcBorders>
            <w:shd w:val="clear" w:color="auto" w:fill="BFBFBF" w:themeFill="background1" w:themeFillShade="BF"/>
          </w:tcPr>
          <w:p w14:paraId="10869132" w14:textId="77777777" w:rsidR="00416EFF" w:rsidRPr="005E53A1" w:rsidRDefault="00416EFF" w:rsidP="00C822EB">
            <w:pPr>
              <w:spacing w:line="360" w:lineRule="auto"/>
              <w:jc w:val="center"/>
              <w:rPr>
                <w:lang w:val="vi-VN"/>
              </w:rPr>
            </w:pPr>
            <w:r w:rsidRPr="004C4355">
              <w:rPr>
                <w:b/>
                <w:bCs/>
                <w:lang w:val="vi-VN"/>
              </w:rPr>
              <w:t>-</w:t>
            </w:r>
          </w:p>
        </w:tc>
      </w:tr>
    </w:tbl>
    <w:p w14:paraId="75F12328" w14:textId="77777777" w:rsidR="00B67142" w:rsidRDefault="00B67142" w:rsidP="00C822EB">
      <w:pPr>
        <w:spacing w:line="360" w:lineRule="auto"/>
        <w:rPr>
          <w:rFonts w:ascii="Cambria" w:eastAsia="MS Mincho" w:hAnsi="Cambria" w:cs="Times New Roman"/>
          <w:lang w:val="vi-VN"/>
        </w:rPr>
      </w:pPr>
    </w:p>
    <w:p w14:paraId="3EDEA9BF" w14:textId="77777777" w:rsidR="00B67142" w:rsidRDefault="00B67142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20;60;40;0;0;0;0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7382FE63" w14:textId="040AF1B8" w:rsidR="00964D4C" w:rsidRPr="009530B5" w:rsidRDefault="00B67142" w:rsidP="00C822EB">
      <w:pPr>
        <w:spacing w:line="360" w:lineRule="auto"/>
        <w:ind w:left="360"/>
        <w:rPr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 gốc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</m:t>
                </m:r>
              </m:e>
            </m:eqArr>
          </m:e>
        </m:d>
      </m:oMath>
    </w:p>
    <w:p w14:paraId="48D33A59" w14:textId="56C47AF9" w:rsidR="006619AE" w:rsidRDefault="005154D2" w:rsidP="00C822EB">
      <w:pPr>
        <w:spacing w:line="360" w:lineRule="auto"/>
        <w:rPr>
          <w:b/>
          <w:bCs/>
          <w:iCs/>
          <w:lang w:val="vi-VN"/>
        </w:rPr>
      </w:pPr>
      <w:r>
        <w:rPr>
          <w:b/>
          <w:bCs/>
          <w:iCs/>
          <w:lang w:val="vi-VN"/>
        </w:rPr>
        <w:t>III</w:t>
      </w:r>
      <w:r w:rsidRPr="00F757A2">
        <w:rPr>
          <w:b/>
          <w:bCs/>
          <w:iCs/>
          <w:lang w:val="vi-VN"/>
        </w:rPr>
        <w:t xml:space="preserve">)Xét </w:t>
      </w:r>
      <m:oMath>
        <m:r>
          <m:rPr>
            <m:sty m:val="bi"/>
          </m:rPr>
          <w:rPr>
            <w:rFonts w:ascii="Cambria Math" w:hAnsi="Cambria Math"/>
            <w:lang w:val="vi-VN"/>
          </w:rPr>
          <m:t>t&lt;-8</m:t>
        </m:r>
      </m:oMath>
    </w:p>
    <w:p w14:paraId="708D952C" w14:textId="4E78136A" w:rsidR="006619AE" w:rsidRDefault="006619AE" w:rsidP="00C822EB">
      <w:pPr>
        <w:spacing w:line="360" w:lineRule="auto"/>
        <w:rPr>
          <w:rFonts w:ascii="Cambria Math" w:hAnsi="Cambria Math"/>
          <w:i/>
          <w:lang w:val="vi-VN"/>
        </w:rPr>
      </w:pPr>
      <w:r>
        <w:rPr>
          <w:iCs/>
          <w:lang w:val="vi-VN"/>
        </w:rPr>
        <w:t xml:space="preserve">Do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∆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>≥0; ∀j</m:t>
        </m:r>
      </m:oMath>
      <w:r>
        <w:rPr>
          <w:iCs/>
          <w:lang w:val="vi-VN"/>
        </w:rPr>
        <w:t xml:space="preserve"> nên  bài toán mở rộng dừng và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30;70;0;10;0;0;0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=1000-20t              </m:t>
                </m:r>
              </m:e>
            </m:eqArr>
          </m:e>
        </m:d>
      </m:oMath>
    </w:p>
    <w:p w14:paraId="088D4B14" w14:textId="051EE792" w:rsidR="00550129" w:rsidRDefault="006619AE" w:rsidP="00C822EB">
      <w:pPr>
        <w:spacing w:line="360" w:lineRule="auto"/>
        <w:rPr>
          <w:iCs/>
          <w:lang w:val="vi-VN"/>
        </w:rPr>
      </w:pPr>
      <m:oMath>
        <m:r>
          <w:rPr>
            <w:rFonts w:ascii="Cambria Math" w:hAnsi="Cambria Math"/>
            <w:lang w:val="vi-VN"/>
          </w:rPr>
          <m:t>=&gt;</m:t>
        </m:r>
      </m:oMath>
      <w:r>
        <w:rPr>
          <w:iCs/>
          <w:lang w:val="vi-VN"/>
        </w:rPr>
        <w:t xml:space="preserve"> Do </w:t>
      </w:r>
      <w:r w:rsidRPr="00B618BC">
        <w:rPr>
          <w:lang w:val="vi-VN"/>
        </w:rPr>
        <w:t xml:space="preserve">ẩn giả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  <w:lang w:val="vi-VN"/>
          </w:rPr>
          <m:t>0</m:t>
        </m:r>
      </m:oMath>
      <w:r>
        <w:rPr>
          <w:lang w:val="vi-VN"/>
        </w:rPr>
        <w:t xml:space="preserve"> nên </w:t>
      </w:r>
      <w:r>
        <w:rPr>
          <w:iCs/>
          <w:lang w:val="vi-VN"/>
        </w:rPr>
        <w:t>bài toán gốc có PATƯ</w:t>
      </w:r>
      <w:r>
        <w:rPr>
          <w:rFonts w:ascii="Cambria Math" w:hAnsi="Cambria Math"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30;70;0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=1000-20t               </m:t>
                </m:r>
              </m:e>
            </m:eqArr>
          </m:e>
        </m:d>
      </m:oMath>
    </w:p>
    <w:p w14:paraId="48CCCD3C" w14:textId="77777777" w:rsidR="00300C95" w:rsidRPr="00300C95" w:rsidRDefault="00300C95" w:rsidP="00C822EB">
      <w:pPr>
        <w:spacing w:line="360" w:lineRule="auto"/>
        <w:rPr>
          <w:iCs/>
          <w:lang w:val="vi-VN"/>
        </w:rPr>
      </w:pPr>
    </w:p>
    <w:p w14:paraId="17AF5B23" w14:textId="1526D0CA" w:rsidR="00D25F9F" w:rsidRDefault="000E4460" w:rsidP="00C822EB">
      <w:pPr>
        <w:spacing w:line="360" w:lineRule="auto"/>
        <w:rPr>
          <w:b/>
          <w:bCs/>
          <w:iCs/>
          <w:u w:val="single"/>
          <w:lang w:val="vi-VN"/>
        </w:rPr>
      </w:pPr>
      <w:r w:rsidRPr="000E4460">
        <w:rPr>
          <w:b/>
          <w:bCs/>
          <w:iCs/>
          <w:u w:val="single"/>
          <w:lang w:val="vi-VN"/>
        </w:rPr>
        <w:t>Kết Luận bài toán:</w:t>
      </w:r>
    </w:p>
    <w:p w14:paraId="34C52BCD" w14:textId="492689EA" w:rsidR="000E4460" w:rsidRPr="00300C95" w:rsidRDefault="00300C95" w:rsidP="00C822EB">
      <w:pPr>
        <w:spacing w:line="360" w:lineRule="auto"/>
        <w:rPr>
          <w:bCs/>
          <w:lang w:val="vi-VN"/>
        </w:rPr>
      </w:pPr>
      <m:oMath>
        <m:r>
          <w:rPr>
            <w:rFonts w:ascii="Cambria Math" w:hAnsi="Cambria Math"/>
            <w:lang w:val="vi-VN"/>
          </w:rPr>
          <m:t xml:space="preserve">*) </m:t>
        </m:r>
      </m:oMath>
      <w:r w:rsidR="000E4460" w:rsidRPr="00300C95">
        <w:rPr>
          <w:bCs/>
          <w:iCs/>
          <w:lang w:val="vi-VN"/>
        </w:rPr>
        <w:t xml:space="preserve">Nếu </w:t>
      </w:r>
      <m:oMath>
        <m:r>
          <w:rPr>
            <w:rFonts w:ascii="Cambria Math" w:hAnsi="Cambria Math"/>
            <w:lang w:val="vi-VN"/>
          </w:rPr>
          <m:t>4≤t</m:t>
        </m:r>
      </m:oMath>
      <w:r w:rsidR="000E4460" w:rsidRPr="00300C95">
        <w:rPr>
          <w:bCs/>
          <w:lang w:val="vi-VN"/>
        </w:rPr>
        <w:t xml:space="preserve"> </w:t>
      </w:r>
      <w:r w:rsidR="000E4460" w:rsidRPr="00300C95">
        <w:rPr>
          <w:bCs/>
          <w:iCs/>
          <w:lang w:val="vi-VN"/>
        </w:rPr>
        <w:t>bài toán gốc có PATƯ</w:t>
      </w:r>
      <w:r w:rsidR="000E4460" w:rsidRPr="00300C95">
        <w:rPr>
          <w:rFonts w:ascii="Cambria Math" w:hAnsi="Cambria Math"/>
          <w:bCs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40;60;0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=1000+40t              </m:t>
                </m:r>
              </m:e>
            </m:eqArr>
          </m:e>
        </m:d>
      </m:oMath>
    </w:p>
    <w:p w14:paraId="4F8A1EC1" w14:textId="2DD8AE56" w:rsidR="00E12CF4" w:rsidRPr="00300C95" w:rsidRDefault="00300C95" w:rsidP="00C822EB">
      <w:pPr>
        <w:spacing w:line="360" w:lineRule="auto"/>
        <w:rPr>
          <w:bCs/>
          <w:iCs/>
          <w:lang w:val="vi-VN"/>
        </w:rPr>
      </w:pPr>
      <m:oMath>
        <m:r>
          <w:rPr>
            <w:rFonts w:ascii="Cambria Math" w:hAnsi="Cambria Math"/>
            <w:lang w:val="vi-VN"/>
          </w:rPr>
          <m:t xml:space="preserve">*) </m:t>
        </m:r>
      </m:oMath>
      <w:r w:rsidR="002744F9" w:rsidRPr="00300C95">
        <w:rPr>
          <w:bCs/>
          <w:iCs/>
          <w:lang w:val="vi-VN"/>
        </w:rPr>
        <w:t xml:space="preserve">Nếu </w:t>
      </w:r>
      <m:oMath>
        <m:r>
          <w:rPr>
            <w:rFonts w:ascii="Cambria Math" w:hAnsi="Cambria Math"/>
            <w:lang w:val="vi-VN"/>
          </w:rPr>
          <m:t>-8≤t&lt;4</m:t>
        </m:r>
      </m:oMath>
      <w:r w:rsidR="000220BA" w:rsidRPr="00300C95">
        <w:rPr>
          <w:bCs/>
          <w:lang w:val="vi-VN"/>
        </w:rPr>
        <w:t xml:space="preserve"> </w:t>
      </w:r>
      <w:r w:rsidR="000220BA" w:rsidRPr="00300C95">
        <w:rPr>
          <w:bCs/>
          <w:iCs/>
          <w:lang w:val="vi-VN"/>
        </w:rPr>
        <w:t>bài toán gốc có PATƯ</w:t>
      </w:r>
      <w:r w:rsidR="000220BA" w:rsidRPr="00300C95">
        <w:rPr>
          <w:rFonts w:ascii="Cambria Math" w:hAnsi="Cambria Math"/>
          <w:bCs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20;60;40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=1160                             </m:t>
                </m:r>
              </m:e>
            </m:eqArr>
          </m:e>
        </m:d>
      </m:oMath>
    </w:p>
    <w:p w14:paraId="701CBDCF" w14:textId="484BC886" w:rsidR="002744F9" w:rsidRPr="00300C95" w:rsidRDefault="00300C95" w:rsidP="00C822EB">
      <w:pPr>
        <w:spacing w:line="360" w:lineRule="auto"/>
        <w:rPr>
          <w:bCs/>
          <w:iCs/>
          <w:lang w:val="vi-VN"/>
        </w:rPr>
      </w:pPr>
      <m:oMath>
        <m:r>
          <w:rPr>
            <w:rFonts w:ascii="Cambria Math" w:hAnsi="Cambria Math"/>
            <w:lang w:val="vi-VN"/>
          </w:rPr>
          <m:t xml:space="preserve">*) </m:t>
        </m:r>
      </m:oMath>
      <w:r w:rsidR="00765B45" w:rsidRPr="00300C95">
        <w:rPr>
          <w:bCs/>
          <w:iCs/>
          <w:lang w:val="vi-VN"/>
        </w:rPr>
        <w:t xml:space="preserve">Nếu </w:t>
      </w:r>
      <m:oMath>
        <m:r>
          <w:rPr>
            <w:rFonts w:ascii="Cambria Math" w:hAnsi="Cambria Math"/>
            <w:lang w:val="vi-VN"/>
          </w:rPr>
          <m:t>t&lt;-8</m:t>
        </m:r>
      </m:oMath>
      <w:r w:rsidR="00765B45" w:rsidRPr="00300C95">
        <w:rPr>
          <w:bCs/>
          <w:lang w:val="vi-VN"/>
        </w:rPr>
        <w:t xml:space="preserve"> </w:t>
      </w:r>
      <w:r w:rsidR="00765B45" w:rsidRPr="00300C95">
        <w:rPr>
          <w:bCs/>
          <w:iCs/>
          <w:lang w:val="vi-VN"/>
        </w:rPr>
        <w:t>bài toán gốc có PATƯ</w:t>
      </w:r>
      <w:r w:rsidR="00765B45" w:rsidRPr="00300C95">
        <w:rPr>
          <w:rFonts w:ascii="Cambria Math" w:hAnsi="Cambria Math"/>
          <w:bCs/>
          <w:i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30;70;0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=1000-20t               </m:t>
                </m:r>
              </m:e>
            </m:eqArr>
          </m:e>
        </m:d>
      </m:oMath>
    </w:p>
    <w:p w14:paraId="3FC9E704" w14:textId="77777777" w:rsidR="002744F9" w:rsidRDefault="002744F9" w:rsidP="00C822EB">
      <w:pPr>
        <w:spacing w:line="360" w:lineRule="auto"/>
        <w:rPr>
          <w:iCs/>
          <w:lang w:val="vi-VN"/>
        </w:rPr>
      </w:pPr>
    </w:p>
    <w:p w14:paraId="4C0B9AE6" w14:textId="77777777" w:rsidR="00722502" w:rsidRPr="002744F9" w:rsidRDefault="00722502" w:rsidP="00C822EB">
      <w:pPr>
        <w:spacing w:line="360" w:lineRule="auto"/>
        <w:rPr>
          <w:iCs/>
          <w:lang w:val="vi-VN"/>
        </w:rPr>
      </w:pPr>
    </w:p>
    <w:p w14:paraId="228A7649" w14:textId="6C561AFD" w:rsidR="0047401B" w:rsidRPr="00845685" w:rsidRDefault="00845685" w:rsidP="00C822EB">
      <w:pPr>
        <w:spacing w:line="360" w:lineRule="auto"/>
        <w:ind w:left="360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b, </w:t>
      </w:r>
      <w:r w:rsidR="0047401B" w:rsidRPr="00845685">
        <w:rPr>
          <w:b/>
          <w:bCs/>
          <w:lang w:val="vi-VN"/>
        </w:rPr>
        <w:t>Trong trường hợp bài toán đã cho có phương án tối ưu, hãy tìm tập phương án tối ưu của bài toán đối ngẫu.</w:t>
      </w:r>
    </w:p>
    <w:p w14:paraId="2B42A7B3" w14:textId="4EE006BD" w:rsidR="00C33FCD" w:rsidRPr="008C0162" w:rsidRDefault="009D48E9" w:rsidP="00C822EB">
      <w:pPr>
        <w:spacing w:line="360" w:lineRule="auto"/>
        <w:rPr>
          <w:lang w:val="vi-VN"/>
        </w:rPr>
      </w:pPr>
      <w:r w:rsidRPr="009D48E9">
        <w:rPr>
          <w:lang w:val="vi-VN"/>
        </w:rPr>
        <w:t xml:space="preserve">Lập </w:t>
      </w:r>
      <w:r w:rsidR="003B03B9">
        <w:rPr>
          <w:lang w:val="vi-VN"/>
        </w:rPr>
        <w:t>bài toán đối ngẫu (D):</w:t>
      </w:r>
      <w:r w:rsidR="00C33FCD" w:rsidRPr="00C33FCD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=140</m:t>
          </m:r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w:rPr>
              <w:rFonts w:ascii="Cambria Math" w:hAnsi="Times New Roman" w:cs="Times New Roman"/>
            </w:rPr>
            <m:t>200</m:t>
          </m:r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+240</m:t>
          </m:r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→min</m:t>
          </m:r>
        </m:oMath>
      </m:oMathPara>
    </w:p>
    <w:p w14:paraId="7DAF9867" w14:textId="4795C3CF" w:rsidR="00C33FCD" w:rsidRPr="008E765F" w:rsidRDefault="00000000" w:rsidP="00C822EB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≥10</m:t>
          </m:r>
          <m:r>
            <w:rPr>
              <w:rFonts w:ascii="Cambria Math" w:hAnsi="Cambria Math" w:cs="Times New Roman"/>
              <w:lang w:val="vi-VN"/>
            </w:rPr>
            <m:t>+4t</m:t>
          </m:r>
        </m:oMath>
      </m:oMathPara>
    </w:p>
    <w:p w14:paraId="78EB2309" w14:textId="4240514D" w:rsidR="00C33FCD" w:rsidRPr="008E765F" w:rsidRDefault="00000000" w:rsidP="00C822EB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≥10-</m:t>
          </m:r>
          <m:r>
            <w:rPr>
              <w:rFonts w:ascii="Cambria Math" w:hAnsi="Cambria Math" w:cs="Times New Roman"/>
              <w:lang w:val="vi-VN"/>
            </w:rPr>
            <m:t>2t</m:t>
          </m:r>
        </m:oMath>
      </m:oMathPara>
    </w:p>
    <w:p w14:paraId="06CA122D" w14:textId="016848D7" w:rsidR="008661DD" w:rsidRPr="008E765F" w:rsidRDefault="00000000" w:rsidP="00C822EB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≥9+</m:t>
          </m:r>
          <m:r>
            <w:rPr>
              <w:rFonts w:ascii="Cambria Math" w:hAnsi="Cambria Math" w:cs="Times New Roman"/>
              <w:lang w:val="vi-VN"/>
            </w:rPr>
            <m:t>t</m:t>
          </m:r>
        </m:oMath>
      </m:oMathPara>
    </w:p>
    <w:p w14:paraId="52183C31" w14:textId="6BC5C946" w:rsidR="008661DD" w:rsidRPr="008661DD" w:rsidRDefault="00000000" w:rsidP="00C822EB">
      <w:pPr>
        <w:spacing w:line="360" w:lineRule="auto"/>
        <w:rPr>
          <w:i/>
          <w:lang w:val="vi-V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Times New Roman" w:cs="Times New Roman"/>
              <w:lang w:val="vi-VN"/>
            </w:rPr>
            <m:t>≤</m:t>
          </m:r>
          <m:r>
            <w:rPr>
              <w:rFonts w:ascii="Cambria Math" w:hAnsi="Times New Roman" w:cs="Times New Roman"/>
              <w:lang w:val="vi-VN"/>
            </w:rPr>
            <m:t xml:space="preserve">0;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  <w:lang w:val="vi-VN"/>
            </w:rPr>
            <m:t>≥</m:t>
          </m:r>
          <m:r>
            <w:rPr>
              <w:rFonts w:ascii="Cambria Math" w:hAnsi="Times New Roman" w:cs="Times New Roman"/>
              <w:lang w:val="vi-VN"/>
            </w:rPr>
            <m:t>0</m:t>
          </m:r>
        </m:oMath>
      </m:oMathPara>
    </w:p>
    <w:p w14:paraId="7AC36E93" w14:textId="64F714BB" w:rsidR="009D48E9" w:rsidRDefault="0091252B" w:rsidP="00C822EB">
      <w:pPr>
        <w:spacing w:line="360" w:lineRule="auto"/>
        <w:rPr>
          <w:lang w:val="vi-VN"/>
        </w:rPr>
      </w:pPr>
      <w:proofErr w:type="spellStart"/>
      <w:r>
        <w:t>Lập</w:t>
      </w:r>
      <w:proofErr w:type="spellEnd"/>
      <w:r>
        <w:rPr>
          <w:lang w:val="vi-VN"/>
        </w:rPr>
        <w:t xml:space="preserve"> các cặp rằng buộc đối </w:t>
      </w:r>
      <w:r w:rsidR="00E31D92">
        <w:rPr>
          <w:lang w:val="vi-VN"/>
        </w:rPr>
        <w:t>ngẫu:</w:t>
      </w:r>
    </w:p>
    <w:p w14:paraId="7C3C049E" w14:textId="2B01D980" w:rsidR="0091252B" w:rsidRPr="00E15605" w:rsidRDefault="00000000" w:rsidP="00C822EB">
      <w:pPr>
        <w:spacing w:line="360" w:lineRule="auto"/>
        <w:rPr>
          <w:i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≤140 </m:t>
        </m:r>
        <m:r>
          <w:rPr>
            <w:rFonts w:ascii="Cambria Math" w:hAnsi="Cambria Math" w:cs="Times New Roman"/>
            <w:lang w:val="vi-VN"/>
          </w:rPr>
          <m:t>&lt;=&gt;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  <w:lang w:val="vi-VN"/>
          </w:rPr>
          <m:t>≤</m:t>
        </m:r>
        <m:r>
          <w:rPr>
            <w:rFonts w:ascii="Cambria Math" w:hAnsi="Times New Roman" w:cs="Times New Roman"/>
            <w:lang w:val="vi-VN"/>
          </w:rPr>
          <m:t>0</m:t>
        </m:r>
      </m:oMath>
      <w:r w:rsidR="002C61AE">
        <w:rPr>
          <w:i/>
        </w:rPr>
        <w:t xml:space="preserve"> </w:t>
      </w:r>
    </w:p>
    <w:p w14:paraId="2F4DC4A9" w14:textId="0101D972" w:rsidR="0091252B" w:rsidRPr="00E15605" w:rsidRDefault="00000000" w:rsidP="00C822EB">
      <w:pPr>
        <w:spacing w:line="360" w:lineRule="auto"/>
        <w:rPr>
          <w:i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≥200</m:t>
        </m:r>
        <m:r>
          <w:rPr>
            <w:rFonts w:ascii="Cambria Math" w:hAnsi="Cambria Math" w:cs="Times New Roman"/>
            <w:lang w:val="vi-VN"/>
          </w:rPr>
          <m:t>&lt;=&gt;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  <w:lang w:val="vi-VN"/>
          </w:rPr>
          <m:t>≥</m:t>
        </m:r>
        <m:r>
          <w:rPr>
            <w:rFonts w:ascii="Cambria Math" w:hAnsi="Times New Roman" w:cs="Times New Roman"/>
            <w:lang w:val="vi-VN"/>
          </w:rPr>
          <m:t>0</m:t>
        </m:r>
      </m:oMath>
      <w:r w:rsidR="002C61AE">
        <w:rPr>
          <w:i/>
        </w:rPr>
        <w:t xml:space="preserve"> </w:t>
      </w:r>
    </w:p>
    <w:p w14:paraId="2004FFE4" w14:textId="4C0209D7" w:rsidR="0091252B" w:rsidRPr="002C61AE" w:rsidRDefault="00000000" w:rsidP="00C822EB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 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3x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≤240</m:t>
        </m:r>
        <m:r>
          <w:rPr>
            <w:rFonts w:ascii="Cambria Math" w:hAnsi="Cambria Math" w:cs="Times New Roman"/>
            <w:lang w:val="vi-VN"/>
          </w:rPr>
          <m:t>&lt;=&gt;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Times New Roman" w:cs="Times New Roman"/>
            <w:lang w:val="vi-VN"/>
          </w:rPr>
          <m:t>≤</m:t>
        </m:r>
        <m:r>
          <w:rPr>
            <w:rFonts w:ascii="Cambria Math" w:hAnsi="Times New Roman" w:cs="Times New Roman"/>
            <w:lang w:val="vi-VN"/>
          </w:rPr>
          <m:t>0</m:t>
        </m:r>
      </m:oMath>
      <w:r w:rsidR="002C61AE">
        <w:rPr>
          <w:i/>
        </w:rPr>
        <w:t xml:space="preserve"> </w:t>
      </w:r>
    </w:p>
    <w:p w14:paraId="7234AB37" w14:textId="414C0BC3" w:rsidR="0091252B" w:rsidRPr="008E765F" w:rsidRDefault="00000000" w:rsidP="00C822EB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  <w:lang w:val="vi-VN"/>
                </w:rPr>
                <m:t xml:space="preserve">                            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≥0</m:t>
          </m:r>
          <m:r>
            <w:rPr>
              <w:rFonts w:ascii="Cambria Math" w:hAnsi="Cambria Math" w:cs="Times New Roman"/>
              <w:lang w:val="vi-VN"/>
            </w:rPr>
            <m:t>&lt;=&gt;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≥10</m:t>
          </m:r>
          <m:r>
            <w:rPr>
              <w:rFonts w:ascii="Cambria Math" w:hAnsi="Cambria Math" w:cs="Times New Roman"/>
              <w:lang w:val="vi-VN"/>
            </w:rPr>
            <m:t>+4t</m:t>
          </m:r>
        </m:oMath>
      </m:oMathPara>
    </w:p>
    <w:p w14:paraId="482A581B" w14:textId="720324A5" w:rsidR="0091252B" w:rsidRPr="008E765F" w:rsidRDefault="0091252B" w:rsidP="00C822EB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  <w:lang w:val="vi-VN"/>
                </w:rPr>
                <m:t xml:space="preserve">                           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≥0</m:t>
          </m:r>
          <m:r>
            <w:rPr>
              <w:rFonts w:ascii="Cambria Math" w:hAnsi="Cambria Math" w:cs="Times New Roman"/>
              <w:lang w:val="vi-VN"/>
            </w:rPr>
            <m:t>&lt;=&gt;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3y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≥10-</m:t>
          </m:r>
          <m:r>
            <w:rPr>
              <w:rFonts w:ascii="Cambria Math" w:hAnsi="Cambria Math" w:cs="Times New Roman"/>
              <w:lang w:val="vi-VN"/>
            </w:rPr>
            <m:t>2t</m:t>
          </m:r>
        </m:oMath>
      </m:oMathPara>
    </w:p>
    <w:p w14:paraId="219C89FE" w14:textId="75E34603" w:rsidR="0091252B" w:rsidRPr="00A94BAB" w:rsidRDefault="00000000" w:rsidP="00C822EB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vi-VN"/>
              </w:rPr>
              <m:t xml:space="preserve">                            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≥0</m:t>
        </m:r>
        <m:r>
          <w:rPr>
            <w:rFonts w:ascii="Cambria Math" w:hAnsi="Cambria Math" w:cs="Times New Roman"/>
            <w:lang w:val="vi-VN"/>
          </w:rPr>
          <m:t>&lt;=&gt;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≥9+</m:t>
        </m:r>
        <m:r>
          <w:rPr>
            <w:rFonts w:ascii="Cambria Math" w:hAnsi="Cambria Math" w:cs="Times New Roman"/>
            <w:lang w:val="vi-VN"/>
          </w:rPr>
          <m:t>t</m:t>
        </m:r>
      </m:oMath>
      <w:r w:rsidR="00262714">
        <w:rPr>
          <w:i/>
          <w:lang w:val="vi-VN"/>
        </w:rPr>
        <w:t xml:space="preserve"> </w:t>
      </w:r>
    </w:p>
    <w:p w14:paraId="48B0D284" w14:textId="2FAF25F9" w:rsidR="0091252B" w:rsidRDefault="008C0162" w:rsidP="00C822EB">
      <w:pPr>
        <w:spacing w:line="360" w:lineRule="auto"/>
        <w:rPr>
          <w:lang w:val="vi-VN"/>
        </w:rPr>
      </w:pPr>
      <w:r w:rsidRPr="008C0162">
        <w:rPr>
          <w:iCs/>
          <w:lang w:val="vi-VN"/>
        </w:rPr>
        <w:t xml:space="preserve">Thay </w:t>
      </w:r>
      <w:r>
        <w:rPr>
          <w:iCs/>
          <w:lang w:val="vi-VN"/>
        </w:rPr>
        <w:t xml:space="preserve">phương án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0</m:t>
            </m:r>
          </m:sup>
        </m:sSup>
        <m:r>
          <w:rPr>
            <w:rFonts w:ascii="Cambria Math" w:hAnsi="Cambria Math"/>
            <w:lang w:val="vi-VN"/>
          </w:rPr>
          <m:t>=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40;60;0</m:t>
            </m:r>
          </m:e>
        </m:d>
        <m:r>
          <w:rPr>
            <w:rFonts w:ascii="Cambria Math" w:hAnsi="Cambria Math"/>
            <w:lang w:val="vi-VN"/>
          </w:rPr>
          <m:t xml:space="preserve"> </m:t>
        </m:r>
      </m:oMath>
      <w:r>
        <w:rPr>
          <w:lang w:val="vi-VN"/>
        </w:rPr>
        <w:t>đã tìm được ở ý a vào các cặp rằng buộc đối ngẫu ta được hệ phương trình tối ưu</w:t>
      </w:r>
    </w:p>
    <w:p w14:paraId="02953E23" w14:textId="35EE123C" w:rsidR="008C0162" w:rsidRPr="00F05973" w:rsidRDefault="00000000" w:rsidP="00C822EB">
      <w:pPr>
        <w:spacing w:line="360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=0                                        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e>
                <m:r>
                  <w:rPr>
                    <w:rFonts w:ascii="Cambria Math" w:hAnsi="Times New Roman" w:cs="Times New Roma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2y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=10+4t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vi-V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=10-2t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eqArr>
          </m:e>
        </m:d>
      </m:oMath>
      <w:r w:rsidR="00F05973">
        <w:t xml:space="preserve"> </w:t>
      </w:r>
      <m:oMath>
        <m:r>
          <w:rPr>
            <w:rFonts w:ascii="Cambria Math" w:hAnsi="Cambria Math" w:cs="Times New Roman"/>
            <w:lang w:val="vi-VN"/>
          </w:rPr>
          <m:t>&lt;=&gt;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=6t                                        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e>
                <m:r>
                  <w:rPr>
                    <w:rFonts w:ascii="Cambria Math" w:hAnsi="Times New Roman" w:cs="Times New Roma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=5</m:t>
                </m:r>
                <m:r>
                  <w:rPr>
                    <w:rFonts w:ascii="Cambria Math" w:hAnsi="Times New Roman" w:cs="Times New Roman"/>
                  </w:rPr>
                  <m:t>-</m:t>
                </m:r>
                <m:r>
                  <w:rPr>
                    <w:rFonts w:ascii="Cambria Math" w:hAnsi="Times New Roman" w:cs="Times New Roman"/>
                    <w:lang w:val="vi-VN"/>
                  </w:rPr>
                  <m:t>4t</m:t>
                </m:r>
                <m:r>
                  <w:rPr>
                    <w:rFonts w:ascii="Cambria Math" w:hAnsi="Times New Roman" w:cs="Times New Roman"/>
                  </w:rPr>
                  <m:t xml:space="preserve">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vi-V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=0                                        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eqArr>
          </m:e>
        </m:d>
      </m:oMath>
    </w:p>
    <w:p w14:paraId="54BAEDD0" w14:textId="6A45198A" w:rsidR="00747AF8" w:rsidRDefault="00A57D65" w:rsidP="00C822EB">
      <w:pPr>
        <w:spacing w:line="360" w:lineRule="auto"/>
        <w:rPr>
          <w:lang w:val="vi-VN"/>
        </w:rPr>
      </w:pPr>
      <w:r>
        <w:rPr>
          <w:iCs/>
        </w:rPr>
        <w:t>Thay</w:t>
      </w:r>
      <w:r>
        <w:rPr>
          <w:iCs/>
          <w:lang w:val="vi-V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y</m:t>
            </m:r>
          </m:e>
          <m:sup>
            <m:r>
              <w:rPr>
                <w:rFonts w:ascii="Cambria Math" w:hAnsi="Times New Roman" w:cs="Times New Roman"/>
              </w:rPr>
              <m:t>0</m:t>
            </m:r>
          </m:sup>
        </m:sSup>
        <m:r>
          <w:rPr>
            <w:rFonts w:ascii="Cambria Math" w:hAnsi="Times New Roman" w:cs="Times New Roman"/>
          </w:rPr>
          <m:t>(</m:t>
        </m:r>
        <m:r>
          <w:rPr>
            <w:rFonts w:ascii="Cambria Math" w:hAnsi="Times New Roman" w:cs="Times New Roman"/>
            <w:lang w:val="vi-VN"/>
          </w:rPr>
          <m:t>6t;5</m:t>
        </m:r>
        <m:r>
          <w:rPr>
            <w:rFonts w:ascii="Cambria Math" w:hAnsi="Times New Roman" w:cs="Times New Roman"/>
            <w:lang w:val="vi-VN"/>
          </w:rPr>
          <m:t>-</m:t>
        </m:r>
        <m:r>
          <w:rPr>
            <w:rFonts w:ascii="Cambria Math" w:hAnsi="Times New Roman" w:cs="Times New Roman"/>
            <w:lang w:val="vi-VN"/>
          </w:rPr>
          <m:t>4t;0)</m:t>
        </m:r>
      </m:oMath>
      <w:r>
        <w:rPr>
          <w:lang w:val="vi-VN"/>
        </w:rPr>
        <w:t xml:space="preserve"> vào các rằng buộc đối ngẫu chưa thoả thì đều </w:t>
      </w:r>
      <w:r w:rsidR="00262714">
        <w:rPr>
          <w:lang w:val="vi-VN"/>
        </w:rPr>
        <w:t>thỏa</w:t>
      </w:r>
      <w:r w:rsidR="00A94BAB">
        <w:rPr>
          <w:lang w:val="vi-VN"/>
        </w:rPr>
        <w:t xml:space="preserve"> </w:t>
      </w:r>
    </w:p>
    <w:p w14:paraId="24D2B2A6" w14:textId="545B6883" w:rsidR="00E31D92" w:rsidRDefault="00E31D92" w:rsidP="00C822EB">
      <w:pPr>
        <w:spacing w:line="360" w:lineRule="auto"/>
        <w:rPr>
          <w:lang w:val="vi-VN"/>
        </w:rPr>
      </w:pPr>
      <w:r>
        <w:rPr>
          <w:lang w:val="vi-VN"/>
        </w:rPr>
        <w:t xml:space="preserve">Vậy phương án tối ưu của bài toán đối ngẫu (D) là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p>
                <m:r>
                  <w:rPr>
                    <w:rFonts w:ascii="Cambria Math" w:hAnsi="Times New Roman" w:cs="Times New Roman"/>
                  </w:rPr>
                  <m:t>(</m:t>
                </m:r>
                <m:r>
                  <w:rPr>
                    <w:rFonts w:ascii="Cambria Math" w:hAnsi="Times New Roman" w:cs="Times New Roman"/>
                    <w:lang w:val="vi-VN"/>
                  </w:rPr>
                  <m:t>6t;5</m:t>
                </m:r>
                <m:r>
                  <w:rPr>
                    <w:rFonts w:ascii="Cambria Math" w:hAnsi="Times New Roman" w:cs="Times New Roman"/>
                    <w:lang w:val="vi-VN"/>
                  </w:rPr>
                  <m:t>-</m:t>
                </m:r>
                <m:r>
                  <w:rPr>
                    <w:rFonts w:ascii="Cambria Math" w:hAnsi="Times New Roman" w:cs="Times New Roman"/>
                    <w:lang w:val="vi-VN"/>
                  </w:rPr>
                  <m:t>4t;0)</m:t>
                </m:r>
                <m:r>
                  <w:rPr>
                    <w:rFonts w:ascii="Cambria Math" w:hAnsi="Times New Roman" w:cs="Times New Roman"/>
                  </w:rPr>
                  <m:t xml:space="preserve">  </m:t>
                </m:r>
                <m:r>
                  <w:rPr>
                    <w:rFonts w:ascii="Cambria Math" w:hAnsi="Times New Roman" w:cs="Times New Roman"/>
                    <w:lang w:val="vi-VN"/>
                  </w:rPr>
                  <m:t xml:space="preserve">                       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e>
                <m:r>
                  <w:rPr>
                    <w:rFonts w:ascii="Cambria Math" w:hAnsi="Times New Roman" w:cs="Times New Roma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Times New Roman" w:cs="Times New Roman"/>
                  </w:rPr>
                  <m:t xml:space="preserve">         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vi-VN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 xml:space="preserve">1000+40t </m:t>
                </m:r>
                <m:r>
                  <w:rPr>
                    <w:rFonts w:ascii="Cambria Math" w:hAnsi="Times New Roman" w:cs="Times New Roman"/>
                  </w:rPr>
                  <m:t xml:space="preserve">              </m:t>
                </m:r>
                <m:r>
                  <w:rPr>
                    <w:rFonts w:ascii="Cambria Math" w:hAnsi="Times New Roman" w:cs="Times New Roman"/>
                    <w:lang w:val="vi-VN"/>
                  </w:rPr>
                  <m:t xml:space="preserve">  </m:t>
                </m:r>
                <m:r>
                  <w:rPr>
                    <w:rFonts w:ascii="Cambria Math" w:hAnsi="Times New Roman" w:cs="Times New Roman"/>
                  </w:rPr>
                  <m:t xml:space="preserve">   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eqArr>
          </m:e>
        </m:d>
      </m:oMath>
    </w:p>
    <w:p w14:paraId="74BD2839" w14:textId="77777777" w:rsidR="00262714" w:rsidRPr="00A57D65" w:rsidRDefault="00262714" w:rsidP="00C822EB">
      <w:pPr>
        <w:spacing w:line="360" w:lineRule="auto"/>
        <w:rPr>
          <w:i/>
          <w:iCs/>
          <w:lang w:val="vi-VN"/>
        </w:rPr>
      </w:pPr>
    </w:p>
    <w:p w14:paraId="1592964A" w14:textId="1B82EA77" w:rsidR="0091252B" w:rsidRPr="0091252B" w:rsidRDefault="0091252B" w:rsidP="00C822EB">
      <w:pPr>
        <w:spacing w:line="360" w:lineRule="auto"/>
        <w:rPr>
          <w:i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 xml:space="preserve"> </m:t>
          </m:r>
        </m:oMath>
      </m:oMathPara>
    </w:p>
    <w:p w14:paraId="4AC19B50" w14:textId="77777777" w:rsidR="0047401B" w:rsidRDefault="0047401B" w:rsidP="00C822EB">
      <w:pPr>
        <w:spacing w:line="360" w:lineRule="auto"/>
        <w:rPr>
          <w:iCs/>
          <w:lang w:val="vi-VN"/>
        </w:rPr>
      </w:pPr>
    </w:p>
    <w:p w14:paraId="6B452B40" w14:textId="77777777" w:rsidR="0047401B" w:rsidRPr="006C19D5" w:rsidRDefault="0047401B" w:rsidP="00C822EB">
      <w:pPr>
        <w:spacing w:line="360" w:lineRule="auto"/>
        <w:rPr>
          <w:iCs/>
          <w:lang w:val="vi-VN"/>
        </w:rPr>
      </w:pPr>
    </w:p>
    <w:sectPr w:rsidR="0047401B" w:rsidRPr="006C19D5" w:rsidSect="006B47FB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C70E9" w14:textId="77777777" w:rsidR="00372C1A" w:rsidRDefault="00372C1A" w:rsidP="00F64545">
      <w:pPr>
        <w:spacing w:after="0" w:line="240" w:lineRule="auto"/>
      </w:pPr>
      <w:r>
        <w:separator/>
      </w:r>
    </w:p>
  </w:endnote>
  <w:endnote w:type="continuationSeparator" w:id="0">
    <w:p w14:paraId="4E49DFBA" w14:textId="77777777" w:rsidR="00372C1A" w:rsidRDefault="00372C1A" w:rsidP="00F6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C6227" w14:textId="77777777" w:rsidR="00372C1A" w:rsidRDefault="00372C1A" w:rsidP="00F64545">
      <w:pPr>
        <w:spacing w:after="0" w:line="240" w:lineRule="auto"/>
      </w:pPr>
      <w:r>
        <w:separator/>
      </w:r>
    </w:p>
  </w:footnote>
  <w:footnote w:type="continuationSeparator" w:id="0">
    <w:p w14:paraId="3131B31A" w14:textId="77777777" w:rsidR="00372C1A" w:rsidRDefault="00372C1A" w:rsidP="00F6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52D1A"/>
    <w:multiLevelType w:val="multilevel"/>
    <w:tmpl w:val="E97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E12DA6"/>
    <w:multiLevelType w:val="hybridMultilevel"/>
    <w:tmpl w:val="FBD82F44"/>
    <w:lvl w:ilvl="0" w:tplc="F48AFAD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0845AF"/>
    <w:multiLevelType w:val="hybridMultilevel"/>
    <w:tmpl w:val="4BA2EA00"/>
    <w:lvl w:ilvl="0" w:tplc="0742BA4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395627"/>
    <w:multiLevelType w:val="hybridMultilevel"/>
    <w:tmpl w:val="72CEB35C"/>
    <w:lvl w:ilvl="0" w:tplc="C5AABDDE">
      <w:start w:val="248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8751046"/>
    <w:multiLevelType w:val="multilevel"/>
    <w:tmpl w:val="F1F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AC3222"/>
    <w:multiLevelType w:val="hybridMultilevel"/>
    <w:tmpl w:val="AEC8CFE4"/>
    <w:lvl w:ilvl="0" w:tplc="EB6635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50F3D"/>
    <w:multiLevelType w:val="multilevel"/>
    <w:tmpl w:val="A47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941F7"/>
    <w:multiLevelType w:val="multilevel"/>
    <w:tmpl w:val="A54A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F00DB"/>
    <w:multiLevelType w:val="multilevel"/>
    <w:tmpl w:val="25C8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C296A"/>
    <w:multiLevelType w:val="hybridMultilevel"/>
    <w:tmpl w:val="1A06DC08"/>
    <w:lvl w:ilvl="0" w:tplc="D9B0E5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86FD5"/>
    <w:multiLevelType w:val="hybridMultilevel"/>
    <w:tmpl w:val="FBDCB0D4"/>
    <w:lvl w:ilvl="0" w:tplc="3ACE5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7D0F71"/>
    <w:multiLevelType w:val="multilevel"/>
    <w:tmpl w:val="124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C691B"/>
    <w:multiLevelType w:val="hybridMultilevel"/>
    <w:tmpl w:val="1A06DC08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051F5"/>
    <w:multiLevelType w:val="hybridMultilevel"/>
    <w:tmpl w:val="C28611F0"/>
    <w:lvl w:ilvl="0" w:tplc="950C7D2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55BE4"/>
    <w:multiLevelType w:val="hybridMultilevel"/>
    <w:tmpl w:val="1A06DC08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52663">
    <w:abstractNumId w:val="8"/>
  </w:num>
  <w:num w:numId="2" w16cid:durableId="1888225889">
    <w:abstractNumId w:val="6"/>
  </w:num>
  <w:num w:numId="3" w16cid:durableId="359625558">
    <w:abstractNumId w:val="5"/>
  </w:num>
  <w:num w:numId="4" w16cid:durableId="456721862">
    <w:abstractNumId w:val="4"/>
  </w:num>
  <w:num w:numId="5" w16cid:durableId="1059524379">
    <w:abstractNumId w:val="7"/>
  </w:num>
  <w:num w:numId="6" w16cid:durableId="1459298659">
    <w:abstractNumId w:val="3"/>
  </w:num>
  <w:num w:numId="7" w16cid:durableId="1926570663">
    <w:abstractNumId w:val="2"/>
  </w:num>
  <w:num w:numId="8" w16cid:durableId="423888865">
    <w:abstractNumId w:val="1"/>
  </w:num>
  <w:num w:numId="9" w16cid:durableId="883756172">
    <w:abstractNumId w:val="0"/>
  </w:num>
  <w:num w:numId="10" w16cid:durableId="1075322785">
    <w:abstractNumId w:val="16"/>
  </w:num>
  <w:num w:numId="11" w16cid:durableId="2112506067">
    <w:abstractNumId w:val="15"/>
  </w:num>
  <w:num w:numId="12" w16cid:durableId="1107193790">
    <w:abstractNumId w:val="9"/>
  </w:num>
  <w:num w:numId="13" w16cid:durableId="666977688">
    <w:abstractNumId w:val="17"/>
  </w:num>
  <w:num w:numId="14" w16cid:durableId="839348821">
    <w:abstractNumId w:val="20"/>
  </w:num>
  <w:num w:numId="15" w16cid:durableId="963539952">
    <w:abstractNumId w:val="13"/>
  </w:num>
  <w:num w:numId="16" w16cid:durableId="811169442">
    <w:abstractNumId w:val="11"/>
  </w:num>
  <w:num w:numId="17" w16cid:durableId="956058070">
    <w:abstractNumId w:val="12"/>
  </w:num>
  <w:num w:numId="18" w16cid:durableId="135999216">
    <w:abstractNumId w:val="18"/>
  </w:num>
  <w:num w:numId="19" w16cid:durableId="313799073">
    <w:abstractNumId w:val="23"/>
  </w:num>
  <w:num w:numId="20" w16cid:durableId="65764562">
    <w:abstractNumId w:val="21"/>
  </w:num>
  <w:num w:numId="21" w16cid:durableId="1029993179">
    <w:abstractNumId w:val="19"/>
  </w:num>
  <w:num w:numId="22" w16cid:durableId="1619991104">
    <w:abstractNumId w:val="22"/>
  </w:num>
  <w:num w:numId="23" w16cid:durableId="1075860578">
    <w:abstractNumId w:val="10"/>
  </w:num>
  <w:num w:numId="24" w16cid:durableId="1013415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85"/>
    <w:rsid w:val="000203F0"/>
    <w:rsid w:val="000220BA"/>
    <w:rsid w:val="00023B46"/>
    <w:rsid w:val="00034616"/>
    <w:rsid w:val="00035F81"/>
    <w:rsid w:val="000362CF"/>
    <w:rsid w:val="00045129"/>
    <w:rsid w:val="00055CC0"/>
    <w:rsid w:val="00055E06"/>
    <w:rsid w:val="0006063C"/>
    <w:rsid w:val="000746C7"/>
    <w:rsid w:val="00074818"/>
    <w:rsid w:val="00077EB5"/>
    <w:rsid w:val="00082B14"/>
    <w:rsid w:val="00085E80"/>
    <w:rsid w:val="000950B9"/>
    <w:rsid w:val="00097924"/>
    <w:rsid w:val="000A5590"/>
    <w:rsid w:val="000A5DC1"/>
    <w:rsid w:val="000B1848"/>
    <w:rsid w:val="000B4FB9"/>
    <w:rsid w:val="000B5BE8"/>
    <w:rsid w:val="000C00C2"/>
    <w:rsid w:val="000C5DFF"/>
    <w:rsid w:val="000D3753"/>
    <w:rsid w:val="000E4460"/>
    <w:rsid w:val="000E6001"/>
    <w:rsid w:val="000F13F3"/>
    <w:rsid w:val="000F2836"/>
    <w:rsid w:val="000F7FA3"/>
    <w:rsid w:val="0010499F"/>
    <w:rsid w:val="00111D89"/>
    <w:rsid w:val="00114C0E"/>
    <w:rsid w:val="0015074B"/>
    <w:rsid w:val="00155A8F"/>
    <w:rsid w:val="001736AA"/>
    <w:rsid w:val="001816B2"/>
    <w:rsid w:val="00184CD6"/>
    <w:rsid w:val="00187268"/>
    <w:rsid w:val="001940CA"/>
    <w:rsid w:val="0019595E"/>
    <w:rsid w:val="001966AF"/>
    <w:rsid w:val="001A1312"/>
    <w:rsid w:val="001B3D31"/>
    <w:rsid w:val="001B7C4F"/>
    <w:rsid w:val="001D50BA"/>
    <w:rsid w:val="001D5E4E"/>
    <w:rsid w:val="001E42E3"/>
    <w:rsid w:val="001E4FB4"/>
    <w:rsid w:val="001E5796"/>
    <w:rsid w:val="001E60C8"/>
    <w:rsid w:val="001F0B29"/>
    <w:rsid w:val="001F3994"/>
    <w:rsid w:val="00200B7E"/>
    <w:rsid w:val="00201B63"/>
    <w:rsid w:val="002105AA"/>
    <w:rsid w:val="0021464E"/>
    <w:rsid w:val="0022148D"/>
    <w:rsid w:val="00231E84"/>
    <w:rsid w:val="00246885"/>
    <w:rsid w:val="00262714"/>
    <w:rsid w:val="002659FD"/>
    <w:rsid w:val="00267162"/>
    <w:rsid w:val="00267C4D"/>
    <w:rsid w:val="002720BF"/>
    <w:rsid w:val="002744F9"/>
    <w:rsid w:val="0029639D"/>
    <w:rsid w:val="002A0629"/>
    <w:rsid w:val="002A125C"/>
    <w:rsid w:val="002A21C2"/>
    <w:rsid w:val="002A71F6"/>
    <w:rsid w:val="002A72EA"/>
    <w:rsid w:val="002B2E8E"/>
    <w:rsid w:val="002B74CB"/>
    <w:rsid w:val="002C0050"/>
    <w:rsid w:val="002C3AD9"/>
    <w:rsid w:val="002C61AE"/>
    <w:rsid w:val="002C7064"/>
    <w:rsid w:val="002D35BF"/>
    <w:rsid w:val="002D7938"/>
    <w:rsid w:val="002E44B7"/>
    <w:rsid w:val="002E499A"/>
    <w:rsid w:val="002F7D47"/>
    <w:rsid w:val="00300C95"/>
    <w:rsid w:val="00301C53"/>
    <w:rsid w:val="00301EA8"/>
    <w:rsid w:val="00302484"/>
    <w:rsid w:val="003070F2"/>
    <w:rsid w:val="0031065C"/>
    <w:rsid w:val="003126B6"/>
    <w:rsid w:val="00316810"/>
    <w:rsid w:val="003214E2"/>
    <w:rsid w:val="00322B62"/>
    <w:rsid w:val="00326F90"/>
    <w:rsid w:val="00332003"/>
    <w:rsid w:val="00332429"/>
    <w:rsid w:val="0034044D"/>
    <w:rsid w:val="00372C1A"/>
    <w:rsid w:val="00375416"/>
    <w:rsid w:val="00380605"/>
    <w:rsid w:val="00397CD1"/>
    <w:rsid w:val="00397FE2"/>
    <w:rsid w:val="003A2110"/>
    <w:rsid w:val="003A4F39"/>
    <w:rsid w:val="003B03B9"/>
    <w:rsid w:val="003B5E5D"/>
    <w:rsid w:val="003B60C7"/>
    <w:rsid w:val="003D01B9"/>
    <w:rsid w:val="003E4614"/>
    <w:rsid w:val="003F4983"/>
    <w:rsid w:val="00403E9B"/>
    <w:rsid w:val="00416EFF"/>
    <w:rsid w:val="00423003"/>
    <w:rsid w:val="004238BE"/>
    <w:rsid w:val="00425D6A"/>
    <w:rsid w:val="00426ACC"/>
    <w:rsid w:val="00431076"/>
    <w:rsid w:val="004334D2"/>
    <w:rsid w:val="004522CA"/>
    <w:rsid w:val="00460863"/>
    <w:rsid w:val="004710CC"/>
    <w:rsid w:val="0047216F"/>
    <w:rsid w:val="0047401B"/>
    <w:rsid w:val="00474468"/>
    <w:rsid w:val="00477022"/>
    <w:rsid w:val="004774A9"/>
    <w:rsid w:val="00484C02"/>
    <w:rsid w:val="004853A8"/>
    <w:rsid w:val="00496748"/>
    <w:rsid w:val="004A02E9"/>
    <w:rsid w:val="004A1374"/>
    <w:rsid w:val="004A324E"/>
    <w:rsid w:val="004B4606"/>
    <w:rsid w:val="004C07A0"/>
    <w:rsid w:val="004C4016"/>
    <w:rsid w:val="004C4355"/>
    <w:rsid w:val="004C5545"/>
    <w:rsid w:val="004C6876"/>
    <w:rsid w:val="004C7F3D"/>
    <w:rsid w:val="004D0B50"/>
    <w:rsid w:val="004D3614"/>
    <w:rsid w:val="004D5C64"/>
    <w:rsid w:val="004D61AC"/>
    <w:rsid w:val="005154D2"/>
    <w:rsid w:val="00515996"/>
    <w:rsid w:val="005164D0"/>
    <w:rsid w:val="005168E5"/>
    <w:rsid w:val="00517CD3"/>
    <w:rsid w:val="00520029"/>
    <w:rsid w:val="005304C1"/>
    <w:rsid w:val="0053502B"/>
    <w:rsid w:val="0053689D"/>
    <w:rsid w:val="00536FEA"/>
    <w:rsid w:val="00550129"/>
    <w:rsid w:val="00560686"/>
    <w:rsid w:val="0056559C"/>
    <w:rsid w:val="005677CB"/>
    <w:rsid w:val="00570DCD"/>
    <w:rsid w:val="00571323"/>
    <w:rsid w:val="00580D93"/>
    <w:rsid w:val="00586441"/>
    <w:rsid w:val="00586473"/>
    <w:rsid w:val="005A0197"/>
    <w:rsid w:val="005A0A83"/>
    <w:rsid w:val="005A4C82"/>
    <w:rsid w:val="005A6B88"/>
    <w:rsid w:val="005C230E"/>
    <w:rsid w:val="005C394B"/>
    <w:rsid w:val="005D38A7"/>
    <w:rsid w:val="005E1E34"/>
    <w:rsid w:val="005E32F9"/>
    <w:rsid w:val="005E53A1"/>
    <w:rsid w:val="005E6E38"/>
    <w:rsid w:val="005F17CD"/>
    <w:rsid w:val="0060152D"/>
    <w:rsid w:val="00614282"/>
    <w:rsid w:val="00623584"/>
    <w:rsid w:val="00627FC1"/>
    <w:rsid w:val="00640E5A"/>
    <w:rsid w:val="0064105F"/>
    <w:rsid w:val="006619AE"/>
    <w:rsid w:val="00666AEC"/>
    <w:rsid w:val="00672F17"/>
    <w:rsid w:val="00680B38"/>
    <w:rsid w:val="0068699D"/>
    <w:rsid w:val="00686B42"/>
    <w:rsid w:val="00692341"/>
    <w:rsid w:val="006A2067"/>
    <w:rsid w:val="006A3642"/>
    <w:rsid w:val="006A676B"/>
    <w:rsid w:val="006B1C47"/>
    <w:rsid w:val="006B47FB"/>
    <w:rsid w:val="006C19D5"/>
    <w:rsid w:val="006D097E"/>
    <w:rsid w:val="006D3CCB"/>
    <w:rsid w:val="006F637A"/>
    <w:rsid w:val="00721C90"/>
    <w:rsid w:val="00722502"/>
    <w:rsid w:val="00726D56"/>
    <w:rsid w:val="00730346"/>
    <w:rsid w:val="00732249"/>
    <w:rsid w:val="00732660"/>
    <w:rsid w:val="00733E11"/>
    <w:rsid w:val="00746A1C"/>
    <w:rsid w:val="00747AF8"/>
    <w:rsid w:val="007500D4"/>
    <w:rsid w:val="00751B81"/>
    <w:rsid w:val="00751C5A"/>
    <w:rsid w:val="00752F3B"/>
    <w:rsid w:val="007618AB"/>
    <w:rsid w:val="00765B45"/>
    <w:rsid w:val="00767AD1"/>
    <w:rsid w:val="00775764"/>
    <w:rsid w:val="0078019C"/>
    <w:rsid w:val="0078181A"/>
    <w:rsid w:val="00794BA7"/>
    <w:rsid w:val="007A7A65"/>
    <w:rsid w:val="007C0418"/>
    <w:rsid w:val="007C22AD"/>
    <w:rsid w:val="007C3AC8"/>
    <w:rsid w:val="007D3080"/>
    <w:rsid w:val="007D7FA7"/>
    <w:rsid w:val="007E2BA9"/>
    <w:rsid w:val="007E3EC7"/>
    <w:rsid w:val="007E72D2"/>
    <w:rsid w:val="007F674B"/>
    <w:rsid w:val="00802358"/>
    <w:rsid w:val="0080380F"/>
    <w:rsid w:val="00811BA1"/>
    <w:rsid w:val="00816F2A"/>
    <w:rsid w:val="00836930"/>
    <w:rsid w:val="00845685"/>
    <w:rsid w:val="008661DD"/>
    <w:rsid w:val="008775C9"/>
    <w:rsid w:val="00877D60"/>
    <w:rsid w:val="008A51F5"/>
    <w:rsid w:val="008B0F55"/>
    <w:rsid w:val="008B3DA0"/>
    <w:rsid w:val="008C0162"/>
    <w:rsid w:val="008C06FA"/>
    <w:rsid w:val="008C481E"/>
    <w:rsid w:val="008C760E"/>
    <w:rsid w:val="008D5E03"/>
    <w:rsid w:val="008E0319"/>
    <w:rsid w:val="008E281E"/>
    <w:rsid w:val="008E5E06"/>
    <w:rsid w:val="008E765F"/>
    <w:rsid w:val="008F2A92"/>
    <w:rsid w:val="008F2BBD"/>
    <w:rsid w:val="00904431"/>
    <w:rsid w:val="00912258"/>
    <w:rsid w:val="0091252B"/>
    <w:rsid w:val="00921C56"/>
    <w:rsid w:val="00947AE8"/>
    <w:rsid w:val="0095080C"/>
    <w:rsid w:val="009530B5"/>
    <w:rsid w:val="00964D4C"/>
    <w:rsid w:val="00975568"/>
    <w:rsid w:val="009959ED"/>
    <w:rsid w:val="009A08A4"/>
    <w:rsid w:val="009A5CD5"/>
    <w:rsid w:val="009A7BD0"/>
    <w:rsid w:val="009B13D4"/>
    <w:rsid w:val="009B427B"/>
    <w:rsid w:val="009B6984"/>
    <w:rsid w:val="009B7769"/>
    <w:rsid w:val="009C4A6D"/>
    <w:rsid w:val="009C625A"/>
    <w:rsid w:val="009D182B"/>
    <w:rsid w:val="009D48E9"/>
    <w:rsid w:val="009E3CFB"/>
    <w:rsid w:val="009E4161"/>
    <w:rsid w:val="009F3A75"/>
    <w:rsid w:val="00A0320C"/>
    <w:rsid w:val="00A04734"/>
    <w:rsid w:val="00A0767E"/>
    <w:rsid w:val="00A14877"/>
    <w:rsid w:val="00A17107"/>
    <w:rsid w:val="00A204F6"/>
    <w:rsid w:val="00A47736"/>
    <w:rsid w:val="00A51E1B"/>
    <w:rsid w:val="00A57D65"/>
    <w:rsid w:val="00A65582"/>
    <w:rsid w:val="00A663A1"/>
    <w:rsid w:val="00A66F0B"/>
    <w:rsid w:val="00A71BFD"/>
    <w:rsid w:val="00A86AB8"/>
    <w:rsid w:val="00A92984"/>
    <w:rsid w:val="00A94BAB"/>
    <w:rsid w:val="00AA1D8D"/>
    <w:rsid w:val="00AA5B1D"/>
    <w:rsid w:val="00AB0B9C"/>
    <w:rsid w:val="00AB0BEF"/>
    <w:rsid w:val="00AB5438"/>
    <w:rsid w:val="00AE08F4"/>
    <w:rsid w:val="00AE77C0"/>
    <w:rsid w:val="00AF34BE"/>
    <w:rsid w:val="00B01ABF"/>
    <w:rsid w:val="00B02F7B"/>
    <w:rsid w:val="00B232DE"/>
    <w:rsid w:val="00B26AA9"/>
    <w:rsid w:val="00B311B9"/>
    <w:rsid w:val="00B32CC9"/>
    <w:rsid w:val="00B344C2"/>
    <w:rsid w:val="00B359FB"/>
    <w:rsid w:val="00B43FB2"/>
    <w:rsid w:val="00B47730"/>
    <w:rsid w:val="00B516FB"/>
    <w:rsid w:val="00B558A0"/>
    <w:rsid w:val="00B618BC"/>
    <w:rsid w:val="00B628A0"/>
    <w:rsid w:val="00B6335F"/>
    <w:rsid w:val="00B67142"/>
    <w:rsid w:val="00B76976"/>
    <w:rsid w:val="00B85F1A"/>
    <w:rsid w:val="00B924BB"/>
    <w:rsid w:val="00B93763"/>
    <w:rsid w:val="00B97406"/>
    <w:rsid w:val="00B97475"/>
    <w:rsid w:val="00BA2282"/>
    <w:rsid w:val="00BA598F"/>
    <w:rsid w:val="00BA6AD8"/>
    <w:rsid w:val="00BB2999"/>
    <w:rsid w:val="00BB4115"/>
    <w:rsid w:val="00BB43D4"/>
    <w:rsid w:val="00BC1D07"/>
    <w:rsid w:val="00BC35C4"/>
    <w:rsid w:val="00BC45AB"/>
    <w:rsid w:val="00BC599B"/>
    <w:rsid w:val="00BC6F42"/>
    <w:rsid w:val="00BD3D59"/>
    <w:rsid w:val="00BD653C"/>
    <w:rsid w:val="00BD725E"/>
    <w:rsid w:val="00BE2D6F"/>
    <w:rsid w:val="00BF1C1C"/>
    <w:rsid w:val="00C0413F"/>
    <w:rsid w:val="00C10A0B"/>
    <w:rsid w:val="00C24B4A"/>
    <w:rsid w:val="00C30662"/>
    <w:rsid w:val="00C33FCD"/>
    <w:rsid w:val="00C46FDE"/>
    <w:rsid w:val="00C635BB"/>
    <w:rsid w:val="00C822EB"/>
    <w:rsid w:val="00C8718F"/>
    <w:rsid w:val="00C92595"/>
    <w:rsid w:val="00C96F00"/>
    <w:rsid w:val="00CA418C"/>
    <w:rsid w:val="00CB0664"/>
    <w:rsid w:val="00CB4279"/>
    <w:rsid w:val="00CE3E7B"/>
    <w:rsid w:val="00CE6BB2"/>
    <w:rsid w:val="00D02C05"/>
    <w:rsid w:val="00D042B5"/>
    <w:rsid w:val="00D04D1B"/>
    <w:rsid w:val="00D055DE"/>
    <w:rsid w:val="00D06F76"/>
    <w:rsid w:val="00D14838"/>
    <w:rsid w:val="00D230D4"/>
    <w:rsid w:val="00D25F9F"/>
    <w:rsid w:val="00D3276C"/>
    <w:rsid w:val="00D4245E"/>
    <w:rsid w:val="00D44881"/>
    <w:rsid w:val="00D44D58"/>
    <w:rsid w:val="00D61A0C"/>
    <w:rsid w:val="00D8213B"/>
    <w:rsid w:val="00D951CB"/>
    <w:rsid w:val="00D973C0"/>
    <w:rsid w:val="00D97537"/>
    <w:rsid w:val="00D97EE7"/>
    <w:rsid w:val="00DA3265"/>
    <w:rsid w:val="00DA3653"/>
    <w:rsid w:val="00DA65FB"/>
    <w:rsid w:val="00DB0446"/>
    <w:rsid w:val="00DC09E7"/>
    <w:rsid w:val="00DC3695"/>
    <w:rsid w:val="00DD1507"/>
    <w:rsid w:val="00DF4044"/>
    <w:rsid w:val="00DF4E21"/>
    <w:rsid w:val="00DF73DB"/>
    <w:rsid w:val="00E0572D"/>
    <w:rsid w:val="00E12CF4"/>
    <w:rsid w:val="00E14FF1"/>
    <w:rsid w:val="00E15605"/>
    <w:rsid w:val="00E15946"/>
    <w:rsid w:val="00E15973"/>
    <w:rsid w:val="00E2190C"/>
    <w:rsid w:val="00E21D42"/>
    <w:rsid w:val="00E22C0F"/>
    <w:rsid w:val="00E30F3E"/>
    <w:rsid w:val="00E31D92"/>
    <w:rsid w:val="00E31FB3"/>
    <w:rsid w:val="00E36CD5"/>
    <w:rsid w:val="00E40096"/>
    <w:rsid w:val="00E45118"/>
    <w:rsid w:val="00E506C2"/>
    <w:rsid w:val="00E5691A"/>
    <w:rsid w:val="00E61B68"/>
    <w:rsid w:val="00E62E71"/>
    <w:rsid w:val="00E702CA"/>
    <w:rsid w:val="00E83133"/>
    <w:rsid w:val="00E967CE"/>
    <w:rsid w:val="00EA16B9"/>
    <w:rsid w:val="00EA2768"/>
    <w:rsid w:val="00EB06B5"/>
    <w:rsid w:val="00EC2D77"/>
    <w:rsid w:val="00ED27DF"/>
    <w:rsid w:val="00EE1790"/>
    <w:rsid w:val="00EE21B6"/>
    <w:rsid w:val="00EE7DAC"/>
    <w:rsid w:val="00EF5DA3"/>
    <w:rsid w:val="00F02E6D"/>
    <w:rsid w:val="00F05973"/>
    <w:rsid w:val="00F06900"/>
    <w:rsid w:val="00F21F93"/>
    <w:rsid w:val="00F22821"/>
    <w:rsid w:val="00F433C7"/>
    <w:rsid w:val="00F50408"/>
    <w:rsid w:val="00F537F6"/>
    <w:rsid w:val="00F53E21"/>
    <w:rsid w:val="00F540D4"/>
    <w:rsid w:val="00F55CE6"/>
    <w:rsid w:val="00F61BE2"/>
    <w:rsid w:val="00F64545"/>
    <w:rsid w:val="00F757A2"/>
    <w:rsid w:val="00F76BBB"/>
    <w:rsid w:val="00F77DF8"/>
    <w:rsid w:val="00F82716"/>
    <w:rsid w:val="00F873D2"/>
    <w:rsid w:val="00F92565"/>
    <w:rsid w:val="00FA073D"/>
    <w:rsid w:val="00FA5344"/>
    <w:rsid w:val="00FB2761"/>
    <w:rsid w:val="00FB34D4"/>
    <w:rsid w:val="00FB75A1"/>
    <w:rsid w:val="00FC693F"/>
    <w:rsid w:val="00FD588E"/>
    <w:rsid w:val="00FD660F"/>
    <w:rsid w:val="00FD762F"/>
    <w:rsid w:val="00FE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A209B"/>
  <w14:defaultImageDpi w14:val="300"/>
  <w15:docId w15:val="{48AC5371-E9CF-43C7-9D9F-4DC56D6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D5E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27</Pages>
  <Words>4268</Words>
  <Characters>24331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PHUONG NAM</cp:lastModifiedBy>
  <cp:revision>328</cp:revision>
  <dcterms:created xsi:type="dcterms:W3CDTF">2013-12-23T23:15:00Z</dcterms:created>
  <dcterms:modified xsi:type="dcterms:W3CDTF">2025-06-25T02:47:00Z</dcterms:modified>
  <cp:category/>
</cp:coreProperties>
</file>